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14="http://schemas.microsoft.com/office/word/2010/wordml" xmlns:w="http://schemas.openxmlformats.org/wordprocessingml/2006/main" xmlns:wne="http://schemas.microsoft.com/office/word/2006/wordml" xmlns:w10="urn:schemas-microsoft-com:office:word" xmlns:wp="http://schemas.openxmlformats.org/drawingml/2006/wordprocessingDrawing" xmlns:v="urn:schemas-microsoft-com:vml" xmlns:wpi="http://schemas.microsoft.com/office/word/2010/wordprocessingInk" xmlns:r="http://schemas.openxmlformats.org/officeDocument/2006/relationships" xmlns:w15="http://schemas.microsoft.com/office/word/2012/wordml" xmlns:cx="http://schemas.microsoft.com/office/drawing/2014/chartex" xmlns:m="http://schemas.openxmlformats.org/officeDocument/2006/math" xmlns:wp14="http://schemas.microsoft.com/office/word/2010/wordprocessingDrawing" xmlns:wpg="http://schemas.microsoft.com/office/word/2010/wordprocessingGroup" xmlns:w16se="http://schemas.microsoft.com/office/word/2015/wordml/symex" xmlns:mc="http://schemas.openxmlformats.org/markup-compatibility/2006" xmlns:wps="http://schemas.microsoft.com/office/word/2010/wordprocessingShape" xmlns:o="urn:schemas-microsoft-com:office:office" xmlns:wpc="http://schemas.microsoft.com/office/word/2010/wordprocessingCanvas" mc:Ignorable="w14 w15 w16se wp14">
  <w:body>
    <w:p w:rsidP="0061535D" w:rsidRPr="0061535D" w:rsidRDefault="0061535D" w:rsidR="0061535D">
      <w:pPr>
        <w:pStyle w:val="a3"/>
        <w:spacing w:line="340" w:lineRule="auto"/>
        <w:rPr>
          <w:noProof/>
        </w:rPr>
      </w:pPr>
      <w:bookmarkStart w:id="0" w:name="_____"/>
      <w:bookmarkStart w:id="1" w:name="_Toc515962800"/>
      <w:bookmarkEnd w:id="0"/>
      <w:r w:rsidRPr="00A15352">
        <w:rPr>
          <w:sz w:val="26"/>
        </w:rPr>
        <w:t>CPlusPlus编程语言基础</w:t>
      </w:r>
      <w:bookmarkEnd w:id="1"/>
      <w:r>
        <w:fldChar w:fldCharType="begin"/>
      </w:r>
      <w:r>
        <w:instrText>TOC \o "1-3" \h \z \u</w:instrText>
      </w:r>
      <w:r>
        <w:fldChar w:fldCharType="separate"/>
      </w:r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4">
        <w:r>
          <w:rPr>
            <w:rStyle w:val="a4"/>
            <w:rFonts w:eastAsia="Arial" w:ascii="Arial" w:hAnsi="Arial" w:cs="Arial"/>
            <w:noProof/>
          </w:rPr>
          <w:t>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变量与常量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5">
        <w:r>
          <w:rPr>
            <w:rStyle w:val="a4"/>
            <w:rFonts w:eastAsia="Arial" w:ascii="Arial" w:hAnsi="Arial" w:cs="Arial"/>
            <w:noProof/>
          </w:rPr>
          <w:t>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48">
        <w:r>
          <w:rPr>
            <w:rStyle w:val="a4"/>
            <w:rFonts w:eastAsia="Arial" w:ascii="Arial" w:hAnsi="Arial" w:cs="Arial"/>
            <w:noProof/>
          </w:rPr>
          <w:t>1.1.1.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7">
        <w:r>
          <w:rPr>
            <w:rStyle w:val="a4"/>
            <w:rFonts w:eastAsia="Arial" w:ascii="Arial" w:hAnsi="Arial" w:cs="Arial"/>
            <w:noProof/>
          </w:rPr>
          <w:t>1.1.2.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声明与定义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60">
        <w:r>
          <w:rPr>
            <w:rStyle w:val="a4"/>
            <w:rFonts w:eastAsia="Arial" w:ascii="Arial" w:hAnsi="Arial" w:cs="Arial"/>
            <w:noProof/>
          </w:rPr>
          <w:t>1.1.3.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8">
        <w:r>
          <w:rPr>
            <w:rStyle w:val="a4"/>
            <w:rFonts w:eastAsia="Arial" w:ascii="Arial" w:hAnsi="Arial" w:cs="Arial"/>
            <w:noProof/>
          </w:rPr>
          <w:t>1.1.4.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存储信息的基本属性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3">
        <w:r>
          <w:rPr>
            <w:rStyle w:val="a4"/>
            <w:rFonts w:eastAsia="Arial" w:ascii="Arial" w:hAnsi="Arial" w:cs="Arial"/>
            <w:noProof/>
          </w:rPr>
          <w:t>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1">
        <w:r>
          <w:rPr>
            <w:rStyle w:val="a4"/>
            <w:rFonts w:eastAsia="Arial" w:ascii="Arial" w:hAnsi="Arial" w:cs="Arial"/>
            <w:noProof/>
          </w:rPr>
          <w:t>1.2.1.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字面值常量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2">
        <w:r>
          <w:rPr>
            <w:rStyle w:val="a4"/>
            <w:rFonts w:eastAsia="Arial" w:ascii="Arial" w:hAnsi="Arial" w:cs="Arial"/>
            <w:noProof/>
          </w:rPr>
          <w:t>1.2.2.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常量左值声明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2">
        <w:r>
          <w:rPr>
            <w:rStyle w:val="a4"/>
            <w:rFonts w:eastAsia="Arial" w:ascii="Arial" w:hAnsi="Arial" w:cs="Arial"/>
            <w:noProof/>
          </w:rPr>
          <w:t>1.2.3.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枚举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01">
        <w:r>
          <w:rPr>
            <w:rStyle w:val="a4"/>
            <w:rFonts w:eastAsia="Arial" w:ascii="Arial" w:hAnsi="Arial" w:cs="Arial"/>
            <w:noProof/>
          </w:rPr>
          <w:t>1.2.4.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符号常量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">
        <w:r>
          <w:rPr>
            <w:rStyle w:val="a4"/>
            <w:rFonts w:eastAsia="Arial" w:ascii="Arial" w:hAnsi="Arial" w:cs="Arial"/>
            <w:noProof/>
          </w:rPr>
          <w:t>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46">
        <w:r>
          <w:rPr>
            <w:rStyle w:val="a4"/>
            <w:rFonts w:eastAsia="Arial" w:ascii="Arial" w:hAnsi="Arial" w:cs="Arial"/>
            <w:noProof/>
          </w:rPr>
          <w:t>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47">
        <w:r>
          <w:rPr>
            <w:rStyle w:val="a4"/>
            <w:rFonts w:eastAsia="Arial" w:ascii="Arial" w:hAnsi="Arial" w:cs="Arial"/>
            <w:noProof/>
          </w:rPr>
          <w:t>2.1.1.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类型 （程序开发语言）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10">
        <w:r>
          <w:rPr>
            <w:rStyle w:val="a4"/>
            <w:rFonts w:eastAsia="Arial" w:ascii="Arial" w:hAnsi="Arial" w:cs="Arial"/>
            <w:noProof/>
          </w:rPr>
          <w:t>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3">
        <w:r>
          <w:rPr>
            <w:rStyle w:val="a4"/>
            <w:rFonts w:eastAsia="Arial" w:ascii="Arial" w:hAnsi="Arial" w:cs="Arial"/>
            <w:noProof/>
          </w:rPr>
          <w:t>2.2.1.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基本类型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4">
        <w:r>
          <w:rPr>
            <w:rStyle w:val="a4"/>
            <w:rFonts w:eastAsia="Arial" w:ascii="Arial" w:hAnsi="Arial" w:cs="Arial"/>
            <w:noProof/>
          </w:rPr>
          <w:t>2.2.2.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复合类型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">
        <w:r>
          <w:rPr>
            <w:rStyle w:val="a4"/>
            <w:rFonts w:eastAsia="Arial" w:ascii="Arial" w:hAnsi="Arial" w:cs="Arial"/>
            <w:noProof/>
          </w:rPr>
          <w:t>2.2.3.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自定义类型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2">
        <w:r>
          <w:rPr>
            <w:rStyle w:val="a4"/>
            <w:rFonts w:eastAsia="Arial" w:ascii="Arial" w:hAnsi="Arial" w:cs="Arial"/>
            <w:noProof/>
          </w:rPr>
          <w:t>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93">
        <w:r>
          <w:rPr>
            <w:rStyle w:val="a4"/>
            <w:rFonts w:eastAsia="Arial" w:ascii="Arial" w:hAnsi="Arial" w:cs="Arial"/>
            <w:noProof/>
          </w:rPr>
          <w:t>2.3.1.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按是否隐式分类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66">
        <w:r>
          <w:rPr>
            <w:rStyle w:val="a4"/>
            <w:rFonts w:eastAsia="Arial" w:ascii="Arial" w:hAnsi="Arial" w:cs="Arial"/>
            <w:noProof/>
          </w:rPr>
          <w:t>2.3.2.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按转换前后的类型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64">
        <w:r>
          <w:rPr>
            <w:rStyle w:val="a4"/>
            <w:rFonts w:eastAsia="Arial" w:ascii="Arial" w:hAnsi="Arial" w:cs="Arial"/>
            <w:noProof/>
          </w:rPr>
          <w:t>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处理类型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65">
        <w:r>
          <w:rPr>
            <w:rStyle w:val="a4"/>
            <w:rFonts w:eastAsia="Arial" w:ascii="Arial" w:hAnsi="Arial" w:cs="Arial"/>
            <w:noProof/>
          </w:rPr>
          <w:t>2.4.1.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类型别名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66">
        <w:r>
          <w:rPr>
            <w:rStyle w:val="a4"/>
            <w:rFonts w:eastAsia="Arial" w:ascii="Arial" w:hAnsi="Arial" w:cs="Arial"/>
            <w:noProof/>
          </w:rPr>
          <w:t>2.4.2.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auto类型说明符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67">
        <w:r>
          <w:rPr>
            <w:rStyle w:val="a4"/>
            <w:rFonts w:eastAsia="Arial" w:ascii="Arial" w:hAnsi="Arial" w:cs="Arial"/>
            <w:noProof/>
          </w:rPr>
          <w:t>2.4.3.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decltype类型指示符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11">
        <w:r>
          <w:rPr>
            <w:rStyle w:val="a4"/>
            <w:rFonts w:eastAsia="Arial" w:ascii="Arial" w:hAnsi="Arial" w:cs="Arial"/>
            <w:noProof/>
          </w:rPr>
          <w:t>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表达式与语句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28">
        <w:r>
          <w:rPr>
            <w:rStyle w:val="a4"/>
            <w:rFonts w:eastAsia="Arial" w:ascii="Arial" w:hAnsi="Arial" w:cs="Arial"/>
            <w:noProof/>
          </w:rPr>
          <w:t>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60">
        <w:r>
          <w:rPr>
            <w:rStyle w:val="a4"/>
            <w:rFonts w:eastAsia="Arial" w:ascii="Arial" w:hAnsi="Arial" w:cs="Arial"/>
            <w:noProof/>
          </w:rPr>
          <w:t>3.1.1.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56">
        <w:r>
          <w:rPr>
            <w:rStyle w:val="a4"/>
            <w:rFonts w:eastAsia="Arial" w:ascii="Arial" w:hAnsi="Arial" w:cs="Arial"/>
            <w:noProof/>
          </w:rPr>
          <w:t>3.1.2.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68">
        <w:r>
          <w:rPr>
            <w:rStyle w:val="a4"/>
            <w:rFonts w:eastAsia="Arial" w:ascii="Arial" w:hAnsi="Arial" w:cs="Arial"/>
            <w:noProof/>
          </w:rPr>
          <w:t>3.1.3.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表达式分类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31">
        <w:r>
          <w:rPr>
            <w:rStyle w:val="a4"/>
            <w:rFonts w:eastAsia="Arial" w:ascii="Arial" w:hAnsi="Arial" w:cs="Arial"/>
            <w:noProof/>
          </w:rPr>
          <w:t>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26">
        <w:r>
          <w:rPr>
            <w:rStyle w:val="a4"/>
            <w:rFonts w:eastAsia="Arial" w:ascii="Arial" w:hAnsi="Arial" w:cs="Arial"/>
            <w:noProof/>
          </w:rPr>
          <w:t>3.2.1.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控制流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90">
        <w:r>
          <w:rPr>
            <w:rStyle w:val="a4"/>
            <w:rFonts w:eastAsia="Arial" w:ascii="Arial" w:hAnsi="Arial" w:cs="Arial"/>
            <w:noProof/>
          </w:rPr>
          <w:t>3.2.2.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空语句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91">
        <w:r>
          <w:rPr>
            <w:rStyle w:val="a4"/>
            <w:rFonts w:eastAsia="Arial" w:ascii="Arial" w:hAnsi="Arial" w:cs="Arial"/>
            <w:noProof/>
          </w:rPr>
          <w:t>3.2.3.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复合语句（块）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02">
        <w:r>
          <w:rPr>
            <w:rStyle w:val="a4"/>
            <w:rFonts w:eastAsia="Arial" w:ascii="Arial" w:hAnsi="Arial" w:cs="Arial"/>
            <w:noProof/>
          </w:rPr>
          <w:t>3.2.4.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93">
        <w:r>
          <w:rPr>
            <w:rStyle w:val="a4"/>
            <w:rFonts w:eastAsia="Arial" w:ascii="Arial" w:hAnsi="Arial" w:cs="Arial"/>
            <w:noProof/>
          </w:rPr>
          <w:t>3.2.5.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语句作用域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14">
        <w:r>
          <w:rPr>
            <w:rStyle w:val="a4"/>
            <w:rFonts w:eastAsia="Arial" w:ascii="Arial" w:hAnsi="Arial" w:cs="Arial"/>
            <w:noProof/>
          </w:rPr>
          <w:t>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59">
        <w:r>
          <w:rPr>
            <w:rStyle w:val="a4"/>
            <w:rFonts w:eastAsia="Arial" w:ascii="Arial" w:hAnsi="Arial" w:cs="Arial"/>
            <w:noProof/>
          </w:rPr>
          <w:t>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59">
        <w:r>
          <w:rPr>
            <w:rStyle w:val="a4"/>
            <w:rFonts w:eastAsia="Arial" w:ascii="Arial" w:hAnsi="Arial" w:cs="Arial"/>
            <w:noProof/>
          </w:rPr>
          <w:t>4.1.1.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61">
        <w:r>
          <w:rPr>
            <w:rStyle w:val="a4"/>
            <w:rFonts w:eastAsia="Arial" w:ascii="Arial" w:hAnsi="Arial" w:cs="Arial"/>
            <w:noProof/>
          </w:rPr>
          <w:t>4.1.2.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56">
        <w:r>
          <w:rPr>
            <w:rStyle w:val="a4"/>
            <w:rFonts w:eastAsia="Arial" w:ascii="Arial" w:hAnsi="Arial" w:cs="Arial"/>
            <w:noProof/>
          </w:rPr>
          <w:t>4.1.3.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返回类型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64">
        <w:r>
          <w:rPr>
            <w:rStyle w:val="a4"/>
            <w:rFonts w:eastAsia="Arial" w:ascii="Arial" w:hAnsi="Arial" w:cs="Arial"/>
            <w:noProof/>
          </w:rPr>
          <w:t>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深入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85">
        <w:r>
          <w:rPr>
            <w:rStyle w:val="a4"/>
            <w:rFonts w:eastAsia="Arial" w:ascii="Arial" w:hAnsi="Arial" w:cs="Arial"/>
            <w:noProof/>
          </w:rPr>
          <w:t>4.2.1.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函数重载（函数多态）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96">
        <w:r>
          <w:rPr>
            <w:rStyle w:val="a4"/>
            <w:rFonts w:eastAsia="Arial" w:ascii="Arial" w:hAnsi="Arial" w:cs="Arial"/>
            <w:noProof/>
          </w:rPr>
          <w:t>4.2.2.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77">
        <w:r>
          <w:rPr>
            <w:rStyle w:val="a4"/>
            <w:rFonts w:eastAsia="Arial" w:ascii="Arial" w:hAnsi="Arial" w:cs="Arial"/>
            <w:noProof/>
          </w:rPr>
          <w:t>4.2.3.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特殊用途语言特性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06">
        <w:r>
          <w:rPr>
            <w:rStyle w:val="a4"/>
            <w:rFonts w:eastAsia="Arial" w:ascii="Arial" w:hAnsi="Arial" w:cs="Arial"/>
            <w:noProof/>
          </w:rPr>
          <w:t>4.2.4.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89">
        <w:r>
          <w:rPr>
            <w:rStyle w:val="a4"/>
            <w:rFonts w:eastAsia="Arial" w:ascii="Arial" w:hAnsi="Arial" w:cs="Arial"/>
            <w:noProof/>
          </w:rPr>
          <w:t>4.2.5.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398">
        <w:r>
          <w:rPr>
            <w:rStyle w:val="a4"/>
            <w:rFonts w:eastAsia="Arial" w:ascii="Arial" w:hAnsi="Arial" w:cs="Arial"/>
            <w:noProof/>
          </w:rPr>
          <w:t>4.2.6.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可变参数模板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9">
        <w:r>
          <w:rPr>
            <w:rStyle w:val="a4"/>
            <w:rFonts w:eastAsia="Arial" w:ascii="Arial" w:hAnsi="Arial" w:cs="Arial"/>
            <w:noProof/>
          </w:rPr>
          <w:t>4.2.7.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函数调用的实现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6">
        <w:r>
          <w:rPr>
            <w:rStyle w:val="a4"/>
            <w:rFonts w:eastAsia="Arial" w:ascii="Arial" w:hAnsi="Arial" w:cs="Arial"/>
            <w:noProof/>
          </w:rPr>
          <w:t>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7">
        <w:r>
          <w:rPr>
            <w:rStyle w:val="a4"/>
            <w:rFonts w:eastAsia="Arial" w:ascii="Arial" w:hAnsi="Arial" w:cs="Arial"/>
            <w:noProof/>
          </w:rPr>
          <w:t>5.1.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抽象和类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86">
        <w:r>
          <w:rPr>
            <w:rStyle w:val="a4"/>
            <w:rFonts w:eastAsia="Arial" w:ascii="Arial" w:hAnsi="Arial" w:cs="Arial"/>
            <w:noProof/>
          </w:rPr>
          <w:t>5.1.1.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抽象是什么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75">
        <w:r>
          <w:rPr>
            <w:rStyle w:val="a4"/>
            <w:rFonts w:eastAsia="Arial" w:ascii="Arial" w:hAnsi="Arial" w:cs="Arial"/>
            <w:noProof/>
          </w:rPr>
          <w:t>5.1.2.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11">
        <w:r>
          <w:rPr>
            <w:rStyle w:val="a4"/>
            <w:rFonts w:eastAsia="Arial" w:ascii="Arial" w:hAnsi="Arial" w:cs="Arial"/>
            <w:noProof/>
          </w:rPr>
          <w:t>5.1.3.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抽象数据类型（ADT）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8">
        <w:r>
          <w:rPr>
            <w:rStyle w:val="a4"/>
            <w:rFonts w:eastAsia="Arial" w:ascii="Arial" w:hAnsi="Arial" w:cs="Arial"/>
            <w:noProof/>
          </w:rPr>
          <w:t>5.2.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定义类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83">
        <w:r>
          <w:rPr>
            <w:rStyle w:val="a4"/>
            <w:rFonts w:eastAsia="Arial" w:ascii="Arial" w:hAnsi="Arial" w:cs="Arial"/>
            <w:noProof/>
          </w:rPr>
          <w:t>5.2.1.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目标：使得使用类与使用基本的内置类型（如int）尽可能相同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58">
        <w:r>
          <w:rPr>
            <w:rStyle w:val="a4"/>
            <w:rFonts w:eastAsia="Arial" w:ascii="Arial" w:hAnsi="Arial" w:cs="Arial"/>
            <w:noProof/>
          </w:rPr>
          <w:t>5.2.2.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关键字class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9">
        <w:r>
          <w:rPr>
            <w:rStyle w:val="a4"/>
            <w:rFonts w:eastAsia="Arial" w:ascii="Arial" w:hAnsi="Arial" w:cs="Arial"/>
            <w:noProof/>
          </w:rPr>
          <w:t>5.2.3.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63">
        <w:r>
          <w:rPr>
            <w:rStyle w:val="a4"/>
            <w:rFonts w:eastAsia="Arial" w:ascii="Arial" w:hAnsi="Arial" w:cs="Arial"/>
            <w:noProof/>
          </w:rPr>
          <w:t>5.2.4.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类设计步骤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05">
        <w:r>
          <w:rPr>
            <w:rStyle w:val="a4"/>
            <w:rFonts w:eastAsia="Arial" w:ascii="Arial" w:hAnsi="Arial" w:cs="Arial"/>
            <w:noProof/>
          </w:rPr>
          <w:t>5.2.5.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定义类相关的非成员函数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57">
        <w:r>
          <w:rPr>
            <w:rStyle w:val="a4"/>
            <w:rFonts w:eastAsia="Arial" w:ascii="Arial" w:hAnsi="Arial" w:cs="Arial"/>
            <w:noProof/>
          </w:rPr>
          <w:t>5.3.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使用简单的类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71">
        <w:r>
          <w:rPr>
            <w:rStyle w:val="a4"/>
            <w:rFonts w:eastAsia="Arial" w:ascii="Arial" w:hAnsi="Arial" w:cs="Arial"/>
            <w:noProof/>
          </w:rPr>
          <w:t>5.3.1.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创建对象（类的实例）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73">
        <w:r>
          <w:rPr>
            <w:rStyle w:val="a4"/>
            <w:rFonts w:eastAsia="Arial" w:ascii="Arial" w:hAnsi="Arial" w:cs="Arial"/>
            <w:noProof/>
          </w:rPr>
          <w:t>5.3.2.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使用类函数（公有接口）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16">
        <w:r>
          <w:rPr>
            <w:rStyle w:val="a4"/>
            <w:rFonts w:eastAsia="Arial" w:ascii="Arial" w:hAnsi="Arial" w:cs="Arial"/>
            <w:noProof/>
          </w:rPr>
          <w:t>5.4.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类的构造函数和析构函数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17">
        <w:r>
          <w:rPr>
            <w:rStyle w:val="a4"/>
            <w:rFonts w:eastAsia="Arial" w:ascii="Arial" w:hAnsi="Arial" w:cs="Arial"/>
            <w:noProof/>
          </w:rPr>
          <w:t>5.4.1.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18">
        <w:r>
          <w:rPr>
            <w:rStyle w:val="a4"/>
            <w:rFonts w:eastAsia="Arial" w:ascii="Arial" w:hAnsi="Arial" w:cs="Arial"/>
            <w:noProof/>
          </w:rPr>
          <w:t>5.4.2.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析构函数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39">
        <w:r>
          <w:rPr>
            <w:rStyle w:val="a4"/>
            <w:rFonts w:eastAsia="Arial" w:ascii="Arial" w:hAnsi="Arial" w:cs="Arial"/>
            <w:noProof/>
          </w:rPr>
          <w:t>5.5.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类的其它特性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40">
        <w:r>
          <w:rPr>
            <w:rStyle w:val="a4"/>
            <w:rFonts w:eastAsia="Arial" w:ascii="Arial" w:hAnsi="Arial" w:cs="Arial"/>
            <w:noProof/>
          </w:rPr>
          <w:t>5.5.1.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类成员再探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41">
        <w:r>
          <w:rPr>
            <w:rStyle w:val="a4"/>
            <w:rFonts w:eastAsia="Arial" w:ascii="Arial" w:hAnsi="Arial" w:cs="Arial"/>
            <w:noProof/>
          </w:rPr>
          <w:t>5.5.2.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51">
        <w:r>
          <w:rPr>
            <w:rStyle w:val="a4"/>
            <w:rFonts w:eastAsia="Arial" w:ascii="Arial" w:hAnsi="Arial" w:cs="Arial"/>
            <w:noProof/>
          </w:rPr>
          <w:t>5.5.3.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友元再探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63">
        <w:r>
          <w:rPr>
            <w:rStyle w:val="a4"/>
            <w:rFonts w:eastAsia="Arial" w:ascii="Arial" w:hAnsi="Arial" w:cs="Arial"/>
            <w:noProof/>
          </w:rPr>
          <w:t>5.6.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69">
        <w:r>
          <w:rPr>
            <w:rStyle w:val="a4"/>
            <w:rFonts w:eastAsia="Arial" w:ascii="Arial" w:hAnsi="Arial" w:cs="Arial"/>
            <w:noProof/>
          </w:rPr>
          <w:t>5.6.1.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类作用域和成员函数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64">
        <w:r>
          <w:rPr>
            <w:rStyle w:val="a4"/>
            <w:rFonts w:eastAsia="Arial" w:ascii="Arial" w:hAnsi="Arial" w:cs="Arial"/>
            <w:noProof/>
          </w:rPr>
          <w:t>5.6.2.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作用域为类的常量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67">
        <w:r>
          <w:rPr>
            <w:rStyle w:val="a4"/>
            <w:rFonts w:eastAsia="Arial" w:ascii="Arial" w:hAnsi="Arial" w:cs="Arial"/>
            <w:noProof/>
          </w:rPr>
          <w:t>5.6.3.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作用域内枚举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70">
        <w:r>
          <w:rPr>
            <w:rStyle w:val="a4"/>
            <w:rFonts w:eastAsia="Arial" w:ascii="Arial" w:hAnsi="Arial" w:cs="Arial"/>
            <w:noProof/>
          </w:rPr>
          <w:t>5.6.4.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作用域和定义在类外部的成员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71">
        <w:r>
          <w:rPr>
            <w:rStyle w:val="a4"/>
            <w:rFonts w:eastAsia="Arial" w:ascii="Arial" w:hAnsi="Arial" w:cs="Arial"/>
            <w:noProof/>
          </w:rPr>
          <w:t>5.6.5.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名字查找与类的作用域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77">
        <w:r>
          <w:rPr>
            <w:rStyle w:val="a4"/>
            <w:rFonts w:eastAsia="Arial" w:ascii="Arial" w:hAnsi="Arial" w:cs="Arial"/>
            <w:noProof/>
          </w:rPr>
          <w:t>5.7.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构造函数再探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78">
        <w:r>
          <w:rPr>
            <w:rStyle w:val="a4"/>
            <w:rFonts w:eastAsia="Arial" w:ascii="Arial" w:hAnsi="Arial" w:cs="Arial"/>
            <w:noProof/>
          </w:rPr>
          <w:t>5.7.1.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构造函数初始值列表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79">
        <w:r>
          <w:rPr>
            <w:rStyle w:val="a4"/>
            <w:rFonts w:eastAsia="Arial" w:ascii="Arial" w:hAnsi="Arial" w:cs="Arial"/>
            <w:noProof/>
          </w:rPr>
          <w:t>5.7.2.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委托构造函数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80">
        <w:r>
          <w:rPr>
            <w:rStyle w:val="a4"/>
            <w:rFonts w:eastAsia="Arial" w:ascii="Arial" w:hAnsi="Arial" w:cs="Arial"/>
            <w:noProof/>
          </w:rPr>
          <w:t>5.7.3.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默认构造函数的作用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81">
        <w:r>
          <w:rPr>
            <w:rStyle w:val="a4"/>
            <w:rFonts w:eastAsia="Arial" w:ascii="Arial" w:hAnsi="Arial" w:cs="Arial"/>
            <w:noProof/>
          </w:rPr>
          <w:t>5.7.4.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隐式的类类型转换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82">
        <w:r>
          <w:rPr>
            <w:rStyle w:val="a4"/>
            <w:rFonts w:eastAsia="Arial" w:ascii="Arial" w:hAnsi="Arial" w:cs="Arial"/>
            <w:noProof/>
          </w:rPr>
          <w:t>5.7.5.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聚合类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83">
        <w:r>
          <w:rPr>
            <w:rStyle w:val="a4"/>
            <w:rFonts w:eastAsia="Arial" w:ascii="Arial" w:hAnsi="Arial" w:cs="Arial"/>
            <w:noProof/>
          </w:rPr>
          <w:t>5.7.6.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字面值常量类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97">
        <w:r>
          <w:rPr>
            <w:rStyle w:val="a4"/>
            <w:rFonts w:eastAsia="Arial" w:ascii="Arial" w:hAnsi="Arial" w:cs="Arial"/>
            <w:noProof/>
          </w:rPr>
          <w:t>5.8.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类的静态成员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98">
        <w:r>
          <w:rPr>
            <w:rStyle w:val="a4"/>
            <w:rFonts w:eastAsia="Arial" w:ascii="Arial" w:hAnsi="Arial" w:cs="Arial"/>
            <w:noProof/>
          </w:rPr>
          <w:t>5.8.1.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声明静态成员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0">
        <w:r>
          <w:rPr>
            <w:rStyle w:val="a4"/>
            <w:rFonts w:eastAsia="Arial" w:ascii="Arial" w:hAnsi="Arial" w:cs="Arial"/>
            <w:noProof/>
          </w:rPr>
          <w:t>5.8.2.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使用类的静态成员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1">
        <w:r>
          <w:rPr>
            <w:rStyle w:val="a4"/>
            <w:rFonts w:eastAsia="Arial" w:ascii="Arial" w:hAnsi="Arial" w:cs="Arial"/>
            <w:noProof/>
          </w:rPr>
          <w:t>5.8.3.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定义静态成员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2">
        <w:r>
          <w:rPr>
            <w:rStyle w:val="a4"/>
            <w:rFonts w:eastAsia="Arial" w:ascii="Arial" w:hAnsi="Arial" w:cs="Arial"/>
            <w:noProof/>
          </w:rPr>
          <w:t>5.8.4.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静态函数的类内初始化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3">
        <w:r>
          <w:rPr>
            <w:rStyle w:val="a4"/>
            <w:rFonts w:eastAsia="Arial" w:ascii="Arial" w:hAnsi="Arial" w:cs="Arial"/>
            <w:noProof/>
          </w:rPr>
          <w:t>5.8.5.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静态成员能用于某些场景，而普通成员不能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4">
        <w:r>
          <w:rPr>
            <w:rStyle w:val="a4"/>
            <w:rFonts w:eastAsia="Arial" w:ascii="Arial" w:hAnsi="Arial" w:cs="Arial"/>
            <w:noProof/>
          </w:rPr>
          <w:t>5.9.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5">
        <w:r>
          <w:rPr>
            <w:rStyle w:val="a4"/>
            <w:rFonts w:eastAsia="Arial" w:ascii="Arial" w:hAnsi="Arial" w:cs="Arial"/>
            <w:noProof/>
          </w:rPr>
          <w:t>5.9.1.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运算符重载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6">
        <w:r>
          <w:rPr>
            <w:rStyle w:val="a4"/>
            <w:rFonts w:eastAsia="Arial" w:ascii="Arial" w:hAnsi="Arial" w:cs="Arial"/>
            <w:noProof/>
          </w:rPr>
          <w:t>5.9.2.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简单友元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07">
        <w:r>
          <w:rPr>
            <w:rStyle w:val="a4"/>
            <w:rFonts w:eastAsia="Arial" w:ascii="Arial" w:hAnsi="Arial" w:cs="Arial"/>
            <w:noProof/>
          </w:rPr>
          <w:t>5.9.3.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类的自动转换和强制类型转换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17">
        <w:r>
          <w:rPr>
            <w:rStyle w:val="a4"/>
            <w:rFonts w:eastAsia="Arial" w:ascii="Arial" w:hAnsi="Arial" w:cs="Arial"/>
            <w:noProof/>
          </w:rPr>
          <w:t>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C++标准库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42">
        <w:r>
          <w:rPr>
            <w:rStyle w:val="a4"/>
            <w:rFonts w:eastAsia="Arial" w:ascii="Arial" w:hAnsi="Arial" w:cs="Arial"/>
            <w:noProof/>
          </w:rPr>
          <w:t>6.1.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常用库概览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84">
        <w:r>
          <w:rPr>
            <w:rStyle w:val="a4"/>
            <w:rFonts w:eastAsia="Arial" w:ascii="Arial" w:hAnsi="Arial" w:cs="Arial"/>
            <w:noProof/>
          </w:rPr>
          <w:t>6.1.1.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语言支持库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79">
        <w:r>
          <w:rPr>
            <w:rStyle w:val="a4"/>
            <w:rFonts w:eastAsia="Arial" w:ascii="Arial" w:hAnsi="Arial" w:cs="Arial"/>
            <w:noProof/>
          </w:rPr>
          <w:t>6.1.2.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输入/输出库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83">
        <w:r>
          <w:rPr>
            <w:rStyle w:val="a4"/>
            <w:rFonts w:eastAsia="Arial" w:ascii="Arial" w:hAnsi="Arial" w:cs="Arial"/>
            <w:noProof/>
          </w:rPr>
          <w:t>6.1.3.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76">
        <w:r>
          <w:rPr>
            <w:rStyle w:val="a4"/>
            <w:rFonts w:eastAsia="Arial" w:ascii="Arial" w:hAnsi="Arial" w:cs="Arial"/>
            <w:noProof/>
          </w:rPr>
          <w:t>6.1.4.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容器库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77">
        <w:r>
          <w:rPr>
            <w:rStyle w:val="a4"/>
            <w:rFonts w:eastAsia="Arial" w:ascii="Arial" w:hAnsi="Arial" w:cs="Arial"/>
            <w:noProof/>
          </w:rPr>
          <w:t>6.1.5.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迭代器库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78">
        <w:r>
          <w:rPr>
            <w:rStyle w:val="a4"/>
            <w:rFonts w:eastAsia="Arial" w:ascii="Arial" w:hAnsi="Arial" w:cs="Arial"/>
            <w:noProof/>
          </w:rPr>
          <w:t>6.1.6.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算法库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80">
        <w:r>
          <w:rPr>
            <w:rStyle w:val="a4"/>
            <w:rFonts w:eastAsia="Arial" w:ascii="Arial" w:hAnsi="Arial" w:cs="Arial"/>
            <w:noProof/>
          </w:rPr>
          <w:t>6.1.7.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常结合使用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81">
        <w:r>
          <w:rPr>
            <w:rStyle w:val="a4"/>
            <w:rFonts w:eastAsia="Arial" w:ascii="Arial" w:hAnsi="Arial" w:cs="Arial"/>
            <w:noProof/>
          </w:rPr>
          <w:t>6.1.8.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数值库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18">
        <w:r>
          <w:rPr>
            <w:rStyle w:val="a4"/>
            <w:rFonts w:eastAsia="Arial" w:ascii="Arial" w:hAnsi="Arial" w:cs="Arial"/>
            <w:noProof/>
          </w:rPr>
          <w:t>6.2.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IO库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63">
        <w:r>
          <w:rPr>
            <w:rStyle w:val="a4"/>
            <w:rFonts w:eastAsia="Arial" w:ascii="Arial" w:hAnsi="Arial" w:cs="Arial"/>
            <w:noProof/>
          </w:rPr>
          <w:t>6.2.1.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输入输出和文件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20">
        <w:r>
          <w:rPr>
            <w:rStyle w:val="a4"/>
            <w:rFonts w:eastAsia="Arial" w:ascii="Arial" w:hAnsi="Arial" w:cs="Arial"/>
            <w:noProof/>
          </w:rPr>
          <w:t>6.2.2.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IO类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73">
        <w:r>
          <w:rPr>
            <w:rStyle w:val="a4"/>
            <w:rFonts w:eastAsia="Arial" w:ascii="Arial" w:hAnsi="Arial" w:cs="Arial"/>
            <w:noProof/>
          </w:rPr>
          <w:t>6.2.3.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文件输入和输出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21">
        <w:r>
          <w:rPr>
            <w:rStyle w:val="a4"/>
            <w:rFonts w:eastAsia="Arial" w:ascii="Arial" w:hAnsi="Arial" w:cs="Arial"/>
            <w:noProof/>
          </w:rPr>
          <w:t>6.2.4.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string流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19">
        <w:r>
          <w:rPr>
            <w:rStyle w:val="a4"/>
            <w:rFonts w:eastAsia="Arial" w:ascii="Arial" w:hAnsi="Arial" w:cs="Arial"/>
            <w:noProof/>
          </w:rPr>
          <w:t>6.3.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动态内存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140">
        <w:r>
          <w:rPr>
            <w:rStyle w:val="a4"/>
            <w:rFonts w:eastAsia="Arial" w:ascii="Arial" w:hAnsi="Arial" w:cs="Arial"/>
            <w:noProof/>
          </w:rPr>
          <w:t>6.3.1.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智能指针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170">
        <w:r>
          <w:rPr>
            <w:rStyle w:val="a4"/>
            <w:rFonts w:eastAsia="Arial" w:ascii="Arial" w:hAnsi="Arial" w:cs="Arial"/>
            <w:noProof/>
          </w:rPr>
          <w:t>6.3.2.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动态数组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04">
        <w:r>
          <w:rPr>
            <w:rStyle w:val="a4"/>
            <w:rFonts w:eastAsia="Arial" w:ascii="Arial" w:hAnsi="Arial" w:cs="Arial"/>
            <w:noProof/>
          </w:rPr>
          <w:t>6.3.3.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内存模型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33">
        <w:r>
          <w:rPr>
            <w:rStyle w:val="a4"/>
            <w:rFonts w:eastAsia="Arial" w:ascii="Arial" w:hAnsi="Arial" w:cs="Arial"/>
            <w:noProof/>
          </w:rPr>
          <w:t>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0">
        <w:r>
          <w:rPr>
            <w:rStyle w:val="a4"/>
            <w:rFonts w:eastAsia="Arial" w:ascii="Arial" w:hAnsi="Arial" w:cs="Arial"/>
            <w:noProof/>
          </w:rPr>
          <w:t>7.1.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传统C++命名空间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1">
        <w:r>
          <w:rPr>
            <w:rStyle w:val="a4"/>
            <w:rFonts w:eastAsia="Arial" w:ascii="Arial" w:hAnsi="Arial" w:cs="Arial"/>
            <w:noProof/>
          </w:rPr>
          <w:t>7.1.1.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声明区域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2">
        <w:r>
          <w:rPr>
            <w:rStyle w:val="a4"/>
            <w:rFonts w:eastAsia="Arial" w:ascii="Arial" w:hAnsi="Arial" w:cs="Arial"/>
            <w:noProof/>
          </w:rPr>
          <w:t>7.1.2.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潜在作用域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3">
        <w:r>
          <w:rPr>
            <w:rStyle w:val="a4"/>
            <w:rFonts w:eastAsia="Arial" w:ascii="Arial" w:hAnsi="Arial" w:cs="Arial"/>
            <w:noProof/>
          </w:rPr>
          <w:t>7.1.3.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作用域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4">
        <w:r>
          <w:rPr>
            <w:rStyle w:val="a4"/>
            <w:rFonts w:eastAsia="Arial" w:ascii="Arial" w:hAnsi="Arial" w:cs="Arial"/>
            <w:noProof/>
          </w:rPr>
          <w:t>7.2.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新的命名空间特性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72">
        <w:r>
          <w:rPr>
            <w:rStyle w:val="a4"/>
            <w:rFonts w:eastAsia="Arial" w:ascii="Arial" w:hAnsi="Arial" w:cs="Arial"/>
            <w:noProof/>
          </w:rPr>
          <w:t>7.2.1.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08">
        <w:r>
          <w:rPr>
            <w:rStyle w:val="a4"/>
            <w:rFonts w:eastAsia="Arial" w:ascii="Arial" w:hAnsi="Arial" w:cs="Arial"/>
            <w:noProof/>
          </w:rPr>
          <w:t>7.2.2.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11">
        <w:r>
          <w:rPr>
            <w:rStyle w:val="a4"/>
            <w:rFonts w:eastAsia="Arial" w:ascii="Arial" w:hAnsi="Arial" w:cs="Arial"/>
            <w:noProof/>
          </w:rPr>
          <w:t>7.2.3.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14">
        <w:r>
          <w:rPr>
            <w:rStyle w:val="a4"/>
            <w:rFonts w:eastAsia="Arial" w:ascii="Arial" w:hAnsi="Arial" w:cs="Arial"/>
            <w:noProof/>
          </w:rPr>
          <w:t>7.2.4.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访问命名空间中名称的方法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20">
        <w:r>
          <w:rPr>
            <w:rStyle w:val="a4"/>
            <w:rFonts w:eastAsia="Arial" w:ascii="Arial" w:hAnsi="Arial" w:cs="Arial"/>
            <w:noProof/>
          </w:rPr>
          <w:t>7.3.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使用命名空间的指导原则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33">
        <w:r>
          <w:rPr>
            <w:rStyle w:val="a4"/>
            <w:rFonts w:eastAsia="Arial" w:ascii="Arial" w:hAnsi="Arial" w:cs="Arial"/>
            <w:noProof/>
          </w:rPr>
          <w:t>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string类和STL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93">
        <w:r>
          <w:rPr>
            <w:rStyle w:val="a4"/>
            <w:rFonts w:eastAsia="Arial" w:ascii="Arial" w:hAnsi="Arial" w:cs="Arial"/>
            <w:noProof/>
          </w:rPr>
          <w:t>8.1.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标准模板库STL概述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31">
        <w:r>
          <w:rPr>
            <w:rStyle w:val="a4"/>
            <w:rFonts w:eastAsia="Arial" w:ascii="Arial" w:hAnsi="Arial" w:cs="Arial"/>
            <w:noProof/>
          </w:rPr>
          <w:t>8.1.1.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STL术语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94">
        <w:r>
          <w:rPr>
            <w:rStyle w:val="a4"/>
            <w:rFonts w:eastAsia="Arial" w:ascii="Arial" w:hAnsi="Arial" w:cs="Arial"/>
            <w:noProof/>
          </w:rPr>
          <w:t>8.1.2.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STL组成：容器(containers)、迭代器(iterators)、空间配置器(allocator)、适配器(adapters)、算法(algorithms)、函数符(functors)六个部分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09">
        <w:r>
          <w:rPr>
            <w:rStyle w:val="a4"/>
            <w:rFonts w:eastAsia="Arial" w:ascii="Arial" w:hAnsi="Arial" w:cs="Arial"/>
            <w:noProof/>
          </w:rPr>
          <w:t>8.2.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STL泛型编程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22">
        <w:r>
          <w:rPr>
            <w:rStyle w:val="a4"/>
            <w:rFonts w:eastAsia="Arial" w:ascii="Arial" w:hAnsi="Arial" w:cs="Arial"/>
            <w:noProof/>
          </w:rPr>
          <w:t>8.2.1.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16">
        <w:r>
          <w:rPr>
            <w:rStyle w:val="a4"/>
            <w:rFonts w:eastAsia="Arial" w:ascii="Arial" w:hAnsi="Arial" w:cs="Arial"/>
            <w:noProof/>
          </w:rPr>
          <w:t>8.2.2.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36">
        <w:r>
          <w:rPr>
            <w:rStyle w:val="a4"/>
            <w:rFonts w:eastAsia="Arial" w:ascii="Arial" w:hAnsi="Arial" w:cs="Arial"/>
            <w:noProof/>
          </w:rPr>
          <w:t>8.2.3.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适配器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10">
        <w:r>
          <w:rPr>
            <w:rStyle w:val="a4"/>
            <w:rFonts w:eastAsia="Arial" w:ascii="Arial" w:hAnsi="Arial" w:cs="Arial"/>
            <w:noProof/>
          </w:rPr>
          <w:t>8.2.4.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泛型算法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7">
        <w:r>
          <w:rPr>
            <w:rStyle w:val="a4"/>
            <w:rFonts w:eastAsia="Arial" w:ascii="Arial" w:hAnsi="Arial" w:cs="Arial"/>
            <w:noProof/>
          </w:rPr>
          <w:t>8.3.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string类和STL库全面总结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15">
        <w:r>
          <w:rPr>
            <w:rStyle w:val="a4"/>
            <w:rFonts w:eastAsia="Arial" w:ascii="Arial" w:hAnsi="Arial" w:cs="Arial"/>
            <w:noProof/>
          </w:rPr>
          <w:t>8.3.1.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5">
        <w:r>
          <w:rPr>
            <w:rStyle w:val="a4"/>
            <w:rFonts w:eastAsia="Arial" w:ascii="Arial" w:hAnsi="Arial" w:cs="Arial"/>
            <w:noProof/>
          </w:rPr>
          <w:t>8.3.2.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附录G 标准模板库方法和函数STL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22">
        <w:r>
          <w:rPr>
            <w:rStyle w:val="a4"/>
            <w:rFonts w:eastAsia="Arial" w:ascii="Arial" w:hAnsi="Arial" w:cs="Arial"/>
            <w:noProof/>
          </w:rPr>
          <w:t>9.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面相对象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22">
        <w:r>
          <w:rPr>
            <w:rStyle w:val="a4"/>
            <w:rFonts w:eastAsia="Arial" w:ascii="Arial" w:hAnsi="Arial" w:cs="Arial"/>
            <w:noProof/>
          </w:rPr>
          <w:t>9.1.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对象和类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13">
        <w:r>
          <w:rPr>
            <w:rStyle w:val="a4"/>
            <w:rFonts w:eastAsia="Arial" w:ascii="Arial" w:hAnsi="Arial" w:cs="Arial"/>
            <w:noProof/>
          </w:rPr>
          <w:t>9.1.1.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对象是什么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23">
        <w:r>
          <w:rPr>
            <w:rStyle w:val="a4"/>
            <w:rFonts w:eastAsia="Arial" w:ascii="Arial" w:hAnsi="Arial" w:cs="Arial"/>
            <w:noProof/>
          </w:rPr>
          <w:t>9.1.2.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过程性编程和面向对象编程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39">
        <w:r>
          <w:rPr>
            <w:rStyle w:val="a4"/>
            <w:rFonts w:eastAsia="Arial" w:ascii="Arial" w:hAnsi="Arial" w:cs="Arial"/>
            <w:noProof/>
          </w:rPr>
          <w:t>9.2.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嵌套类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0">
        <w:r>
          <w:rPr>
            <w:rStyle w:val="a4"/>
            <w:rFonts w:eastAsia="Arial" w:ascii="Arial" w:hAnsi="Arial" w:cs="Arial"/>
            <w:noProof/>
          </w:rPr>
          <w:t>9.2.1.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嵌套类和访问权限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41">
        <w:r>
          <w:rPr>
            <w:rStyle w:val="a4"/>
            <w:rFonts w:eastAsia="Arial" w:ascii="Arial" w:hAnsi="Arial" w:cs="Arial"/>
            <w:noProof/>
          </w:rPr>
          <w:t>9.2.2.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模板中的嵌套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43">
        <w:r>
          <w:rPr>
            <w:rStyle w:val="a4"/>
            <w:rFonts w:eastAsia="Arial" w:ascii="Arial" w:hAnsi="Arial" w:cs="Arial"/>
            <w:noProof/>
          </w:rPr>
          <w:t>9.3.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4">
        <w:r>
          <w:rPr>
            <w:rStyle w:val="a4"/>
            <w:rFonts w:eastAsia="Arial" w:ascii="Arial" w:hAnsi="Arial" w:cs="Arial"/>
            <w:noProof/>
          </w:rPr>
          <w:t>9.3.1.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动态内存和类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5">
        <w:r>
          <w:rPr>
            <w:rStyle w:val="a4"/>
            <w:rFonts w:eastAsia="Arial" w:ascii="Arial" w:hAnsi="Arial" w:cs="Arial"/>
            <w:noProof/>
          </w:rPr>
          <w:t>9.3.2.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改进后的新String类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7">
        <w:r>
          <w:rPr>
            <w:rStyle w:val="a4"/>
            <w:rFonts w:eastAsia="Arial" w:ascii="Arial" w:hAnsi="Arial" w:cs="Arial"/>
            <w:noProof/>
          </w:rPr>
          <w:t>9.3.3.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在构造函数中使用new时的注意事项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6">
        <w:r>
          <w:rPr>
            <w:rStyle w:val="a4"/>
            <w:rFonts w:eastAsia="Arial" w:ascii="Arial" w:hAnsi="Arial" w:cs="Arial"/>
            <w:noProof/>
          </w:rPr>
          <w:t>9.3.4.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有关返回对象的说明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78">
        <w:r>
          <w:rPr>
            <w:rStyle w:val="a4"/>
            <w:rFonts w:eastAsia="Arial" w:ascii="Arial" w:hAnsi="Arial" w:cs="Arial"/>
            <w:noProof/>
          </w:rPr>
          <w:t>9.3.5.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使用指向对象的指针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23">
        <w:r>
          <w:rPr>
            <w:rStyle w:val="a4"/>
            <w:rFonts w:eastAsia="Arial" w:ascii="Arial" w:hAnsi="Arial" w:cs="Arial"/>
            <w:noProof/>
          </w:rPr>
          <w:t>9.3.6.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模拟队列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44">
        <w:r>
          <w:rPr>
            <w:rStyle w:val="a4"/>
            <w:rFonts w:eastAsia="Arial" w:ascii="Arial" w:hAnsi="Arial" w:cs="Arial"/>
            <w:noProof/>
          </w:rPr>
          <w:t>9.4.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28">
        <w:r>
          <w:rPr>
            <w:rStyle w:val="a4"/>
            <w:rFonts w:eastAsia="Arial" w:ascii="Arial" w:hAnsi="Arial" w:cs="Arial"/>
            <w:noProof/>
          </w:rPr>
          <w:t>9.4.1.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一个简单的基类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29">
        <w:r>
          <w:rPr>
            <w:rStyle w:val="a4"/>
            <w:rFonts w:eastAsia="Arial" w:ascii="Arial" w:hAnsi="Arial" w:cs="Arial"/>
            <w:noProof/>
          </w:rPr>
          <w:t>9.4.2.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继承：is-a关系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0">
        <w:r>
          <w:rPr>
            <w:rStyle w:val="a4"/>
            <w:rFonts w:eastAsia="Arial" w:ascii="Arial" w:hAnsi="Arial" w:cs="Arial"/>
            <w:noProof/>
          </w:rPr>
          <w:t>9.4.3.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多态公有继承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1">
        <w:r>
          <w:rPr>
            <w:rStyle w:val="a4"/>
            <w:rFonts w:eastAsia="Arial" w:ascii="Arial" w:hAnsi="Arial" w:cs="Arial"/>
            <w:noProof/>
          </w:rPr>
          <w:t>9.4.4.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静态联编和动态联编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2">
        <w:r>
          <w:rPr>
            <w:rStyle w:val="a4"/>
            <w:rFonts w:eastAsia="Arial" w:ascii="Arial" w:hAnsi="Arial" w:cs="Arial"/>
            <w:noProof/>
          </w:rPr>
          <w:t>9.4.5.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访问控制：protected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3">
        <w:r>
          <w:rPr>
            <w:rStyle w:val="a4"/>
            <w:rFonts w:eastAsia="Arial" w:ascii="Arial" w:hAnsi="Arial" w:cs="Arial"/>
            <w:noProof/>
          </w:rPr>
          <w:t>9.4.6.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抽象基类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4">
        <w:r>
          <w:rPr>
            <w:rStyle w:val="a4"/>
            <w:rFonts w:eastAsia="Arial" w:ascii="Arial" w:hAnsi="Arial" w:cs="Arial"/>
            <w:noProof/>
          </w:rPr>
          <w:t>9.4.7.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继承和动态内存分配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35">
        <w:r>
          <w:rPr>
            <w:rStyle w:val="a4"/>
            <w:rFonts w:eastAsia="Arial" w:ascii="Arial" w:hAnsi="Arial" w:cs="Arial"/>
            <w:noProof/>
          </w:rPr>
          <w:t>9.4.8.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类设计回顾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18">
        <w:r>
          <w:rPr>
            <w:rStyle w:val="a4"/>
            <w:rFonts w:eastAsia="Arial" w:ascii="Arial" w:hAnsi="Arial" w:cs="Arial"/>
            <w:noProof/>
          </w:rPr>
          <w:t>10.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C++中的代码重用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69">
        <w:r>
          <w:rPr>
            <w:rStyle w:val="a4"/>
            <w:rFonts w:eastAsia="Arial" w:ascii="Arial" w:hAnsi="Arial" w:cs="Arial"/>
            <w:noProof/>
          </w:rPr>
          <w:t>10.1.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包含对象成员的类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73">
        <w:r>
          <w:rPr>
            <w:rStyle w:val="a4"/>
            <w:rFonts w:eastAsia="Arial" w:ascii="Arial" w:hAnsi="Arial" w:cs="Arial"/>
            <w:noProof/>
          </w:rPr>
          <w:t>10.1.1.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包含（也称为：组合、层次化）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91">
        <w:r>
          <w:rPr>
            <w:rStyle w:val="a4"/>
            <w:rFonts w:eastAsia="Arial" w:ascii="Arial" w:hAnsi="Arial" w:cs="Arial"/>
            <w:noProof/>
          </w:rPr>
          <w:t>10.1.2.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12">
        <w:r>
          <w:rPr>
            <w:rStyle w:val="a4"/>
            <w:rFonts w:eastAsia="Arial" w:ascii="Arial" w:hAnsi="Arial" w:cs="Arial"/>
            <w:noProof/>
          </w:rPr>
          <w:t>10.1.3.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接口：这里的接口是狭义上的接口，特指被public访问控制符包含的类成员，包括公有的数据成员和公有的函数成员。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78">
        <w:r>
          <w:rPr>
            <w:rStyle w:val="a4"/>
            <w:rFonts w:eastAsia="Arial" w:ascii="Arial" w:hAnsi="Arial" w:cs="Arial"/>
            <w:noProof/>
          </w:rPr>
          <w:t>10.1.4.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初始化被包含的对象（成员对象）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81">
        <w:r>
          <w:rPr>
            <w:rStyle w:val="a4"/>
            <w:rFonts w:eastAsia="Arial" w:ascii="Arial" w:hAnsi="Arial" w:cs="Arial"/>
            <w:noProof/>
          </w:rPr>
          <w:t>10.1.5.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使用被包含对象的接口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70">
        <w:r>
          <w:rPr>
            <w:rStyle w:val="a4"/>
            <w:rFonts w:eastAsia="Arial" w:ascii="Arial" w:hAnsi="Arial" w:cs="Arial"/>
            <w:noProof/>
          </w:rPr>
          <w:t>10.2.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私有继承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84">
        <w:r>
          <w:rPr>
            <w:rStyle w:val="a4"/>
            <w:rFonts w:eastAsia="Arial" w:ascii="Arial" w:hAnsi="Arial" w:cs="Arial"/>
            <w:noProof/>
          </w:rPr>
          <w:t>10.2.1.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建立has-a关系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92">
        <w:r>
          <w:rPr>
            <w:rStyle w:val="a4"/>
            <w:rFonts w:eastAsia="Arial" w:ascii="Arial" w:hAnsi="Arial" w:cs="Arial"/>
            <w:noProof/>
          </w:rPr>
          <w:t>10.2.2.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初始化基类组件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94">
        <w:r>
          <w:rPr>
            <w:rStyle w:val="a4"/>
            <w:rFonts w:eastAsia="Arial" w:ascii="Arial" w:hAnsi="Arial" w:cs="Arial"/>
            <w:noProof/>
          </w:rPr>
          <w:t>10.2.3.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访问基类的方法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96">
        <w:r>
          <w:rPr>
            <w:rStyle w:val="a4"/>
            <w:rFonts w:eastAsia="Arial" w:ascii="Arial" w:hAnsi="Arial" w:cs="Arial"/>
            <w:noProof/>
          </w:rPr>
          <w:t>10.2.4.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访问基类的对象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99">
        <w:r>
          <w:rPr>
            <w:rStyle w:val="a4"/>
            <w:rFonts w:eastAsia="Arial" w:ascii="Arial" w:hAnsi="Arial" w:cs="Arial"/>
            <w:noProof/>
          </w:rPr>
          <w:t>10.2.5.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访问基类的友元函数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87">
        <w:r>
          <w:rPr>
            <w:rStyle w:val="a4"/>
            <w:rFonts w:eastAsia="Arial" w:ascii="Arial" w:hAnsi="Arial" w:cs="Arial"/>
            <w:noProof/>
          </w:rPr>
          <w:t>10.2.6.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保护继承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89">
        <w:r>
          <w:rPr>
            <w:rStyle w:val="a4"/>
            <w:rFonts w:eastAsia="Arial" w:ascii="Arial" w:hAnsi="Arial" w:cs="Arial"/>
            <w:noProof/>
          </w:rPr>
          <w:t>10.2.7.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使用using重新定义访问权限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71">
        <w:r>
          <w:rPr>
            <w:rStyle w:val="a4"/>
            <w:rFonts w:eastAsia="Arial" w:ascii="Arial" w:hAnsi="Arial" w:cs="Arial"/>
            <w:noProof/>
          </w:rPr>
          <w:t>10.3.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多重继承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772">
        <w:r>
          <w:rPr>
            <w:rStyle w:val="a4"/>
            <w:rFonts w:eastAsia="Arial" w:ascii="Arial" w:hAnsi="Arial" w:cs="Arial"/>
            <w:noProof/>
          </w:rPr>
          <w:t>10.4.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03">
        <w:r>
          <w:rPr>
            <w:rStyle w:val="a4"/>
            <w:rFonts w:eastAsia="Arial" w:ascii="Arial" w:hAnsi="Arial" w:cs="Arial"/>
            <w:noProof/>
          </w:rPr>
          <w:t>10.4.1.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定义模板类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04">
        <w:r>
          <w:rPr>
            <w:rStyle w:val="a4"/>
            <w:rFonts w:eastAsia="Arial" w:ascii="Arial" w:hAnsi="Arial" w:cs="Arial"/>
            <w:noProof/>
          </w:rPr>
          <w:t>10.4.2.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使用模板类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05">
        <w:r>
          <w:rPr>
            <w:rStyle w:val="a4"/>
            <w:rFonts w:eastAsia="Arial" w:ascii="Arial" w:hAnsi="Arial" w:cs="Arial"/>
            <w:noProof/>
          </w:rPr>
          <w:t>10.4.3.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数组模板示例和非类型参数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06">
        <w:r>
          <w:rPr>
            <w:rStyle w:val="a4"/>
            <w:rFonts w:eastAsia="Arial" w:ascii="Arial" w:hAnsi="Arial" w:cs="Arial"/>
            <w:noProof/>
          </w:rPr>
          <w:t>10.4.4.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模板多功能性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24">
        <w:r>
          <w:rPr>
            <w:rStyle w:val="a4"/>
            <w:rFonts w:eastAsia="Arial" w:ascii="Arial" w:hAnsi="Arial" w:cs="Arial"/>
            <w:noProof/>
          </w:rPr>
          <w:t>10.4.5.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模板具体化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29">
        <w:r>
          <w:rPr>
            <w:rStyle w:val="a4"/>
            <w:rFonts w:eastAsia="Arial" w:ascii="Arial" w:hAnsi="Arial" w:cs="Arial"/>
            <w:noProof/>
          </w:rPr>
          <w:t>10.4.6.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成员模板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0">
        <w:r>
          <w:rPr>
            <w:rStyle w:val="a4"/>
            <w:rFonts w:eastAsia="Arial" w:ascii="Arial" w:hAnsi="Arial" w:cs="Arial"/>
            <w:noProof/>
          </w:rPr>
          <w:t>10.4.7.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将模板用作参数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1">
        <w:r>
          <w:rPr>
            <w:rStyle w:val="a4"/>
            <w:rFonts w:eastAsia="Arial" w:ascii="Arial" w:hAnsi="Arial" w:cs="Arial"/>
            <w:noProof/>
          </w:rPr>
          <w:t>10.4.8.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模板和友元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2">
        <w:r>
          <w:rPr>
            <w:rStyle w:val="a4"/>
            <w:rFonts w:eastAsia="Arial" w:ascii="Arial" w:hAnsi="Arial" w:cs="Arial"/>
            <w:noProof/>
          </w:rPr>
          <w:t>10.4.9.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模板别名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60">
        <w:r>
          <w:rPr>
            <w:rStyle w:val="a4"/>
            <w:rFonts w:eastAsia="Arial" w:ascii="Arial" w:hAnsi="Arial" w:cs="Arial"/>
            <w:noProof/>
          </w:rPr>
          <w:t>11.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3">
        <w:r>
          <w:rPr>
            <w:rStyle w:val="a4"/>
            <w:rFonts w:eastAsia="Arial" w:ascii="Arial" w:hAnsi="Arial" w:cs="Arial"/>
            <w:noProof/>
          </w:rPr>
          <w:t>11.1.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6">
        <w:r>
          <w:rPr>
            <w:rStyle w:val="a4"/>
            <w:rFonts w:eastAsia="Arial" w:ascii="Arial" w:hAnsi="Arial" w:cs="Arial"/>
            <w:noProof/>
          </w:rPr>
          <w:t>11.1.1.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调用abort(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7">
        <w:r>
          <w:rPr>
            <w:rStyle w:val="a4"/>
            <w:rFonts w:eastAsia="Arial" w:ascii="Arial" w:hAnsi="Arial" w:cs="Arial"/>
            <w:noProof/>
          </w:rPr>
          <w:t>11.1.2.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返回错误码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8">
        <w:r>
          <w:rPr>
            <w:rStyle w:val="a4"/>
            <w:rFonts w:eastAsia="Arial" w:ascii="Arial" w:hAnsi="Arial" w:cs="Arial"/>
            <w:noProof/>
          </w:rPr>
          <w:t>11.1.3.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异常机制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0">
        <w:r>
          <w:rPr>
            <w:rStyle w:val="a4"/>
            <w:rFonts w:eastAsia="Arial" w:ascii="Arial" w:hAnsi="Arial" w:cs="Arial"/>
            <w:noProof/>
          </w:rPr>
          <w:t>11.1.4.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将对象用作异常类型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1">
        <w:r>
          <w:rPr>
            <w:rStyle w:val="a4"/>
            <w:rFonts w:eastAsia="Arial" w:ascii="Arial" w:hAnsi="Arial" w:cs="Arial"/>
            <w:noProof/>
          </w:rPr>
          <w:t>11.1.5.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异常规范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3">
        <w:r>
          <w:rPr>
            <w:rStyle w:val="a4"/>
            <w:rFonts w:eastAsia="Arial" w:ascii="Arial" w:hAnsi="Arial" w:cs="Arial"/>
            <w:noProof/>
          </w:rPr>
          <w:t>11.1.6.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栈解退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4">
        <w:r>
          <w:rPr>
            <w:rStyle w:val="a4"/>
            <w:rFonts w:eastAsia="Arial" w:ascii="Arial" w:hAnsi="Arial" w:cs="Arial"/>
            <w:noProof/>
          </w:rPr>
          <w:t>11.1.7.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其它异常特性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45">
        <w:r>
          <w:rPr>
            <w:rStyle w:val="a4"/>
            <w:rFonts w:eastAsia="Arial" w:ascii="Arial" w:hAnsi="Arial" w:cs="Arial"/>
            <w:noProof/>
          </w:rPr>
          <w:t>11.1.8.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exception类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71">
        <w:r>
          <w:rPr>
            <w:rStyle w:val="a4"/>
            <w:rFonts w:eastAsia="Arial" w:ascii="Arial" w:hAnsi="Arial" w:cs="Arial"/>
            <w:noProof/>
          </w:rPr>
          <w:t>11.1.9.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异常、类和继承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72">
        <w:r>
          <w:rPr>
            <w:rStyle w:val="a4"/>
            <w:rFonts w:eastAsia="Arial" w:ascii="Arial" w:hAnsi="Arial" w:cs="Arial"/>
            <w:noProof/>
          </w:rPr>
          <w:t>11.1.10.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未捕获异常和意外异常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80">
        <w:r>
          <w:rPr>
            <w:rStyle w:val="a4"/>
            <w:rFonts w:eastAsia="Arial" w:ascii="Arial" w:hAnsi="Arial" w:cs="Arial"/>
            <w:noProof/>
          </w:rPr>
          <w:t>11.1.11.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4">
        <w:r>
          <w:rPr>
            <w:rStyle w:val="a4"/>
            <w:rFonts w:eastAsia="Arial" w:ascii="Arial" w:hAnsi="Arial" w:cs="Arial"/>
            <w:noProof/>
          </w:rPr>
          <w:t>11.2.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运行阶段类型识别（RTTI）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84">
        <w:r>
          <w:rPr>
            <w:rStyle w:val="a4"/>
            <w:rFonts w:eastAsia="Arial" w:ascii="Arial" w:hAnsi="Arial" w:cs="Arial"/>
            <w:noProof/>
          </w:rPr>
          <w:t>11.2.1.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RTTI的用途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85">
        <w:r>
          <w:rPr>
            <w:rStyle w:val="a4"/>
            <w:rFonts w:eastAsia="Arial" w:ascii="Arial" w:hAnsi="Arial" w:cs="Arial"/>
            <w:noProof/>
          </w:rPr>
          <w:t>11.2.2.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RTTI的工作原理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835">
        <w:r>
          <w:rPr>
            <w:rStyle w:val="a4"/>
            <w:rFonts w:eastAsia="Arial" w:ascii="Arial" w:hAnsi="Arial" w:cs="Arial"/>
            <w:noProof/>
          </w:rPr>
          <w:t>11.3.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类型转换运算符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64">
        <w:r>
          <w:rPr>
            <w:rStyle w:val="a4"/>
            <w:rFonts w:eastAsia="Arial" w:ascii="Arial" w:hAnsi="Arial" w:cs="Arial"/>
            <w:noProof/>
          </w:rPr>
          <w:t>12.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补充专题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1">
        <w:r>
          <w:rPr>
            <w:rStyle w:val="a4"/>
            <w:rFonts w:eastAsia="Arial" w:ascii="Arial" w:hAnsi="Arial" w:cs="Arial"/>
            <w:noProof/>
          </w:rPr>
          <w:t>12.1.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C++语言补充基本概念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069">
        <w:r>
          <w:rPr>
            <w:rStyle w:val="a4"/>
            <w:rFonts w:eastAsia="Arial" w:ascii="Arial" w:hAnsi="Arial" w:cs="Arial"/>
            <w:noProof/>
          </w:rPr>
          <w:t>12.1.1.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0">
        <w:r>
          <w:rPr>
            <w:rStyle w:val="a4"/>
            <w:rFonts w:eastAsia="Arial" w:ascii="Arial" w:hAnsi="Arial" w:cs="Arial"/>
            <w:noProof/>
          </w:rPr>
          <w:t>12.1.2.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源文件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2">
        <w:r>
          <w:rPr>
            <w:rStyle w:val="a4"/>
            <w:rFonts w:eastAsia="Arial" w:ascii="Arial" w:hAnsi="Arial" w:cs="Arial"/>
            <w:noProof/>
          </w:rPr>
          <w:t>12.1.3.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标准库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3">
        <w:r>
          <w:rPr>
            <w:rStyle w:val="a4"/>
            <w:rFonts w:eastAsia="Arial" w:ascii="Arial" w:hAnsi="Arial" w:cs="Arial"/>
            <w:noProof/>
          </w:rPr>
          <w:t>12.1.4.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字面值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5">
        <w:r>
          <w:rPr>
            <w:rStyle w:val="a4"/>
            <w:rFonts w:eastAsia="Arial" w:ascii="Arial" w:hAnsi="Arial" w:cs="Arial"/>
            <w:noProof/>
          </w:rPr>
          <w:t>12.1.5.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44">
        <w:r>
          <w:rPr>
            <w:rStyle w:val="a4"/>
            <w:rFonts w:eastAsia="Arial" w:ascii="Arial" w:hAnsi="Arial" w:cs="Arial"/>
            <w:noProof/>
          </w:rPr>
          <w:t>12.1.6.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POD类型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588">
        <w:r>
          <w:rPr>
            <w:rStyle w:val="a4"/>
            <w:rFonts w:eastAsia="Arial" w:ascii="Arial" w:hAnsi="Arial" w:cs="Arial"/>
            <w:noProof/>
          </w:rPr>
          <w:t>12.1.7.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缓冲区溢出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84">
        <w:r>
          <w:rPr>
            <w:rStyle w:val="a4"/>
            <w:rFonts w:eastAsia="Arial" w:ascii="Arial" w:hAnsi="Arial" w:cs="Arial"/>
            <w:noProof/>
          </w:rPr>
          <w:t>12.2.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关键字专题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65">
        <w:r>
          <w:rPr>
            <w:rStyle w:val="a4"/>
            <w:rFonts w:eastAsia="Arial" w:ascii="Arial" w:hAnsi="Arial" w:cs="Arial"/>
            <w:noProof/>
          </w:rPr>
          <w:t>12.2.1.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关键字const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87">
        <w:r>
          <w:rPr>
            <w:rStyle w:val="a4"/>
            <w:rFonts w:eastAsia="Arial" w:ascii="Arial" w:hAnsi="Arial" w:cs="Arial"/>
            <w:noProof/>
          </w:rPr>
          <w:t>12.3.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计算机相关概念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677">
        <w:r>
          <w:rPr>
            <w:rStyle w:val="a4"/>
            <w:rFonts w:eastAsia="Arial" w:ascii="Arial" w:hAnsi="Arial" w:cs="Arial"/>
            <w:noProof/>
          </w:rPr>
          <w:t>12.3.1.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统一建模语言（UML）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527">
        <w:r>
          <w:rPr>
            <w:rStyle w:val="a4"/>
            <w:rFonts w:eastAsia="Arial" w:ascii="Arial" w:hAnsi="Arial" w:cs="Arial"/>
            <w:noProof/>
          </w:rPr>
          <w:t>12.3.2.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79">
        <w:r>
          <w:rPr>
            <w:rStyle w:val="a4"/>
            <w:rFonts w:eastAsia="Arial" w:ascii="Arial" w:hAnsi="Arial" w:cs="Arial"/>
            <w:noProof/>
          </w:rPr>
          <w:t>12.4.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80">
        <w:r>
          <w:rPr>
            <w:rStyle w:val="a4"/>
            <w:rFonts w:eastAsia="Arial" w:ascii="Arial" w:hAnsi="Arial" w:cs="Arial"/>
            <w:noProof/>
          </w:rPr>
          <w:t>12.4.1.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内存管理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9">
        <w:r>
          <w:rPr>
            <w:rStyle w:val="a4"/>
            <w:rFonts w:eastAsia="Arial" w:ascii="Arial" w:hAnsi="Arial" w:cs="Arial"/>
            <w:noProof/>
          </w:rPr>
          <w:t>12.5.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计算机组成原理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30">
        <w:r>
          <w:rPr>
            <w:rStyle w:val="a4"/>
            <w:rFonts w:eastAsia="Arial" w:ascii="Arial" w:hAnsi="Arial" w:cs="Arial"/>
            <w:noProof/>
          </w:rPr>
          <w:t>12.5.1.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存储系统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32">
        <w:r>
          <w:rPr>
            <w:rStyle w:val="a4"/>
            <w:rFonts w:eastAsia="Arial" w:ascii="Arial" w:hAnsi="Arial" w:cs="Arial"/>
            <w:noProof/>
          </w:rPr>
          <w:t>12.5.2.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运算方法与运算器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36">
        <w:r>
          <w:rPr>
            <w:rStyle w:val="a4"/>
            <w:rFonts w:eastAsia="Arial" w:ascii="Arial" w:hAnsi="Arial" w:cs="Arial"/>
            <w:noProof/>
          </w:rPr>
          <w:t>12.6.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编译原理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8">
        <w:r>
          <w:rPr>
            <w:rStyle w:val="a4"/>
            <w:rFonts w:eastAsia="Arial" w:ascii="Arial" w:hAnsi="Arial" w:cs="Arial"/>
            <w:noProof/>
          </w:rPr>
          <w:t>12.6.1.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编译原理知识汇总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82">
        <w:r>
          <w:rPr>
            <w:rStyle w:val="a4"/>
            <w:rFonts w:eastAsia="Arial" w:ascii="Arial" w:hAnsi="Arial" w:cs="Arial"/>
            <w:noProof/>
          </w:rPr>
          <w:t>12.6.2.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编译器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688">
        <w:r>
          <w:rPr>
            <w:rStyle w:val="a4"/>
            <w:rFonts w:eastAsia="Arial" w:ascii="Arial" w:hAnsi="Arial" w:cs="Arial"/>
            <w:noProof/>
          </w:rPr>
          <w:t>12.6.3.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预处理器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95">
        <w:r>
          <w:rPr>
            <w:rStyle w:val="a4"/>
            <w:rFonts w:eastAsia="Arial" w:ascii="Arial" w:hAnsi="Arial" w:cs="Arial"/>
            <w:noProof/>
          </w:rPr>
          <w:t>13.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字符函数库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296">
        <w:r>
          <w:rPr>
            <w:rStyle w:val="a4"/>
            <w:rFonts w:eastAsia="Arial" w:ascii="Arial" w:hAnsi="Arial" w:cs="Arial"/>
            <w:noProof/>
          </w:rPr>
          <w:t>13.1.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ctype库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6">
        <w:r>
          <w:rPr>
            <w:rStyle w:val="a4"/>
            <w:rFonts w:eastAsia="Arial" w:ascii="Arial" w:hAnsi="Arial" w:cs="Arial"/>
            <w:noProof/>
          </w:rPr>
          <w:t>13.1.1.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字母或数字？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0">
        <w:r>
          <w:rPr>
            <w:rStyle w:val="a4"/>
            <w:rFonts w:eastAsia="Arial" w:ascii="Arial" w:hAnsi="Arial" w:cs="Arial"/>
            <w:noProof/>
          </w:rPr>
          <w:t>13.1.2.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用于字母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1">
        <w:r>
          <w:rPr>
            <w:rStyle w:val="a4"/>
            <w:rFonts w:eastAsia="Arial" w:ascii="Arial" w:hAnsi="Arial" w:cs="Arial"/>
            <w:noProof/>
          </w:rPr>
          <w:t>13.1.3.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2">
        <w:r>
          <w:rPr>
            <w:rStyle w:val="a4"/>
            <w:rFonts w:eastAsia="Arial" w:ascii="Arial" w:hAnsi="Arial" w:cs="Arial"/>
            <w:noProof/>
          </w:rPr>
          <w:t>13.1.4.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用于空白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3">
        <w:r>
          <w:rPr>
            <w:rStyle w:val="a4"/>
            <w:rFonts w:eastAsia="Arial" w:ascii="Arial" w:hAnsi="Arial" w:cs="Arial"/>
            <w:noProof/>
          </w:rPr>
          <w:t>13.1.5.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用于标点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4">
        <w:r>
          <w:rPr>
            <w:rStyle w:val="a4"/>
            <w:rFonts w:eastAsia="Arial" w:ascii="Arial" w:hAnsi="Arial" w:cs="Arial"/>
            <w:noProof/>
          </w:rPr>
          <w:t>13.1.6.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用于控制符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315">
        <w:r>
          <w:rPr>
            <w:rStyle w:val="a4"/>
            <w:rFonts w:eastAsia="Arial" w:ascii="Arial" w:hAnsi="Arial" w:cs="Arial"/>
            <w:noProof/>
          </w:rPr>
          <w:t>13.1.7.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用于打印符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38">
        <w:r>
          <w:rPr>
            <w:rStyle w:val="a4"/>
            <w:rFonts w:eastAsia="Arial" w:ascii="Arial" w:hAnsi="Arial" w:cs="Arial"/>
            <w:noProof/>
          </w:rPr>
          <w:t>14.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39">
        <w:r>
          <w:rPr>
            <w:rStyle w:val="a4"/>
            <w:rFonts w:eastAsia="Arial" w:ascii="Arial" w:hAnsi="Arial" w:cs="Arial"/>
            <w:noProof/>
          </w:rPr>
          <w:t>14.1.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0">
        <w:r>
          <w:rPr>
            <w:rStyle w:val="a4"/>
            <w:rFonts w:eastAsia="Arial" w:ascii="Arial" w:hAnsi="Arial" w:cs="Arial"/>
            <w:noProof/>
          </w:rPr>
          <w:t>14.1.1.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预处理过程的代码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1">
        <w:r>
          <w:rPr>
            <w:rStyle w:val="a4"/>
            <w:rFonts w:eastAsia="Arial" w:ascii="Arial" w:hAnsi="Arial" w:cs="Arial"/>
            <w:noProof/>
          </w:rPr>
          <w:t>14.2.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3">
        <w:r>
          <w:rPr>
            <w:rStyle w:val="a4"/>
            <w:rFonts w:eastAsia="Arial" w:ascii="Arial" w:hAnsi="Arial" w:cs="Arial"/>
            <w:noProof/>
          </w:rPr>
          <w:t>14.2.1.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汇编代码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2">
        <w:r>
          <w:rPr>
            <w:rStyle w:val="a4"/>
            <w:rFonts w:eastAsia="Arial" w:ascii="Arial" w:hAnsi="Arial" w:cs="Arial"/>
            <w:noProof/>
          </w:rPr>
          <w:t>14.3.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汇编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4">
        <w:r>
          <w:rPr>
            <w:rStyle w:val="a4"/>
            <w:rFonts w:eastAsia="Arial" w:ascii="Arial" w:hAnsi="Arial" w:cs="Arial"/>
            <w:noProof/>
          </w:rPr>
          <w:t>14.3.1.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目标代码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5">
        <w:r>
          <w:rPr>
            <w:rStyle w:val="a4"/>
            <w:rFonts w:eastAsia="Arial" w:ascii="Arial" w:hAnsi="Arial" w:cs="Arial"/>
            <w:noProof/>
          </w:rPr>
          <w:t>14.4.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46">
        <w:r>
          <w:rPr>
            <w:rStyle w:val="a4"/>
            <w:rFonts w:eastAsia="Arial" w:ascii="Arial" w:hAnsi="Arial" w:cs="Arial"/>
            <w:noProof/>
          </w:rPr>
          <w:t>14.4.1.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可执行代码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96">
        <w:r>
          <w:rPr>
            <w:rStyle w:val="a4"/>
            <w:rFonts w:eastAsia="Arial" w:ascii="Arial" w:hAnsi="Arial" w:cs="Arial"/>
            <w:noProof/>
          </w:rPr>
          <w:t>15.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C++开始的地方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413">
        <w:r>
          <w:rPr>
            <w:rStyle w:val="a4"/>
            <w:rFonts w:eastAsia="Arial" w:ascii="Arial" w:hAnsi="Arial" w:cs="Arial"/>
            <w:noProof/>
          </w:rPr>
          <w:t>15.1.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C++百度百科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66">
        <w:r>
          <w:rPr>
            <w:rStyle w:val="a4"/>
            <w:rFonts w:eastAsia="Arial" w:ascii="Arial" w:hAnsi="Arial" w:cs="Arial"/>
            <w:noProof/>
          </w:rPr>
          <w:t>15.1.1.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官网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495">
        <w:r>
          <w:rPr>
            <w:rStyle w:val="a4"/>
            <w:rFonts w:eastAsia="Arial" w:ascii="Arial" w:hAnsi="Arial" w:cs="Arial"/>
            <w:noProof/>
          </w:rPr>
          <w:t>15.2.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本资源作者 袁宵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262">
        <w:r>
          <w:rPr>
            <w:rStyle w:val="a4"/>
            <w:rFonts w:eastAsia="Arial" w:ascii="Arial" w:hAnsi="Arial" w:cs="Arial"/>
            <w:noProof/>
          </w:rPr>
          <w:t>15.2.1.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https://yuanxiaosc.github.io/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96">
        <w:r>
          <w:rPr>
            <w:rStyle w:val="a4"/>
            <w:rFonts w:eastAsia="Arial" w:ascii="Arial" w:hAnsi="Arial" w:cs="Arial"/>
            <w:noProof/>
          </w:rPr>
          <w:t>16.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附录F 模板类string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98">
        <w:r>
          <w:rPr>
            <w:rStyle w:val="a4"/>
            <w:rFonts w:eastAsia="Arial" w:ascii="Arial" w:hAnsi="Arial" w:cs="Arial"/>
            <w:noProof/>
          </w:rPr>
          <w:t>16.1.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模板basic_string定义了13种类型,供以后定义方法时使用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45">
        <w:r>
          <w:rPr>
            <w:rStyle w:val="a4"/>
            <w:rFonts w:eastAsia="Arial" w:ascii="Arial" w:hAnsi="Arial" w:cs="Arial"/>
            <w:noProof/>
          </w:rPr>
          <w:t>16.1.1.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常量npos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46">
        <w:r>
          <w:rPr>
            <w:rStyle w:val="a4"/>
            <w:rFonts w:eastAsia="Arial" w:ascii="Arial" w:hAnsi="Arial" w:cs="Arial"/>
            <w:noProof/>
          </w:rPr>
          <w:t>16.2.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string的数据方法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47">
        <w:r>
          <w:rPr>
            <w:rStyle w:val="a4"/>
            <w:rFonts w:eastAsia="Arial" w:ascii="Arial" w:hAnsi="Arial" w:cs="Arial"/>
            <w:noProof/>
          </w:rPr>
          <w:t>16.2.1.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迭代器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1">
        <w:r>
          <w:rPr>
            <w:rStyle w:val="a4"/>
            <w:rFonts w:eastAsia="Arial" w:ascii="Arial" w:hAnsi="Arial" w:cs="Arial"/>
            <w:noProof/>
          </w:rPr>
          <w:t>16.2.2.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元数个数size( )、length(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2">
        <w:r>
          <w:rPr>
            <w:rStyle w:val="a4"/>
            <w:rFonts w:eastAsia="Arial" w:ascii="Arial" w:hAnsi="Arial" w:cs="Arial"/>
            <w:noProof/>
          </w:rPr>
          <w:t>16.2.3.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容量capacity(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3">
        <w:r>
          <w:rPr>
            <w:rStyle w:val="a4"/>
            <w:rFonts w:eastAsia="Arial" w:ascii="Arial" w:hAnsi="Arial" w:cs="Arial"/>
            <w:noProof/>
          </w:rPr>
          <w:t>16.2.4.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最大长度max_size(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4">
        <w:r>
          <w:rPr>
            <w:rStyle w:val="a4"/>
            <w:rFonts w:eastAsia="Arial" w:ascii="Arial" w:hAnsi="Arial" w:cs="Arial"/>
            <w:noProof/>
          </w:rPr>
          <w:t>16.2.5.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返回const charT*指针data( )、c_str(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5">
        <w:r>
          <w:rPr>
            <w:rStyle w:val="a4"/>
            <w:rFonts w:eastAsia="Arial" w:ascii="Arial" w:hAnsi="Arial" w:cs="Arial"/>
            <w:noProof/>
          </w:rPr>
          <w:t>16.2.6.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get_alloctor(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999">
        <w:r>
          <w:rPr>
            <w:rStyle w:val="a4"/>
            <w:rFonts w:eastAsia="Arial" w:ascii="Arial" w:hAnsi="Arial" w:cs="Arial"/>
            <w:noProof/>
          </w:rPr>
          <w:t>16.3.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11种字符串构造函数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6">
        <w:r>
          <w:rPr>
            <w:rStyle w:val="a4"/>
            <w:rFonts w:eastAsia="Arial" w:ascii="Arial" w:hAnsi="Arial" w:cs="Arial"/>
            <w:noProof/>
          </w:rPr>
          <w:t>16.3.1.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默认构造函数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7">
        <w:r>
          <w:rPr>
            <w:rStyle w:val="a4"/>
            <w:rFonts w:eastAsia="Arial" w:ascii="Arial" w:hAnsi="Arial" w:cs="Arial"/>
            <w:noProof/>
          </w:rPr>
          <w:t>16.3.2.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C-风格字符串的构造函数、部分C-风格字符串的构造函数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8">
        <w:r>
          <w:rPr>
            <w:rStyle w:val="a4"/>
            <w:rFonts w:eastAsia="Arial" w:ascii="Arial" w:hAnsi="Arial" w:cs="Arial"/>
            <w:noProof/>
          </w:rPr>
          <w:t>16.3.3.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左值引用的构造函数、右值引用的构造函数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59">
        <w:r>
          <w:rPr>
            <w:rStyle w:val="a4"/>
            <w:rFonts w:eastAsia="Arial" w:ascii="Arial" w:hAnsi="Arial" w:cs="Arial"/>
            <w:noProof/>
          </w:rPr>
          <w:t>16.3.4.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一个字符的n个副本的构造函数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0">
        <w:r>
          <w:rPr>
            <w:rStyle w:val="a4"/>
            <w:rFonts w:eastAsia="Arial" w:ascii="Arial" w:hAnsi="Arial" w:cs="Arial"/>
            <w:noProof/>
          </w:rPr>
          <w:t>16.3.5.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区间构造函数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1">
        <w:r>
          <w:rPr>
            <w:rStyle w:val="a4"/>
            <w:rFonts w:eastAsia="Arial" w:ascii="Arial" w:hAnsi="Arial" w:cs="Arial"/>
            <w:noProof/>
          </w:rPr>
          <w:t>16.3.6.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初始化列表构造函数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0">
        <w:r>
          <w:rPr>
            <w:rStyle w:val="a4"/>
            <w:rFonts w:eastAsia="Arial" w:ascii="Arial" w:hAnsi="Arial" w:cs="Arial"/>
            <w:noProof/>
          </w:rPr>
          <w:t>16.4.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内存操作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2">
        <w:r>
          <w:rPr>
            <w:rStyle w:val="a4"/>
            <w:rFonts w:eastAsia="Arial" w:ascii="Arial" w:hAnsi="Arial" w:cs="Arial"/>
            <w:noProof/>
          </w:rPr>
          <w:t>16.4.1.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risize( )、shrink_to_fit( )、clear( )、empty(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1">
        <w:r>
          <w:rPr>
            <w:rStyle w:val="a4"/>
            <w:rFonts w:eastAsia="Arial" w:ascii="Arial" w:hAnsi="Arial" w:cs="Arial"/>
            <w:noProof/>
          </w:rPr>
          <w:t>16.5.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字符串存取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3">
        <w:r>
          <w:rPr>
            <w:rStyle w:val="a4"/>
            <w:rFonts w:eastAsia="Arial" w:ascii="Arial" w:hAnsi="Arial" w:cs="Arial"/>
            <w:noProof/>
          </w:rPr>
          <w:t>16.5.1.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[ ]、at(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2">
        <w:r>
          <w:rPr>
            <w:rStyle w:val="a4"/>
            <w:rFonts w:eastAsia="Arial" w:ascii="Arial" w:hAnsi="Arial" w:cs="Arial"/>
            <w:noProof/>
          </w:rPr>
          <w:t>16.6.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6">
        <w:r>
          <w:rPr>
            <w:rStyle w:val="a4"/>
            <w:rFonts w:eastAsia="Arial" w:ascii="Arial" w:hAnsi="Arial" w:cs="Arial"/>
            <w:noProof/>
          </w:rPr>
          <w:t>16.6.1.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find(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8">
        <w:r>
          <w:rPr>
            <w:rStyle w:val="a4"/>
            <w:rFonts w:eastAsia="Arial" w:ascii="Arial" w:hAnsi="Arial" w:cs="Arial"/>
            <w:noProof/>
          </w:rPr>
          <w:t>16.6.2.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find_first_of(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0">
        <w:r>
          <w:rPr>
            <w:rStyle w:val="a4"/>
            <w:rFonts w:eastAsia="Arial" w:ascii="Arial" w:hAnsi="Arial" w:cs="Arial"/>
            <w:noProof/>
          </w:rPr>
          <w:t>16.6.3.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find_first_not_of(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3">
        <w:r>
          <w:rPr>
            <w:rStyle w:val="a4"/>
            <w:rFonts w:eastAsia="Arial" w:ascii="Arial" w:hAnsi="Arial" w:cs="Arial"/>
            <w:noProof/>
          </w:rPr>
          <w:t>16.7.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2">
        <w:r>
          <w:rPr>
            <w:rStyle w:val="a4"/>
            <w:rFonts w:eastAsia="Arial" w:ascii="Arial" w:hAnsi="Arial" w:cs="Arial"/>
            <w:noProof/>
          </w:rPr>
          <w:t>16.7.1.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compare(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5">
        <w:r>
          <w:rPr>
            <w:rStyle w:val="a4"/>
            <w:rFonts w:eastAsia="Arial" w:ascii="Arial" w:hAnsi="Arial" w:cs="Arial"/>
            <w:noProof/>
          </w:rPr>
          <w:t>16.7.2.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重载的关系运算符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4">
        <w:r>
          <w:rPr>
            <w:rStyle w:val="a4"/>
            <w:rFonts w:eastAsia="Arial" w:ascii="Arial" w:hAnsi="Arial" w:cs="Arial"/>
            <w:noProof/>
          </w:rPr>
          <w:t>16.8.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6">
        <w:r>
          <w:rPr>
            <w:rStyle w:val="a4"/>
            <w:rFonts w:eastAsia="Arial" w:ascii="Arial" w:hAnsi="Arial" w:cs="Arial"/>
            <w:noProof/>
          </w:rPr>
          <w:t>16.8.1.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追加和相加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17">
        <w:r>
          <w:rPr>
            <w:rStyle w:val="a4"/>
            <w:rFonts w:eastAsia="Arial" w:ascii="Arial" w:hAnsi="Arial" w:cs="Arial"/>
            <w:noProof/>
          </w:rPr>
          <w:t>16.8.2.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0">
        <w:r>
          <w:rPr>
            <w:rStyle w:val="a4"/>
            <w:rFonts w:eastAsia="Arial" w:ascii="Arial" w:hAnsi="Arial" w:cs="Arial"/>
            <w:noProof/>
          </w:rPr>
          <w:t>16.8.3.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2">
        <w:r>
          <w:rPr>
            <w:rStyle w:val="a4"/>
            <w:rFonts w:eastAsia="Arial" w:ascii="Arial" w:hAnsi="Arial" w:cs="Arial"/>
            <w:noProof/>
          </w:rPr>
          <w:t>16.8.4.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清除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4">
        <w:r>
          <w:rPr>
            <w:rStyle w:val="a4"/>
            <w:rFonts w:eastAsia="Arial" w:ascii="Arial" w:hAnsi="Arial" w:cs="Arial"/>
            <w:noProof/>
          </w:rPr>
          <w:t>16.8.5.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替换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35">
        <w:r>
          <w:rPr>
            <w:rStyle w:val="a4"/>
            <w:rFonts w:eastAsia="Arial" w:ascii="Arial" w:hAnsi="Arial" w:cs="Arial"/>
            <w:noProof/>
          </w:rPr>
          <w:t>16.8.6.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复制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37">
        <w:r>
          <w:rPr>
            <w:rStyle w:val="a4"/>
            <w:rFonts w:eastAsia="Arial" w:ascii="Arial" w:hAnsi="Arial" w:cs="Arial"/>
            <w:noProof/>
          </w:rPr>
          <w:t>16.8.7.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交换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46">
        <w:r>
          <w:rPr>
            <w:rStyle w:val="a4"/>
            <w:rFonts w:eastAsia="Arial" w:ascii="Arial" w:hAnsi="Arial" w:cs="Arial"/>
            <w:noProof/>
          </w:rPr>
          <w:t>16.9.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数值转换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47">
        <w:r>
          <w:rPr>
            <w:rStyle w:val="a4"/>
            <w:rFonts w:eastAsia="Arial" w:ascii="Arial" w:hAnsi="Arial" w:cs="Arial"/>
            <w:noProof/>
          </w:rPr>
          <w:t>16.9.1.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数值-&gt;string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948">
        <w:r>
          <w:rPr>
            <w:rStyle w:val="a4"/>
            <w:rFonts w:eastAsia="Arial" w:ascii="Arial" w:hAnsi="Arial" w:cs="Arial"/>
            <w:noProof/>
          </w:rPr>
          <w:t>16.9.2.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string-&gt;数值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05">
        <w:r>
          <w:rPr>
            <w:rStyle w:val="a4"/>
            <w:rFonts w:eastAsia="Arial" w:ascii="Arial" w:hAnsi="Arial" w:cs="Arial"/>
            <w:noProof/>
          </w:rPr>
          <w:t>16.10.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字符串输入和输出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39">
        <w:r>
          <w:rPr>
            <w:rStyle w:val="a4"/>
            <w:rFonts w:eastAsia="Arial" w:ascii="Arial" w:hAnsi="Arial" w:cs="Arial"/>
            <w:noProof/>
          </w:rPr>
          <w:t>16.10.1.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40">
        <w:r>
          <w:rPr>
            <w:rStyle w:val="a4"/>
            <w:rFonts w:eastAsia="Arial" w:ascii="Arial" w:hAnsi="Arial" w:cs="Arial"/>
            <w:noProof/>
          </w:rPr>
          <w:t>16.10.2.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6">
        <w:r>
          <w:rPr>
            <w:rStyle w:val="a4"/>
            <w:rFonts w:eastAsia="Arial" w:ascii="Arial" w:hAnsi="Arial" w:cs="Arial"/>
            <w:noProof/>
          </w:rPr>
          <w:t>16.11.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参数规律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7">
        <w:r>
          <w:rPr>
            <w:rStyle w:val="a4"/>
            <w:rFonts w:eastAsia="Arial" w:ascii="Arial" w:hAnsi="Arial" w:cs="Arial"/>
            <w:noProof/>
          </w:rPr>
          <w:t>16.11.1.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操作对象：basic_string&amp;、const charT*、charT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28">
        <w:r>
          <w:rPr>
            <w:rStyle w:val="a4"/>
            <w:rFonts w:eastAsia="Arial" w:ascii="Arial" w:hAnsi="Arial" w:cs="Arial"/>
            <w:noProof/>
          </w:rPr>
          <w:t>16.11.2.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操作区间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10"/>
        <w:tabs>
          <w:tab w:val="left" w:pos="44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6">
        <w:r>
          <w:rPr>
            <w:rStyle w:val="a4"/>
            <w:rFonts w:eastAsia="Arial" w:ascii="Arial" w:hAnsi="Arial" w:cs="Arial"/>
            <w:noProof/>
          </w:rPr>
          <w:t>17.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附录G 标准模板库方法和函数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3">
        <w:r>
          <w:rPr>
            <w:rStyle w:val="a4"/>
            <w:rFonts w:eastAsia="Arial" w:ascii="Arial" w:hAnsi="Arial" w:cs="Arial"/>
            <w:noProof/>
          </w:rPr>
          <w:t>17.1.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STL容器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83">
        <w:r>
          <w:rPr>
            <w:rStyle w:val="a4"/>
            <w:rFonts w:eastAsia="Arial" w:ascii="Arial" w:hAnsi="Arial" w:cs="Arial"/>
            <w:noProof/>
          </w:rPr>
          <w:t>17.1.1.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大部分容器都有的成员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5">
        <w:r>
          <w:rPr>
            <w:rStyle w:val="a4"/>
            <w:rFonts w:eastAsia="Arial" w:ascii="Arial" w:hAnsi="Arial" w:cs="Arial"/>
            <w:noProof/>
          </w:rPr>
          <w:t>17.1.2.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序列容器的其它成员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6">
        <w:r>
          <w:rPr>
            <w:rStyle w:val="a4"/>
            <w:rFonts w:eastAsia="Arial" w:ascii="Arial" w:hAnsi="Arial" w:cs="Arial"/>
            <w:noProof/>
          </w:rPr>
          <w:t>17.1.3.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有序关联容器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7">
        <w:r>
          <w:rPr>
            <w:rStyle w:val="a4"/>
            <w:rFonts w:eastAsia="Arial" w:ascii="Arial" w:hAnsi="Arial" w:cs="Arial"/>
            <w:noProof/>
          </w:rPr>
          <w:t>17.1.4.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无序关联容器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20"/>
        <w:tabs>
          <w:tab w:val="left" w:pos="88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8">
        <w:r>
          <w:rPr>
            <w:rStyle w:val="a4"/>
            <w:rFonts w:eastAsia="Arial" w:ascii="Arial" w:hAnsi="Arial" w:cs="Arial"/>
            <w:noProof/>
          </w:rPr>
          <w:t>17.2.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STL函数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69">
        <w:r>
          <w:rPr>
            <w:rStyle w:val="a4"/>
            <w:rFonts w:eastAsia="Arial" w:ascii="Arial" w:hAnsi="Arial" w:cs="Arial"/>
            <w:noProof/>
          </w:rPr>
          <w:t>17.2.1.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非修改式序列操作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0">
        <w:r>
          <w:rPr>
            <w:rStyle w:val="a4"/>
            <w:rFonts w:eastAsia="Arial" w:ascii="Arial" w:hAnsi="Arial" w:cs="Arial"/>
            <w:noProof/>
          </w:rPr>
          <w:t>17.2.2.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修改式序列操作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1">
        <w:r>
          <w:rPr>
            <w:rStyle w:val="a4"/>
            <w:rFonts w:eastAsia="Arial" w:ascii="Arial" w:hAnsi="Arial" w:cs="Arial"/>
            <w:noProof/>
          </w:rPr>
          <w:t>17.2.3.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排序和相关操作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P="00A75AF5" w:rsidRDefault="00A75AF5" w:rsidR="00A75AF5">
      <w:pPr>
        <w:pStyle w:val="30"/>
        <w:tabs>
          <w:tab w:val="left" w:pos="1320"/>
          <w:tab w:val="right" w:leader="dot" w:pos="8630"/>
        </w:tabs>
        <w:rPr>
          <w:rFonts w:eastAsia="Arial" w:ascii="Arial" w:hAnsi="Arial" w:cs="Arial"/>
          <w:noProof/>
          <w:kern w:val="2"/>
          <w:sz w:val="24"/>
        </w:rPr>
      </w:pPr>
      <w:hyperlink w:history="1" w:anchor="_1072">
        <w:r>
          <w:rPr>
            <w:rStyle w:val="a4"/>
            <w:rFonts w:eastAsia="Arial" w:ascii="Arial" w:hAnsi="Arial" w:cs="Arial"/>
            <w:noProof/>
          </w:rPr>
          <w:t>17.2.4.</w:t>
        </w:r>
        <w:r>
          <w:rPr>
            <w:rFonts w:eastAsia="Arial" w:ascii="Arial" w:hAnsi="Arial" w:cs="Arial"/>
            <w:noProof/>
            <w:kern w:val="2"/>
            <w:sz w:val="24"/>
          </w:rPr>
          <w:tab/>
        </w:r>
        <w:r>
          <w:rPr>
            <w:rStyle w:val="a4"/>
            <w:rFonts w:eastAsia="Arial" w:ascii="Arial" w:hAnsi="Arial" w:cs="Arial"/>
            <w:noProof/>
          </w:rPr>
          <w:t>通用数字运算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>
      <w:pPr>
        <w:pStyle w:val="a3"/>
        <w:spacing w:line="340" w:lineRule="auto"/>
        <w:sectPr w:rsidSect="00C22B24" w:rsidRPr="00B87C61" w:rsidR="00C22B24">
          <w:pgSz w:w="11906" w:h="16838"/>
          <w:pgMar w:header="851" w:right="1800" w:left="1800" w:top="1440" w:bottom="1440" w:gutter="0" w:footer="992"/>
          <w:pgNumType w:start="1"/>
          <w:cols w:space="425"/>
          <w:docGrid w:type="lines" w:linePitch="312"/>
        </w:sectPr>
      </w:pPr>
      <w:r>
        <w:fldChar w:fldCharType="end"/>
      </w:r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" w:name="_____2"/>
      <w:bookmarkStart w:id="3" w:name="_124"/>
      <w:bookmarkEnd w:id="2"/>
      <w:r>
        <w:rPr>
          <w:rFonts w:eastAsia="Arial" w:ascii="Arial" w:hAnsi="Arial" w:cs="Arial"/>
          <w:sz w:val="28"/>
        </w:rPr>
        <w:t xml:space="preserve">变量与常量</w:t>
      </w:r>
      <w:bookmarkEnd w:id="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" w:name="_____4"/>
      <w:bookmarkStart w:id="5" w:name="_125"/>
      <w:bookmarkEnd w:id="4"/>
      <w:r>
        <w:rPr>
          <w:rFonts w:eastAsia="Arial" w:ascii="Arial" w:hAnsi="Arial" w:cs="Arial"/>
          <w:sz w:val="24"/>
        </w:rPr>
        <w:t xml:space="preserve">变量</w:t>
      </w:r>
      <w:bookmarkEnd w:id="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" w:name="_____6"/>
      <w:bookmarkStart w:id="7" w:name="_548"/>
      <w:bookmarkEnd w:id="6"/>
      <w:r>
        <w:rPr>
          <w:rFonts w:eastAsia="Arial" w:ascii="Arial" w:hAnsi="Arial" w:cs="Arial"/>
          <w:sz w:val="24"/>
        </w:rPr>
        <w:t xml:space="preserve">标识符</w:t>
      </w:r>
      <w:bookmarkEnd w:id="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" w:name="_____8"/>
      <w:bookmarkStart w:id="9" w:name="_244"/>
      <w:bookmarkEnd w:id="8"/>
      <w:r>
        <w:rPr>
          <w:rFonts w:eastAsia="Arial" w:ascii="Arial" w:hAnsi="Arial" w:cs="Arial"/>
          <w:sz w:val="24"/>
        </w:rPr>
        <w:t xml:space="preserve">关键字typedef</w:t>
      </w:r>
      <w:bookmarkEnd w:id="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" w:name="_____10"/>
      <w:bookmarkStart w:id="11" w:name="_126"/>
      <w:bookmarkEnd w:id="10"/>
      <w:r>
        <w:rPr>
          <w:rFonts w:eastAsia="Arial" w:ascii="Arial" w:hAnsi="Arial" w:cs="Arial"/>
          <w:sz w:val="24"/>
        </w:rPr>
        <w:t xml:space="preserve">变量命名规范</w:t>
      </w:r>
      <w:bookmarkEnd w:id="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" w:name="_____12"/>
      <w:bookmarkStart w:id="13" w:name="_127"/>
      <w:bookmarkEnd w:id="12"/>
      <w:r>
        <w:rPr>
          <w:rFonts w:eastAsia="Arial" w:ascii="Arial" w:hAnsi="Arial" w:cs="Arial"/>
          <w:sz w:val="24"/>
        </w:rPr>
        <w:t xml:space="preserve">声明与定义</w:t>
      </w:r>
      <w:bookmarkEnd w:id="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" w:name="_____14"/>
      <w:bookmarkStart w:id="15" w:name="_1575"/>
      <w:bookmarkEnd w:id="14"/>
      <w:r>
        <w:rPr>
          <w:rFonts w:eastAsia="Arial" w:ascii="Arial" w:hAnsi="Arial" w:cs="Arial"/>
          <w:sz w:val="24"/>
        </w:rPr>
        <w:t xml:space="preserve">声明</w:t>
      </w:r>
      <w:bookmarkEnd w:id="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" w:name="_____16"/>
      <w:bookmarkStart w:id="17" w:name="_1576"/>
      <w:bookmarkEnd w:id="16"/>
      <w:r>
        <w:rPr>
          <w:rFonts w:eastAsia="Arial" w:ascii="Arial" w:hAnsi="Arial" w:cs="Arial"/>
          <w:sz w:val="24"/>
        </w:rPr>
        <w:t xml:space="preserve">声明符</w:t>
      </w:r>
      <w:bookmarkEnd w:id="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" w:name="_____18"/>
      <w:bookmarkStart w:id="19" w:name="_1573"/>
      <w:bookmarkEnd w:id="18"/>
      <w:r>
        <w:rPr>
          <w:rFonts w:eastAsia="Arial" w:ascii="Arial" w:hAnsi="Arial" w:cs="Arial"/>
          <w:sz w:val="24"/>
        </w:rPr>
        <w:t xml:space="preserve">别名声明</w:t>
      </w:r>
      <w:bookmarkEnd w:id="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0" w:name="_____20"/>
      <w:bookmarkStart w:id="21" w:name="_1577"/>
      <w:bookmarkEnd w:id="20"/>
      <w:r>
        <w:rPr>
          <w:rFonts w:eastAsia="Arial" w:ascii="Arial" w:hAnsi="Arial" w:cs="Arial"/>
          <w:sz w:val="24"/>
        </w:rPr>
        <w:t xml:space="preserve">定义</w:t>
      </w:r>
      <w:bookmarkEnd w:id="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" w:name="_____22"/>
      <w:bookmarkStart w:id="23" w:name="_420"/>
      <w:bookmarkEnd w:id="22"/>
      <w:r>
        <w:rPr>
          <w:rFonts w:eastAsia="Arial" w:ascii="Arial" w:hAnsi="Arial" w:cs="Arial"/>
          <w:sz w:val="24"/>
        </w:rPr>
        <w:t xml:space="preserve">单一定义规则</w:t>
      </w:r>
      <w:bookmarkEnd w:id="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4" w:name="_____24"/>
      <w:bookmarkStart w:id="25" w:name="_1578"/>
      <w:bookmarkEnd w:id="24"/>
      <w:r>
        <w:rPr>
          <w:rFonts w:eastAsia="Arial" w:ascii="Arial" w:hAnsi="Arial" w:cs="Arial"/>
          <w:sz w:val="24"/>
        </w:rPr>
        <w:t xml:space="preserve">关系</w:t>
      </w:r>
      <w:bookmarkEnd w:id="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" w:name="_____26"/>
      <w:bookmarkStart w:id="27" w:name="_1430"/>
      <w:bookmarkEnd w:id="26"/>
      <w:r>
        <w:rPr>
          <w:rFonts w:eastAsia="Arial" w:ascii="Arial" w:hAnsi="Arial" w:cs="Arial"/>
          <w:sz w:val="24"/>
        </w:rPr>
        <w:t xml:space="preserve">分离式编译</w:t>
      </w:r>
      <w:bookmarkEnd w:id="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" w:name="_____28"/>
      <w:bookmarkStart w:id="29" w:name="_2060"/>
      <w:bookmarkEnd w:id="28"/>
      <w:r>
        <w:rPr>
          <w:rFonts w:eastAsia="Arial" w:ascii="Arial" w:hAnsi="Arial" w:cs="Arial"/>
          <w:sz w:val="24"/>
        </w:rPr>
        <w:t xml:space="preserve">初始化</w:t>
      </w:r>
      <w:bookmarkEnd w:id="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" w:name="_____30"/>
      <w:bookmarkStart w:id="31" w:name="_2085"/>
      <w:bookmarkEnd w:id="30"/>
      <w:r>
        <w:rPr>
          <w:rFonts w:eastAsia="Arial" w:ascii="Arial" w:hAnsi="Arial" w:cs="Arial"/>
          <w:sz w:val="24"/>
        </w:rPr>
        <w:t xml:space="preserve">初始化器</w:t>
      </w:r>
      <w:bookmarkEnd w:id="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" w:name="_____32"/>
      <w:bookmarkStart w:id="33" w:name="_2086"/>
      <w:bookmarkEnd w:id="32"/>
      <w:r>
        <w:rPr>
          <w:rFonts w:eastAsia="Arial" w:ascii="Arial" w:hAnsi="Arial" w:cs="Arial"/>
          <w:sz w:val="24"/>
        </w:rPr>
        <w:t xml:space="preserve">( expression-list )</w:t>
      </w:r>
      <w:bookmarkEnd w:id="3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" w:name="_____34"/>
      <w:bookmarkStart w:id="35" w:name="_2089"/>
      <w:bookmarkEnd w:id="34"/>
      <w:r>
        <w:rPr>
          <w:rFonts w:eastAsia="Arial" w:ascii="Arial" w:hAnsi="Arial" w:cs="Arial"/>
          <w:sz w:val="24"/>
        </w:rPr>
        <w:t xml:space="preserve">小括号中逗号分隔的任意表达式列表和花括号初始化器列表</w:t>
      </w:r>
      <w:bookmarkEnd w:id="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6" w:name="_____36"/>
      <w:bookmarkStart w:id="37" w:name="_2087"/>
      <w:bookmarkEnd w:id="36"/>
      <w:r>
        <w:rPr>
          <w:rFonts w:eastAsia="Arial" w:ascii="Arial" w:hAnsi="Arial" w:cs="Arial"/>
          <w:sz w:val="24"/>
        </w:rPr>
        <w:t xml:space="preserve">= expression</w:t>
      </w:r>
      <w:bookmarkEnd w:id="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" w:name="_____38"/>
      <w:bookmarkStart w:id="39" w:name="_2090"/>
      <w:bookmarkEnd w:id="38"/>
      <w:r>
        <w:rPr>
          <w:rFonts w:eastAsia="Arial" w:ascii="Arial" w:hAnsi="Arial" w:cs="Arial"/>
          <w:sz w:val="24"/>
        </w:rPr>
        <w:t xml:space="preserve">等号后跟表达式</w:t>
      </w:r>
      <w:bookmarkEnd w:id="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" w:name="_____40"/>
      <w:bookmarkStart w:id="41" w:name="_2088"/>
      <w:bookmarkEnd w:id="40"/>
      <w:r>
        <w:rPr>
          <w:rFonts w:eastAsia="Arial" w:ascii="Arial" w:hAnsi="Arial" w:cs="Arial"/>
          <w:sz w:val="24"/>
        </w:rPr>
        <w:t xml:space="preserve">{ initializer-list }</w:t>
      </w:r>
      <w:bookmarkEnd w:id="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2" w:name="_____42"/>
      <w:bookmarkStart w:id="43" w:name="_2091"/>
      <w:bookmarkEnd w:id="42"/>
      <w:r>
        <w:rPr>
          <w:rFonts w:eastAsia="Arial" w:ascii="Arial" w:hAnsi="Arial" w:cs="Arial"/>
          <w:sz w:val="24"/>
        </w:rPr>
        <w:t xml:space="preserve">花括号初始化器列表：可能为空，逗号分隔的表达式列表和其他花括号初始化器列表</w:t>
      </w:r>
      <w:bookmarkEnd w:id="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4" w:name="_____44"/>
      <w:bookmarkStart w:id="45" w:name="_2068"/>
      <w:bookmarkEnd w:id="44"/>
      <w:r>
        <w:rPr>
          <w:rFonts w:eastAsia="Arial" w:ascii="Arial" w:hAnsi="Arial" w:cs="Arial"/>
          <w:sz w:val="24"/>
        </w:rPr>
        <w:t xml:space="preserve">分类</w:t>
      </w:r>
      <w:bookmarkEnd w:id="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6" w:name="_____46"/>
      <w:bookmarkStart w:id="47" w:name="_2061"/>
      <w:bookmarkEnd w:id="46"/>
      <w:r>
        <w:rPr>
          <w:rFonts w:eastAsia="Arial" w:ascii="Arial" w:hAnsi="Arial" w:cs="Arial"/>
          <w:sz w:val="24"/>
        </w:rPr>
        <w:t xml:space="preserve">使用初始化器</w:t>
      </w:r>
      <w:bookmarkEnd w:id="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8" w:name="_____48"/>
      <w:bookmarkStart w:id="49" w:name="_1484"/>
      <w:bookmarkEnd w:id="48"/>
      <w:r>
        <w:rPr>
          <w:rFonts w:eastAsia="Arial" w:ascii="Arial" w:hAnsi="Arial" w:cs="Arial"/>
          <w:sz w:val="24"/>
        </w:rPr>
        <w:t xml:space="preserve">值初始化</w:t>
      </w:r>
      <w:bookmarkEnd w:id="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0" w:name="_____50"/>
      <w:bookmarkStart w:id="51" w:name="_2059"/>
      <w:bookmarkEnd w:id="50"/>
      <w:r>
        <w:rPr>
          <w:rFonts w:eastAsia="Arial" w:ascii="Arial" w:hAnsi="Arial" w:cs="Arial"/>
          <w:sz w:val="24"/>
        </w:rPr>
        <w:t xml:space="preserve">例子pair类型</w:t>
      </w:r>
      <w:bookmarkEnd w:id="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2" w:name="_____52"/>
      <w:bookmarkStart w:id="53" w:name="_2063"/>
      <w:bookmarkEnd w:id="52"/>
      <w:r>
        <w:rPr>
          <w:rFonts w:eastAsia="Arial" w:ascii="Arial" w:hAnsi="Arial" w:cs="Arial"/>
          <w:sz w:val="24"/>
        </w:rPr>
        <w:t xml:space="preserve">直接初始化</w:t>
      </w:r>
      <w:bookmarkEnd w:id="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4" w:name="_____54"/>
      <w:bookmarkStart w:id="55" w:name="_2064"/>
      <w:bookmarkEnd w:id="54"/>
      <w:r>
        <w:rPr>
          <w:rFonts w:eastAsia="Arial" w:ascii="Arial" w:hAnsi="Arial" w:cs="Arial"/>
          <w:sz w:val="24"/>
        </w:rPr>
        <w:t xml:space="preserve">复制初始化（拷贝初始化）</w:t>
      </w:r>
      <w:bookmarkEnd w:id="5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6" w:name="_____56"/>
      <w:bookmarkStart w:id="57" w:name="_2065"/>
      <w:bookmarkEnd w:id="56"/>
      <w:r>
        <w:rPr>
          <w:rFonts w:eastAsia="Arial" w:ascii="Arial" w:hAnsi="Arial" w:cs="Arial"/>
          <w:sz w:val="24"/>
        </w:rPr>
        <w:t xml:space="preserve">列表初始化</w:t>
      </w:r>
      <w:bookmarkEnd w:id="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8" w:name="_____58"/>
      <w:bookmarkStart w:id="59" w:name="_2066"/>
      <w:bookmarkEnd w:id="58"/>
      <w:r>
        <w:rPr>
          <w:rFonts w:eastAsia="Arial" w:ascii="Arial" w:hAnsi="Arial" w:cs="Arial"/>
          <w:sz w:val="24"/>
        </w:rPr>
        <w:t xml:space="preserve">聚合初始化</w:t>
      </w:r>
      <w:bookmarkEnd w:id="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0" w:name="_____60"/>
      <w:bookmarkStart w:id="61" w:name="_2067"/>
      <w:bookmarkEnd w:id="60"/>
      <w:r>
        <w:rPr>
          <w:rFonts w:eastAsia="Arial" w:ascii="Arial" w:hAnsi="Arial" w:cs="Arial"/>
          <w:sz w:val="24"/>
        </w:rPr>
        <w:t xml:space="preserve">引用初始化</w:t>
      </w:r>
      <w:bookmarkEnd w:id="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2" w:name="_____62"/>
      <w:bookmarkStart w:id="63" w:name="_2062"/>
      <w:bookmarkEnd w:id="62"/>
      <w:r>
        <w:rPr>
          <w:rFonts w:eastAsia="Arial" w:ascii="Arial" w:hAnsi="Arial" w:cs="Arial"/>
          <w:sz w:val="24"/>
        </w:rPr>
        <w:t xml:space="preserve">不使用初始化器</w:t>
      </w:r>
      <w:bookmarkEnd w:id="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4" w:name="_____64"/>
      <w:bookmarkStart w:id="65" w:name="_1427"/>
      <w:bookmarkEnd w:id="64"/>
      <w:r>
        <w:rPr>
          <w:rFonts w:eastAsia="Arial" w:ascii="Arial" w:hAnsi="Arial" w:cs="Arial"/>
          <w:sz w:val="24"/>
        </w:rPr>
        <w:t xml:space="preserve">默认初始化</w:t>
      </w:r>
      <w:bookmarkEnd w:id="6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6" w:name="_____66"/>
      <w:bookmarkStart w:id="67" w:name="_1945"/>
      <w:bookmarkEnd w:id="66"/>
      <w:r>
        <w:rPr>
          <w:rFonts w:eastAsia="Arial" w:ascii="Arial" w:hAnsi="Arial" w:cs="Arial"/>
          <w:sz w:val="24"/>
        </w:rPr>
        <w:t xml:space="preserve">默认初始化和值初始化的区别</w:t>
      </w:r>
      <w:bookmarkEnd w:id="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8" w:name="_____68"/>
      <w:bookmarkStart w:id="69" w:name="_2092"/>
      <w:bookmarkEnd w:id="68"/>
      <w:r>
        <w:rPr>
          <w:rFonts w:eastAsia="Arial" w:ascii="Arial" w:hAnsi="Arial" w:cs="Arial"/>
          <w:sz w:val="24"/>
        </w:rPr>
        <w:t xml:space="preserve">非语法定义的初始化</w:t>
      </w:r>
      <w:bookmarkEnd w:id="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0" w:name="_____70"/>
      <w:bookmarkStart w:id="71" w:name="_2093"/>
      <w:bookmarkEnd w:id="70"/>
      <w:r>
        <w:rPr>
          <w:rFonts w:eastAsia="Arial" w:ascii="Arial" w:hAnsi="Arial" w:cs="Arial"/>
          <w:sz w:val="24"/>
        </w:rPr>
        <w:t xml:space="preserve">零初始化</w:t>
      </w:r>
      <w:bookmarkEnd w:id="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2" w:name="_____72"/>
      <w:bookmarkStart w:id="73" w:name="_1429"/>
      <w:bookmarkEnd w:id="72"/>
      <w:r>
        <w:rPr>
          <w:rFonts w:eastAsia="Arial" w:ascii="Arial" w:hAnsi="Arial" w:cs="Arial"/>
          <w:sz w:val="24"/>
        </w:rPr>
        <w:t xml:space="preserve">未初始化变量</w:t>
      </w:r>
      <w:bookmarkEnd w:id="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4" w:name="_____74"/>
      <w:bookmarkStart w:id="75" w:name="_1587"/>
      <w:bookmarkEnd w:id="74"/>
      <w:r>
        <w:rPr>
          <w:rFonts w:eastAsia="Arial" w:ascii="Arial" w:hAnsi="Arial" w:cs="Arial"/>
          <w:sz w:val="24"/>
        </w:rPr>
        <w:t xml:space="preserve">未初始化</w:t>
      </w:r>
      <w:bookmarkEnd w:id="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6" w:name="_____76"/>
      <w:bookmarkStart w:id="77" w:name="_1428"/>
      <w:bookmarkEnd w:id="76"/>
      <w:r>
        <w:rPr>
          <w:rFonts w:eastAsia="Arial" w:ascii="Arial" w:hAnsi="Arial" w:cs="Arial"/>
          <w:sz w:val="24"/>
        </w:rPr>
        <w:t xml:space="preserve">未定义的（undefined）</w:t>
      </w:r>
      <w:bookmarkEnd w:id="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8" w:name="_____78"/>
      <w:bookmarkStart w:id="79" w:name="_1424"/>
      <w:bookmarkEnd w:id="78"/>
      <w:r>
        <w:rPr>
          <w:rFonts w:eastAsia="Arial" w:ascii="Arial" w:hAnsi="Arial" w:cs="Arial"/>
          <w:sz w:val="24"/>
        </w:rPr>
        <w:t xml:space="preserve">初始化与赋值</w:t>
      </w:r>
      <w:bookmarkEnd w:id="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0" w:name="_____80"/>
      <w:bookmarkStart w:id="81" w:name="_1425"/>
      <w:bookmarkEnd w:id="80"/>
      <w:r>
        <w:rPr>
          <w:rFonts w:eastAsia="Arial" w:ascii="Arial" w:hAnsi="Arial" w:cs="Arial"/>
          <w:sz w:val="24"/>
        </w:rPr>
        <w:t xml:space="preserve">初始化的含义是创建变量时赋予其一个初始值</w:t>
      </w:r>
      <w:bookmarkEnd w:id="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2" w:name="_____82"/>
      <w:bookmarkStart w:id="83" w:name="_1426"/>
      <w:bookmarkEnd w:id="82"/>
      <w:r>
        <w:rPr>
          <w:rFonts w:eastAsia="Arial" w:ascii="Arial" w:hAnsi="Arial" w:cs="Arial"/>
          <w:sz w:val="24"/>
        </w:rPr>
        <w:t xml:space="preserve">赋值的含义是把变量的的当前值擦除，再以一个新值来替代</w:t>
      </w:r>
      <w:bookmarkEnd w:id="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4" w:name="_____84"/>
      <w:bookmarkStart w:id="85" w:name="_128"/>
      <w:bookmarkEnd w:id="84"/>
      <w:r>
        <w:rPr>
          <w:rFonts w:eastAsia="Arial" w:ascii="Arial" w:hAnsi="Arial" w:cs="Arial"/>
          <w:sz w:val="24"/>
        </w:rPr>
        <w:t xml:space="preserve">存储信息的基本属性</w:t>
      </w:r>
      <w:bookmarkEnd w:id="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6" w:name="_____86"/>
      <w:bookmarkStart w:id="87" w:name="_115"/>
      <w:bookmarkEnd w:id="86"/>
      <w:r>
        <w:rPr>
          <w:rFonts w:eastAsia="Arial" w:ascii="Arial" w:hAnsi="Arial" w:cs="Arial"/>
          <w:sz w:val="24"/>
        </w:rPr>
        <w:t xml:space="preserve">运算符sizeof</w:t>
      </w:r>
      <w:bookmarkEnd w:id="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8" w:name="_____88"/>
      <w:bookmarkStart w:id="89" w:name="_344"/>
      <w:bookmarkEnd w:id="88"/>
      <w:r>
        <w:rPr>
          <w:rFonts w:eastAsia="Arial" w:ascii="Arial" w:hAnsi="Arial" w:cs="Arial"/>
          <w:sz w:val="24"/>
        </w:rPr>
        <w:t xml:space="preserve">取地址运算符&amp;</w:t>
      </w:r>
      <w:bookmarkEnd w:id="8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90" w:name="_____90"/>
      <w:bookmarkStart w:id="91" w:name="_123"/>
      <w:bookmarkEnd w:id="90"/>
      <w:r>
        <w:rPr>
          <w:rFonts w:eastAsia="Arial" w:ascii="Arial" w:hAnsi="Arial" w:cs="Arial"/>
          <w:sz w:val="24"/>
        </w:rPr>
        <w:t xml:space="preserve">常量</w:t>
      </w:r>
      <w:bookmarkEnd w:id="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2" w:name="_____92"/>
      <w:bookmarkStart w:id="93" w:name="_151"/>
      <w:bookmarkEnd w:id="92"/>
      <w:r>
        <w:rPr>
          <w:rFonts w:eastAsia="Arial" w:ascii="Arial" w:hAnsi="Arial" w:cs="Arial"/>
          <w:sz w:val="24"/>
        </w:rPr>
        <w:t xml:space="preserve">字面值常量</w:t>
      </w:r>
      <w:bookmarkEnd w:id="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4" w:name="_____94"/>
      <w:bookmarkStart w:id="95" w:name="_117"/>
      <w:bookmarkEnd w:id="94"/>
      <w:r>
        <w:rPr>
          <w:rFonts w:eastAsia="Arial" w:ascii="Arial" w:hAnsi="Arial" w:cs="Arial"/>
          <w:sz w:val="24"/>
        </w:rPr>
        <w:t xml:space="preserve">整型字面值</w:t>
      </w:r>
      <w:bookmarkEnd w:id="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6" w:name="_____96"/>
      <w:bookmarkStart w:id="97" w:name="_136"/>
      <w:bookmarkEnd w:id="96"/>
      <w:r>
        <w:rPr>
          <w:rFonts w:eastAsia="Arial" w:ascii="Arial" w:hAnsi="Arial" w:cs="Arial"/>
          <w:sz w:val="24"/>
        </w:rPr>
        <w:t xml:space="preserve">第一位是1~9的整数是十进制</w:t>
      </w:r>
      <w:bookmarkEnd w:id="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8" w:name="_____98"/>
      <w:bookmarkStart w:id="99" w:name="_137"/>
      <w:bookmarkEnd w:id="98"/>
      <w:r>
        <w:rPr>
          <w:rFonts w:eastAsia="Arial" w:ascii="Arial" w:hAnsi="Arial" w:cs="Arial"/>
          <w:sz w:val="24"/>
        </w:rPr>
        <w:t xml:space="preserve">第一位是0第二位是1~7的整数是八进制</w:t>
      </w:r>
      <w:bookmarkEnd w:id="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0" w:name="_____100"/>
      <w:bookmarkStart w:id="101" w:name="_138"/>
      <w:bookmarkEnd w:id="100"/>
      <w:r>
        <w:rPr>
          <w:rFonts w:eastAsia="Arial" w:ascii="Arial" w:hAnsi="Arial" w:cs="Arial"/>
          <w:sz w:val="24"/>
        </w:rPr>
        <w:t xml:space="preserve">前两位是0x或0X的整数是十六进制</w:t>
      </w:r>
      <w:bookmarkEnd w:id="1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2" w:name="_____102"/>
      <w:bookmarkStart w:id="103" w:name="_139"/>
      <w:bookmarkEnd w:id="102"/>
      <w:r>
        <w:rPr>
          <w:rFonts w:eastAsia="Arial" w:ascii="Arial" w:hAnsi="Arial" w:cs="Arial"/>
          <w:sz w:val="24"/>
        </w:rPr>
        <w:t xml:space="preserve">进制</w:t>
      </w:r>
      <w:bookmarkEnd w:id="1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4" w:name="_____104"/>
      <w:bookmarkStart w:id="105" w:name="_140"/>
      <w:bookmarkEnd w:id="104"/>
      <w:r>
        <w:rPr>
          <w:rFonts w:eastAsia="Arial" w:ascii="Arial" w:hAnsi="Arial" w:cs="Arial"/>
          <w:sz w:val="24"/>
        </w:rPr>
        <w:t xml:space="preserve">以l或L结尾的整数是long型</w:t>
      </w:r>
      <w:bookmarkEnd w:id="1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6" w:name="_____106"/>
      <w:bookmarkStart w:id="107" w:name="_142"/>
      <w:bookmarkEnd w:id="106"/>
      <w:r>
        <w:rPr>
          <w:rFonts w:eastAsia="Arial" w:ascii="Arial" w:hAnsi="Arial" w:cs="Arial"/>
          <w:sz w:val="24"/>
        </w:rPr>
        <w:t xml:space="preserve">以ll或LL结尾的整数是long long型</w:t>
      </w:r>
      <w:bookmarkEnd w:id="1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8" w:name="_____108"/>
      <w:bookmarkStart w:id="109" w:name="_141"/>
      <w:bookmarkEnd w:id="108"/>
      <w:r>
        <w:rPr>
          <w:rFonts w:eastAsia="Arial" w:ascii="Arial" w:hAnsi="Arial" w:cs="Arial"/>
          <w:sz w:val="24"/>
        </w:rPr>
        <w:t xml:space="preserve">以u或U结尾的整数是unsigned型</w:t>
      </w:r>
      <w:bookmarkEnd w:id="1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0" w:name="_____110"/>
      <w:bookmarkStart w:id="111" w:name="_143"/>
      <w:bookmarkEnd w:id="110"/>
      <w:r>
        <w:rPr>
          <w:rFonts w:eastAsia="Arial" w:ascii="Arial" w:hAnsi="Arial" w:cs="Arial"/>
          <w:sz w:val="24"/>
        </w:rPr>
        <w:t xml:space="preserve">类型</w:t>
      </w:r>
      <w:bookmarkEnd w:id="1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2" w:name="_____112"/>
      <w:bookmarkStart w:id="113" w:name="_154"/>
      <w:bookmarkEnd w:id="112"/>
      <w:r>
        <w:rPr>
          <w:rFonts w:eastAsia="Arial" w:ascii="Arial" w:hAnsi="Arial" w:cs="Arial"/>
          <w:sz w:val="24"/>
        </w:rPr>
        <w:t xml:space="preserve">浮点型字面值</w:t>
      </w:r>
      <w:bookmarkEnd w:id="1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4" w:name="_____114"/>
      <w:bookmarkStart w:id="115" w:name="_155"/>
      <w:bookmarkEnd w:id="114"/>
      <w:r>
        <w:rPr>
          <w:rFonts w:eastAsia="Arial" w:ascii="Arial" w:hAnsi="Arial" w:cs="Arial"/>
          <w:sz w:val="24"/>
        </w:rPr>
        <w:t xml:space="preserve">小数点表示法</w:t>
      </w:r>
      <w:bookmarkEnd w:id="1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6" w:name="_____116"/>
      <w:bookmarkStart w:id="117" w:name="_156"/>
      <w:bookmarkEnd w:id="116"/>
      <w:r>
        <w:rPr>
          <w:rFonts w:eastAsia="Arial" w:ascii="Arial" w:hAnsi="Arial" w:cs="Arial"/>
          <w:sz w:val="24"/>
        </w:rPr>
        <w:t xml:space="preserve">科学计数法</w:t>
      </w:r>
      <w:bookmarkEnd w:id="1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8" w:name="_____118"/>
      <w:bookmarkStart w:id="119" w:name="_160"/>
      <w:bookmarkEnd w:id="118"/>
      <w:r>
        <w:rPr>
          <w:rFonts w:eastAsia="Arial" w:ascii="Arial" w:hAnsi="Arial" w:cs="Arial"/>
          <w:sz w:val="24"/>
        </w:rPr>
        <w:t xml:space="preserve">表示方法</w:t>
      </w:r>
      <w:bookmarkEnd w:id="1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0" w:name="_____120"/>
      <w:bookmarkStart w:id="121" w:name="_161"/>
      <w:bookmarkEnd w:id="120"/>
      <w:r>
        <w:rPr>
          <w:rFonts w:eastAsia="Arial" w:ascii="Arial" w:hAnsi="Arial" w:cs="Arial"/>
          <w:sz w:val="24"/>
        </w:rPr>
        <w:t xml:space="preserve">以f或F结尾的浮点数是float型</w:t>
      </w:r>
      <w:bookmarkEnd w:id="1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2" w:name="_____122"/>
      <w:bookmarkStart w:id="123" w:name="_162"/>
      <w:bookmarkEnd w:id="122"/>
      <w:r>
        <w:rPr>
          <w:rFonts w:eastAsia="Arial" w:ascii="Arial" w:hAnsi="Arial" w:cs="Arial"/>
          <w:sz w:val="24"/>
        </w:rPr>
        <w:t xml:space="preserve">以L结尾的浮点数是long double型</w:t>
      </w:r>
      <w:bookmarkEnd w:id="1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4" w:name="_____124"/>
      <w:bookmarkStart w:id="125" w:name="_163"/>
      <w:bookmarkEnd w:id="124"/>
      <w:r>
        <w:rPr>
          <w:rFonts w:eastAsia="Arial" w:ascii="Arial" w:hAnsi="Arial" w:cs="Arial"/>
          <w:sz w:val="24"/>
        </w:rPr>
        <w:t xml:space="preserve">类型</w:t>
      </w:r>
      <w:bookmarkEnd w:id="1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6" w:name="_____126"/>
      <w:bookmarkStart w:id="127" w:name="_146"/>
      <w:bookmarkEnd w:id="126"/>
      <w:r>
        <w:rPr>
          <w:rFonts w:eastAsia="Arial" w:ascii="Arial" w:hAnsi="Arial" w:cs="Arial"/>
          <w:sz w:val="24"/>
        </w:rPr>
        <w:t xml:space="preserve">字符型字面值</w:t>
      </w:r>
      <w:bookmarkEnd w:id="1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8" w:name="_____128"/>
      <w:bookmarkStart w:id="129" w:name="_1421"/>
      <w:bookmarkEnd w:id="128"/>
      <w:r>
        <w:rPr>
          <w:rFonts w:eastAsia="Arial" w:ascii="Arial" w:hAnsi="Arial" w:cs="Arial"/>
          <w:sz w:val="24"/>
        </w:rPr>
        <w:t xml:space="preserve">单引号括起来的一个字符称为char型字面值</w:t>
      </w:r>
      <w:bookmarkEnd w:id="1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0" w:name="_____130"/>
      <w:bookmarkStart w:id="131" w:name="_1422"/>
      <w:bookmarkEnd w:id="130"/>
      <w:r>
        <w:rPr>
          <w:rFonts w:eastAsia="Arial" w:ascii="Arial" w:hAnsi="Arial" w:cs="Arial"/>
          <w:sz w:val="24"/>
        </w:rPr>
        <w:t xml:space="preserve">双引号括起来的零个或多个字符称为字符串型字面值</w:t>
      </w:r>
      <w:bookmarkEnd w:id="1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2" w:name="_____132"/>
      <w:bookmarkStart w:id="133" w:name="_149"/>
      <w:bookmarkEnd w:id="132"/>
      <w:r>
        <w:rPr>
          <w:rFonts w:eastAsia="Arial" w:ascii="Arial" w:hAnsi="Arial" w:cs="Arial"/>
          <w:sz w:val="24"/>
        </w:rPr>
        <w:t xml:space="preserve">转义字符、转义字符序列</w:t>
      </w:r>
      <w:bookmarkEnd w:id="1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4" w:name="_____134"/>
      <w:bookmarkStart w:id="135" w:name="_1416"/>
      <w:bookmarkEnd w:id="134"/>
      <w:r>
        <w:rPr>
          <w:rFonts w:eastAsia="Arial" w:ascii="Arial" w:hAnsi="Arial" w:cs="Arial"/>
          <w:sz w:val="24"/>
        </w:rPr>
        <w:t xml:space="preserve">以u为前缀的字符或字符串是char16_t类型</w:t>
      </w:r>
      <w:bookmarkEnd w:id="1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6" w:name="_____136"/>
      <w:bookmarkStart w:id="137" w:name="_1417"/>
      <w:bookmarkEnd w:id="136"/>
      <w:r>
        <w:rPr>
          <w:rFonts w:eastAsia="Arial" w:ascii="Arial" w:hAnsi="Arial" w:cs="Arial"/>
          <w:sz w:val="24"/>
        </w:rPr>
        <w:t xml:space="preserve">以U为前缀的字符或字符串是char32_t类型</w:t>
      </w:r>
      <w:bookmarkEnd w:id="1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8" w:name="_____138"/>
      <w:bookmarkStart w:id="139" w:name="_1418"/>
      <w:bookmarkEnd w:id="138"/>
      <w:r>
        <w:rPr>
          <w:rFonts w:eastAsia="Arial" w:ascii="Arial" w:hAnsi="Arial" w:cs="Arial"/>
          <w:sz w:val="24"/>
        </w:rPr>
        <w:t xml:space="preserve">以L为前缀的字符或字符串是wchar_t类型</w:t>
      </w:r>
      <w:bookmarkEnd w:id="1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0" w:name="_____140"/>
      <w:bookmarkStart w:id="141" w:name="_1419"/>
      <w:bookmarkEnd w:id="140"/>
      <w:r>
        <w:rPr>
          <w:rFonts w:eastAsia="Arial" w:ascii="Arial" w:hAnsi="Arial" w:cs="Arial"/>
          <w:sz w:val="24"/>
        </w:rPr>
        <w:t xml:space="preserve">以u8为前缀的字符或字符串是char类型</w:t>
      </w:r>
      <w:bookmarkEnd w:id="1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2" w:name="_____142"/>
      <w:bookmarkStart w:id="143" w:name="_1420"/>
      <w:bookmarkEnd w:id="142"/>
      <w:r>
        <w:rPr>
          <w:rFonts w:eastAsia="Arial" w:ascii="Arial" w:hAnsi="Arial" w:cs="Arial"/>
          <w:sz w:val="24"/>
        </w:rPr>
        <w:t xml:space="preserve">类型</w:t>
      </w:r>
      <w:bookmarkEnd w:id="1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4" w:name="_____144"/>
      <w:bookmarkStart w:id="145" w:name="_147"/>
      <w:bookmarkEnd w:id="144"/>
      <w:r>
        <w:rPr>
          <w:rFonts w:eastAsia="Arial" w:ascii="Arial" w:hAnsi="Arial" w:cs="Arial"/>
          <w:sz w:val="24"/>
        </w:rPr>
        <w:t xml:space="preserve">字符编码</w:t>
      </w:r>
      <w:bookmarkEnd w:id="1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6" w:name="_____146"/>
      <w:bookmarkStart w:id="147" w:name="_1584"/>
      <w:bookmarkEnd w:id="146"/>
      <w:r>
        <w:rPr>
          <w:rFonts w:eastAsia="Arial" w:ascii="Arial" w:hAnsi="Arial" w:cs="Arial"/>
          <w:sz w:val="24"/>
        </w:rPr>
        <w:t xml:space="preserve">不可打印字符</w:t>
      </w:r>
      <w:bookmarkEnd w:id="1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8" w:name="_____148"/>
      <w:bookmarkStart w:id="149" w:name="_150"/>
      <w:bookmarkEnd w:id="148"/>
      <w:r>
        <w:rPr>
          <w:rFonts w:eastAsia="Arial" w:ascii="Arial" w:hAnsi="Arial" w:cs="Arial"/>
          <w:sz w:val="24"/>
        </w:rPr>
        <w:t xml:space="preserve">bool型字面值：true、false</w:t>
      </w:r>
      <w:bookmarkEnd w:id="1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50" w:name="_____150"/>
      <w:bookmarkStart w:id="151" w:name="_1423"/>
      <w:bookmarkEnd w:id="150"/>
      <w:r>
        <w:rPr>
          <w:rFonts w:eastAsia="Arial" w:ascii="Arial" w:hAnsi="Arial" w:cs="Arial"/>
          <w:sz w:val="24"/>
        </w:rPr>
        <w:t xml:space="preserve">指针字面值：nullptr</w:t>
      </w:r>
      <w:bookmarkEnd w:id="1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2" w:name="_____152"/>
      <w:bookmarkStart w:id="153" w:name="_152"/>
      <w:bookmarkEnd w:id="152"/>
      <w:r>
        <w:rPr>
          <w:rFonts w:eastAsia="Arial" w:ascii="Arial" w:hAnsi="Arial" w:cs="Arial"/>
          <w:sz w:val="24"/>
        </w:rPr>
        <w:t xml:space="preserve">常量左值声明</w:t>
      </w:r>
      <w:bookmarkEnd w:id="1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54" w:name="_____154"/>
      <w:bookmarkStart w:id="155" w:name="_1510"/>
      <w:bookmarkEnd w:id="154"/>
      <w:r>
        <w:rPr>
          <w:rFonts w:eastAsia="Arial" w:ascii="Arial" w:hAnsi="Arial" w:cs="Arial"/>
          <w:sz w:val="24"/>
        </w:rPr>
        <w:t xml:space="preserve">const+数据类型+声明符</w:t>
      </w:r>
      <w:bookmarkEnd w:id="1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56" w:name="_____156"/>
      <w:bookmarkStart w:id="157" w:name="_153"/>
      <w:bookmarkEnd w:id="156"/>
      <w:r>
        <w:rPr>
          <w:rFonts w:eastAsia="Arial" w:ascii="Arial" w:hAnsi="Arial" w:cs="Arial"/>
          <w:sz w:val="24"/>
        </w:rPr>
        <w:t xml:space="preserve">关键字const</w:t>
      </w:r>
      <w:bookmarkEnd w:id="1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8" w:name="_____158"/>
      <w:bookmarkStart w:id="159" w:name="_202"/>
      <w:bookmarkEnd w:id="158"/>
      <w:r>
        <w:rPr>
          <w:rFonts w:eastAsia="Arial" w:ascii="Arial" w:hAnsi="Arial" w:cs="Arial"/>
          <w:sz w:val="24"/>
        </w:rPr>
        <w:t xml:space="preserve">枚举</w:t>
      </w:r>
      <w:bookmarkEnd w:id="1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60" w:name="_____160"/>
      <w:bookmarkStart w:id="161" w:name="_203"/>
      <w:bookmarkEnd w:id="160"/>
      <w:r>
        <w:rPr>
          <w:rFonts w:eastAsia="Arial" w:ascii="Arial" w:hAnsi="Arial" w:cs="Arial"/>
          <w:sz w:val="24"/>
        </w:rPr>
        <w:t xml:space="preserve">关键字enum</w:t>
      </w:r>
      <w:bookmarkEnd w:id="1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62" w:name="_____162"/>
      <w:bookmarkStart w:id="163" w:name="_1409"/>
      <w:bookmarkEnd w:id="162"/>
      <w:r>
        <w:rPr>
          <w:rFonts w:eastAsia="Arial" w:ascii="Arial" w:hAnsi="Arial" w:cs="Arial"/>
          <w:sz w:val="24"/>
        </w:rPr>
        <w:t xml:space="preserve">作用域内枚举</w:t>
      </w:r>
      <w:bookmarkEnd w:id="1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64" w:name="_____164"/>
      <w:bookmarkStart w:id="165" w:name="_204"/>
      <w:bookmarkEnd w:id="164"/>
      <w:r>
        <w:rPr>
          <w:rFonts w:eastAsia="Arial" w:ascii="Arial" w:hAnsi="Arial" w:cs="Arial"/>
          <w:sz w:val="24"/>
        </w:rPr>
        <w:t xml:space="preserve">枚举量</w:t>
      </w:r>
      <w:bookmarkEnd w:id="1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6" w:name="_____166"/>
      <w:bookmarkStart w:id="167" w:name="_205"/>
      <w:bookmarkEnd w:id="166"/>
      <w:r>
        <w:rPr>
          <w:rFonts w:eastAsia="Arial" w:ascii="Arial" w:hAnsi="Arial" w:cs="Arial"/>
          <w:sz w:val="24"/>
        </w:rPr>
        <w:t xml:space="preserve">默认值</w:t>
      </w:r>
      <w:bookmarkEnd w:id="1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8" w:name="_____168"/>
      <w:bookmarkStart w:id="169" w:name="_206"/>
      <w:bookmarkEnd w:id="168"/>
      <w:r>
        <w:rPr>
          <w:rFonts w:eastAsia="Arial" w:ascii="Arial" w:hAnsi="Arial" w:cs="Arial"/>
          <w:sz w:val="24"/>
        </w:rPr>
        <w:t xml:space="preserve">显式赋值</w:t>
      </w:r>
      <w:bookmarkEnd w:id="1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0" w:name="_____170"/>
      <w:bookmarkStart w:id="171" w:name="_801"/>
      <w:bookmarkEnd w:id="170"/>
      <w:r>
        <w:rPr>
          <w:rFonts w:eastAsia="Arial" w:ascii="Arial" w:hAnsi="Arial" w:cs="Arial"/>
          <w:sz w:val="24"/>
        </w:rPr>
        <w:t xml:space="preserve">符号常量</w:t>
      </w:r>
      <w:bookmarkEnd w:id="17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72" w:name="_____172"/>
      <w:bookmarkStart w:id="173" w:name="_101"/>
      <w:bookmarkEnd w:id="172"/>
      <w:r>
        <w:rPr>
          <w:rFonts w:eastAsia="Arial" w:ascii="Arial" w:hAnsi="Arial" w:cs="Arial"/>
          <w:sz w:val="28"/>
        </w:rPr>
        <w:t xml:space="preserve">数据类型</w:t>
      </w:r>
      <w:bookmarkEnd w:id="17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74" w:name="_____174"/>
      <w:bookmarkStart w:id="175" w:name="_546"/>
      <w:bookmarkEnd w:id="174"/>
      <w:r>
        <w:rPr>
          <w:rFonts w:eastAsia="Arial" w:ascii="Arial" w:hAnsi="Arial" w:cs="Arial"/>
          <w:sz w:val="24"/>
        </w:rPr>
        <w:t xml:space="preserve">类型</w:t>
      </w:r>
      <w:bookmarkEnd w:id="1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6" w:name="_____176"/>
      <w:bookmarkStart w:id="177" w:name="_547"/>
      <w:bookmarkEnd w:id="176"/>
      <w:r>
        <w:rPr>
          <w:rFonts w:eastAsia="Arial" w:ascii="Arial" w:hAnsi="Arial" w:cs="Arial"/>
          <w:sz w:val="24"/>
        </w:rPr>
        <w:t xml:space="preserve">类型 （程序开发语言）</w:t>
      </w:r>
      <w:bookmarkEnd w:id="1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8" w:name="_____178"/>
      <w:bookmarkStart w:id="179" w:name="_525"/>
      <w:bookmarkEnd w:id="178"/>
      <w:r>
        <w:rPr>
          <w:rFonts w:eastAsia="Arial" w:ascii="Arial" w:hAnsi="Arial" w:cs="Arial"/>
          <w:sz w:val="24"/>
        </w:rPr>
        <w:t xml:space="preserve">指定基本类型完成了三项工作</w:t>
      </w:r>
      <w:bookmarkEnd w:id="1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0" w:name="_____180"/>
      <w:bookmarkStart w:id="181" w:name="_135"/>
      <w:bookmarkEnd w:id="180"/>
      <w:r>
        <w:rPr>
          <w:rFonts w:eastAsia="Arial" w:ascii="Arial" w:hAnsi="Arial" w:cs="Arial"/>
          <w:sz w:val="24"/>
        </w:rPr>
        <w:t xml:space="preserve">不同数据类型占用的字节数根系统有关</w:t>
      </w:r>
      <w:bookmarkEnd w:id="18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82" w:name="_____182"/>
      <w:bookmarkStart w:id="183" w:name="_1410"/>
      <w:bookmarkEnd w:id="182"/>
      <w:r>
        <w:rPr>
          <w:rFonts w:eastAsia="Arial" w:ascii="Arial" w:hAnsi="Arial" w:cs="Arial"/>
          <w:sz w:val="24"/>
        </w:rPr>
        <w:t xml:space="preserve">分类</w:t>
      </w:r>
      <w:bookmarkEnd w:id="1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4" w:name="_____184"/>
      <w:bookmarkStart w:id="185" w:name="_103"/>
      <w:bookmarkEnd w:id="184"/>
      <w:r>
        <w:rPr>
          <w:rFonts w:eastAsia="Arial" w:ascii="Arial" w:hAnsi="Arial" w:cs="Arial"/>
          <w:sz w:val="24"/>
        </w:rPr>
        <w:t xml:space="preserve">基本类型</w:t>
      </w:r>
      <w:bookmarkEnd w:id="1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6" w:name="_____186"/>
      <w:bookmarkStart w:id="187" w:name="_1442"/>
      <w:bookmarkEnd w:id="186"/>
      <w:r>
        <w:rPr>
          <w:rFonts w:eastAsia="Arial" w:ascii="Arial" w:hAnsi="Arial" w:cs="Arial"/>
          <w:sz w:val="24"/>
        </w:rPr>
        <w:t xml:space="preserve">基本类型的声明</w:t>
      </w:r>
      <w:bookmarkEnd w:id="1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" w:name="_____188"/>
      <w:bookmarkStart w:id="189" w:name="_1443"/>
      <w:bookmarkEnd w:id="188"/>
      <w:r>
        <w:rPr>
          <w:rFonts w:eastAsia="Arial" w:ascii="Arial" w:hAnsi="Arial" w:cs="Arial"/>
          <w:sz w:val="24"/>
        </w:rPr>
        <w:t xml:space="preserve">基本数据类型+声明符</w:t>
      </w:r>
      <w:bookmarkEnd w:id="1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0" w:name="_____190"/>
      <w:bookmarkStart w:id="191" w:name="_1516"/>
      <w:bookmarkEnd w:id="190"/>
      <w:r>
        <w:rPr>
          <w:rFonts w:eastAsia="Arial" w:ascii="Arial" w:hAnsi="Arial" w:cs="Arial"/>
          <w:sz w:val="24"/>
        </w:rPr>
        <w:t xml:space="preserve">算术类型</w:t>
      </w:r>
      <w:bookmarkEnd w:id="1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2" w:name="_____192"/>
      <w:bookmarkStart w:id="193" w:name="_105"/>
      <w:bookmarkEnd w:id="192"/>
      <w:r>
        <w:rPr>
          <w:rFonts w:eastAsia="Arial" w:ascii="Arial" w:hAnsi="Arial" w:cs="Arial"/>
          <w:sz w:val="24"/>
        </w:rPr>
        <w:t xml:space="preserve">整型</w:t>
      </w:r>
      <w:bookmarkEnd w:id="1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4" w:name="_____194"/>
      <w:bookmarkStart w:id="195" w:name="_112"/>
      <w:bookmarkEnd w:id="194"/>
      <w:r>
        <w:rPr>
          <w:rFonts w:eastAsia="Arial" w:ascii="Arial" w:hAnsi="Arial" w:cs="Arial"/>
          <w:sz w:val="24"/>
        </w:rPr>
        <w:t xml:space="preserve">字符型char、布尔型bool、整数型（short、int、long、long long）</w:t>
      </w:r>
      <w:bookmarkEnd w:id="1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6" w:name="_____196"/>
      <w:bookmarkStart w:id="197" w:name="_457"/>
      <w:bookmarkEnd w:id="196"/>
      <w:r>
        <w:rPr>
          <w:rFonts w:eastAsia="Arial" w:ascii="Arial" w:hAnsi="Arial" w:cs="Arial"/>
          <w:sz w:val="24"/>
        </w:rPr>
        <w:t xml:space="preserve">函数库</w:t>
      </w:r>
      <w:bookmarkEnd w:id="1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8" w:name="_____198"/>
      <w:bookmarkStart w:id="199" w:name="_116"/>
      <w:bookmarkEnd w:id="198"/>
      <w:r>
        <w:rPr>
          <w:rFonts w:eastAsia="Arial" w:ascii="Arial" w:hAnsi="Arial" w:cs="Arial"/>
          <w:sz w:val="24"/>
        </w:rPr>
        <w:t xml:space="preserve">无符号类型关键字：unsigned</w:t>
      </w:r>
      <w:bookmarkEnd w:id="19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0" w:name="_____200"/>
      <w:bookmarkStart w:id="201" w:name="_1034"/>
      <w:bookmarkEnd w:id="200"/>
      <w:r>
        <w:rPr>
          <w:rFonts w:eastAsia="Arial" w:ascii="Arial" w:hAnsi="Arial" w:cs="Arial"/>
          <w:sz w:val="24"/>
        </w:rPr>
        <w:t xml:space="preserve">单位类型</w:t>
      </w:r>
      <w:bookmarkEnd w:id="20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2" w:name="_____202"/>
      <w:bookmarkStart w:id="203" w:name="_1033"/>
      <w:bookmarkEnd w:id="202"/>
      <w:r>
        <w:rPr>
          <w:rFonts w:eastAsia="Arial" w:ascii="Arial" w:hAnsi="Arial" w:cs="Arial"/>
          <w:sz w:val="24"/>
        </w:rPr>
        <w:t xml:space="preserve">size_t</w:t>
      </w:r>
      <w:bookmarkEnd w:id="20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4" w:name="_____204"/>
      <w:bookmarkStart w:id="205" w:name="_1032"/>
      <w:bookmarkEnd w:id="204"/>
      <w:r>
        <w:rPr>
          <w:rFonts w:eastAsia="Arial" w:ascii="Arial" w:hAnsi="Arial" w:cs="Arial"/>
          <w:sz w:val="24"/>
        </w:rPr>
        <w:t xml:space="preserve">size_type</w:t>
      </w:r>
      <w:bookmarkEnd w:id="2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6" w:name="_____206"/>
      <w:bookmarkStart w:id="207" w:name="_113"/>
      <w:bookmarkEnd w:id="206"/>
      <w:r>
        <w:rPr>
          <w:rFonts w:eastAsia="Arial" w:ascii="Arial" w:hAnsi="Arial" w:cs="Arial"/>
          <w:sz w:val="24"/>
        </w:rPr>
        <w:t xml:space="preserve">字符类型扩展：char -&gt; wchar_t、char16_t、char32_t </w:t>
      </w:r>
      <w:bookmarkEnd w:id="2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8" w:name="_____208"/>
      <w:bookmarkStart w:id="209" w:name="_106"/>
      <w:bookmarkEnd w:id="208"/>
      <w:r>
        <w:rPr>
          <w:rFonts w:eastAsia="Arial" w:ascii="Arial" w:hAnsi="Arial" w:cs="Arial"/>
          <w:sz w:val="24"/>
        </w:rPr>
        <w:t xml:space="preserve">浮点型</w:t>
      </w:r>
      <w:bookmarkEnd w:id="2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0" w:name="_____210"/>
      <w:bookmarkStart w:id="211" w:name="_157"/>
      <w:bookmarkEnd w:id="210"/>
      <w:r>
        <w:rPr>
          <w:rFonts w:eastAsia="Arial" w:ascii="Arial" w:hAnsi="Arial" w:cs="Arial"/>
          <w:sz w:val="24"/>
        </w:rPr>
        <w:t xml:space="preserve">float、double、long double</w:t>
      </w:r>
      <w:bookmarkEnd w:id="2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2" w:name="_____212"/>
      <w:bookmarkStart w:id="213" w:name="_532"/>
      <w:bookmarkEnd w:id="212"/>
      <w:r>
        <w:rPr>
          <w:rFonts w:eastAsia="Arial" w:ascii="Arial" w:hAnsi="Arial" w:cs="Arial"/>
          <w:sz w:val="24"/>
        </w:rPr>
        <w:t xml:space="preserve">void类型</w:t>
      </w:r>
      <w:bookmarkEnd w:id="2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4" w:name="_____214"/>
      <w:bookmarkStart w:id="215" w:name="_534"/>
      <w:bookmarkEnd w:id="214"/>
      <w:r>
        <w:rPr>
          <w:rFonts w:eastAsia="Arial" w:ascii="Arial" w:hAnsi="Arial" w:cs="Arial"/>
          <w:sz w:val="24"/>
        </w:rPr>
        <w:t xml:space="preserve">关键字void</w:t>
      </w:r>
      <w:bookmarkEnd w:id="2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6" w:name="_____216"/>
      <w:bookmarkStart w:id="217" w:name="_104"/>
      <w:bookmarkEnd w:id="216"/>
      <w:r>
        <w:rPr>
          <w:rFonts w:eastAsia="Arial" w:ascii="Arial" w:hAnsi="Arial" w:cs="Arial"/>
          <w:sz w:val="24"/>
        </w:rPr>
        <w:t xml:space="preserve">复合类型</w:t>
      </w:r>
      <w:bookmarkEnd w:id="2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" w:name="_____218"/>
      <w:bookmarkStart w:id="219" w:name="_1440"/>
      <w:bookmarkEnd w:id="218"/>
      <w:r>
        <w:rPr>
          <w:rFonts w:eastAsia="Arial" w:ascii="Arial" w:hAnsi="Arial" w:cs="Arial"/>
          <w:sz w:val="24"/>
        </w:rPr>
        <w:t xml:space="preserve">复合类型的声明</w:t>
      </w:r>
      <w:bookmarkEnd w:id="2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0" w:name="_____220"/>
      <w:bookmarkStart w:id="221" w:name="_1441"/>
      <w:bookmarkEnd w:id="220"/>
      <w:r>
        <w:rPr>
          <w:rFonts w:eastAsia="Arial" w:ascii="Arial" w:hAnsi="Arial" w:cs="Arial"/>
          <w:sz w:val="24"/>
        </w:rPr>
        <w:t xml:space="preserve">基本数据类型+带类型修饰符的声明符</w:t>
      </w:r>
      <w:bookmarkEnd w:id="2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2" w:name="_____222"/>
      <w:bookmarkStart w:id="223" w:name="_1446"/>
      <w:bookmarkEnd w:id="222"/>
      <w:r>
        <w:rPr>
          <w:rFonts w:eastAsia="Arial" w:ascii="Arial" w:hAnsi="Arial" w:cs="Arial"/>
          <w:sz w:val="24"/>
        </w:rPr>
        <w:t xml:space="preserve">书写习惯</w:t>
      </w:r>
      <w:bookmarkEnd w:id="2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4" w:name="_____224"/>
      <w:bookmarkStart w:id="225" w:name="_107"/>
      <w:bookmarkEnd w:id="224"/>
      <w:r>
        <w:rPr>
          <w:rFonts w:eastAsia="Arial" w:ascii="Arial" w:hAnsi="Arial" w:cs="Arial"/>
          <w:sz w:val="24"/>
        </w:rPr>
        <w:t xml:space="preserve">数组</w:t>
      </w:r>
      <w:bookmarkEnd w:id="2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6" w:name="_____226"/>
      <w:bookmarkStart w:id="227" w:name="_164"/>
      <w:bookmarkEnd w:id="226"/>
      <w:r>
        <w:rPr>
          <w:rFonts w:eastAsia="Arial" w:ascii="Arial" w:hAnsi="Arial" w:cs="Arial"/>
          <w:sz w:val="24"/>
        </w:rPr>
        <w:t xml:space="preserve">数组声明</w:t>
      </w:r>
      <w:bookmarkEnd w:id="2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8" w:name="_____228"/>
      <w:bookmarkStart w:id="229" w:name="_222"/>
      <w:bookmarkEnd w:id="228"/>
      <w:r>
        <w:rPr>
          <w:rFonts w:eastAsia="Arial" w:ascii="Arial" w:hAnsi="Arial" w:cs="Arial"/>
          <w:sz w:val="24"/>
        </w:rPr>
        <w:t xml:space="preserve">数组名与数组的地址</w:t>
      </w:r>
      <w:bookmarkEnd w:id="2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0" w:name="_____230"/>
      <w:bookmarkStart w:id="231" w:name="_226"/>
      <w:bookmarkEnd w:id="230"/>
      <w:r>
        <w:rPr>
          <w:rFonts w:eastAsia="Arial" w:ascii="Arial" w:hAnsi="Arial" w:cs="Arial"/>
          <w:sz w:val="24"/>
        </w:rPr>
        <w:t xml:space="preserve">运算符[ ]</w:t>
      </w:r>
      <w:bookmarkEnd w:id="2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2" w:name="_____232"/>
      <w:bookmarkStart w:id="233" w:name="_1589"/>
      <w:bookmarkEnd w:id="232"/>
      <w:r>
        <w:rPr>
          <w:rFonts w:eastAsia="Arial" w:ascii="Arial" w:hAnsi="Arial" w:cs="Arial"/>
          <w:sz w:val="24"/>
        </w:rPr>
        <w:t xml:space="preserve">索引</w:t>
      </w:r>
      <w:bookmarkEnd w:id="2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4" w:name="_____234"/>
      <w:bookmarkStart w:id="235" w:name="_165"/>
      <w:bookmarkEnd w:id="234"/>
      <w:r>
        <w:rPr>
          <w:rFonts w:eastAsia="Arial" w:ascii="Arial" w:hAnsi="Arial" w:cs="Arial"/>
          <w:sz w:val="24"/>
        </w:rPr>
        <w:t xml:space="preserve">数组初始化规则</w:t>
      </w:r>
      <w:bookmarkEnd w:id="2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6" w:name="_____236"/>
      <w:bookmarkStart w:id="237" w:name="_252"/>
      <w:bookmarkEnd w:id="236"/>
      <w:r>
        <w:rPr>
          <w:rFonts w:eastAsia="Arial" w:ascii="Arial" w:hAnsi="Arial" w:cs="Arial"/>
          <w:sz w:val="24"/>
        </w:rPr>
        <w:t xml:space="preserve">多维数组</w:t>
      </w:r>
      <w:bookmarkEnd w:id="2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8" w:name="_____238"/>
      <w:bookmarkStart w:id="239" w:name="_254"/>
      <w:bookmarkEnd w:id="238"/>
      <w:r>
        <w:rPr>
          <w:rFonts w:eastAsia="Arial" w:ascii="Arial" w:hAnsi="Arial" w:cs="Arial"/>
          <w:sz w:val="24"/>
        </w:rPr>
        <w:t xml:space="preserve">理解 arr[M][N]</w:t>
      </w:r>
      <w:bookmarkEnd w:id="2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0" w:name="_____240"/>
      <w:bookmarkStart w:id="241" w:name="_1478"/>
      <w:bookmarkEnd w:id="240"/>
      <w:r>
        <w:rPr>
          <w:rFonts w:eastAsia="Arial" w:ascii="Arial" w:hAnsi="Arial" w:cs="Arial"/>
          <w:sz w:val="24"/>
        </w:rPr>
        <w:t xml:space="preserve">多维数组的初始化</w:t>
      </w:r>
      <w:bookmarkEnd w:id="2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2" w:name="_____242"/>
      <w:bookmarkStart w:id="243" w:name="_1479"/>
      <w:bookmarkEnd w:id="242"/>
      <w:r>
        <w:rPr>
          <w:rFonts w:eastAsia="Arial" w:ascii="Arial" w:hAnsi="Arial" w:cs="Arial"/>
          <w:sz w:val="24"/>
        </w:rPr>
        <w:t xml:space="preserve">多维数组的下标引用</w:t>
      </w:r>
      <w:bookmarkEnd w:id="2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4" w:name="_____244"/>
      <w:bookmarkStart w:id="245" w:name="_1480"/>
      <w:bookmarkEnd w:id="244"/>
      <w:r>
        <w:rPr>
          <w:rFonts w:eastAsia="Arial" w:ascii="Arial" w:hAnsi="Arial" w:cs="Arial"/>
          <w:sz w:val="24"/>
        </w:rPr>
        <w:t xml:space="preserve">使用范围for语句处理多维数组</w:t>
      </w:r>
      <w:bookmarkEnd w:id="24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6" w:name="_____246"/>
      <w:bookmarkStart w:id="247" w:name="_1481"/>
      <w:bookmarkEnd w:id="246"/>
      <w:r>
        <w:rPr>
          <w:rFonts w:eastAsia="Arial" w:ascii="Arial" w:hAnsi="Arial" w:cs="Arial"/>
          <w:sz w:val="24"/>
        </w:rPr>
        <w:t xml:space="preserve">指针和多维数组</w:t>
      </w:r>
      <w:bookmarkEnd w:id="2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8" w:name="_____248"/>
      <w:bookmarkStart w:id="249" w:name="_253"/>
      <w:bookmarkEnd w:id="248"/>
      <w:r>
        <w:rPr>
          <w:rFonts w:eastAsia="Arial" w:ascii="Arial" w:hAnsi="Arial" w:cs="Arial"/>
          <w:sz w:val="24"/>
        </w:rPr>
        <w:t xml:space="preserve">char二维数组、字符串指针数组、string对象数组</w:t>
      </w:r>
      <w:bookmarkEnd w:id="2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0" w:name="_____250"/>
      <w:bookmarkStart w:id="251" w:name="_166"/>
      <w:bookmarkEnd w:id="250"/>
      <w:r>
        <w:rPr>
          <w:rFonts w:eastAsia="Arial" w:ascii="Arial" w:hAnsi="Arial" w:cs="Arial"/>
          <w:sz w:val="24"/>
        </w:rPr>
        <w:t xml:space="preserve">数组的替代品</w:t>
      </w:r>
      <w:bookmarkEnd w:id="2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2" w:name="_____252"/>
      <w:bookmarkStart w:id="253" w:name="_168"/>
      <w:bookmarkEnd w:id="252"/>
      <w:r>
        <w:rPr>
          <w:rFonts w:eastAsia="Arial" w:ascii="Arial" w:hAnsi="Arial" w:cs="Arial"/>
          <w:sz w:val="24"/>
        </w:rPr>
        <w:t xml:space="preserve">静态数组：模板类array</w:t>
      </w:r>
      <w:bookmarkEnd w:id="2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4" w:name="_____254"/>
      <w:bookmarkStart w:id="255" w:name="_167"/>
      <w:bookmarkEnd w:id="254"/>
      <w:r>
        <w:rPr>
          <w:rFonts w:eastAsia="Arial" w:ascii="Arial" w:hAnsi="Arial" w:cs="Arial"/>
          <w:sz w:val="24"/>
        </w:rPr>
        <w:t xml:space="preserve">动态数组：模板类vector</w:t>
      </w:r>
      <w:bookmarkEnd w:id="2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6" w:name="_____256"/>
      <w:bookmarkStart w:id="257" w:name="_1477"/>
      <w:bookmarkEnd w:id="256"/>
      <w:r>
        <w:rPr>
          <w:rFonts w:eastAsia="Arial" w:ascii="Arial" w:hAnsi="Arial" w:cs="Arial"/>
          <w:sz w:val="24"/>
        </w:rPr>
        <w:t xml:space="preserve">与数组转换</w:t>
      </w:r>
      <w:bookmarkEnd w:id="2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8" w:name="_____258"/>
      <w:bookmarkStart w:id="259" w:name="_802"/>
      <w:bookmarkEnd w:id="258"/>
      <w:r>
        <w:rPr>
          <w:rFonts w:eastAsia="Arial" w:ascii="Arial" w:hAnsi="Arial" w:cs="Arial"/>
          <w:sz w:val="24"/>
        </w:rPr>
        <w:t xml:space="preserve">面相数值计算的数组：模板类valarray</w:t>
      </w:r>
      <w:bookmarkEnd w:id="2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0" w:name="_____260"/>
      <w:bookmarkStart w:id="261" w:name="_997"/>
      <w:bookmarkEnd w:id="260"/>
      <w:r>
        <w:rPr>
          <w:rFonts w:eastAsia="Arial" w:ascii="Arial" w:hAnsi="Arial" w:cs="Arial"/>
          <w:sz w:val="24"/>
        </w:rPr>
        <w:t xml:space="preserve">对比</w:t>
      </w:r>
      <w:bookmarkEnd w:id="2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2" w:name="_____262"/>
      <w:bookmarkStart w:id="263" w:name="_1473"/>
      <w:bookmarkEnd w:id="262"/>
      <w:r>
        <w:rPr>
          <w:rFonts w:eastAsia="Arial" w:ascii="Arial" w:hAnsi="Arial" w:cs="Arial"/>
          <w:sz w:val="24"/>
        </w:rPr>
        <w:t xml:space="preserve">指针和数组</w:t>
      </w:r>
      <w:bookmarkEnd w:id="2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4" w:name="_____264"/>
      <w:bookmarkStart w:id="265" w:name="_293"/>
      <w:bookmarkEnd w:id="264"/>
      <w:r>
        <w:rPr>
          <w:rFonts w:eastAsia="Arial" w:ascii="Arial" w:hAnsi="Arial" w:cs="Arial"/>
          <w:sz w:val="24"/>
        </w:rPr>
        <w:t xml:space="preserve">函数指针数组</w:t>
      </w:r>
      <w:bookmarkEnd w:id="2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6" w:name="_____266"/>
      <w:bookmarkStart w:id="267" w:name="_1474"/>
      <w:bookmarkEnd w:id="266"/>
      <w:r>
        <w:rPr>
          <w:rFonts w:eastAsia="Arial" w:ascii="Arial" w:hAnsi="Arial" w:cs="Arial"/>
          <w:sz w:val="24"/>
        </w:rPr>
        <w:t xml:space="preserve">指针也是迭代器</w:t>
      </w:r>
      <w:bookmarkEnd w:id="2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8" w:name="_____268"/>
      <w:bookmarkStart w:id="269" w:name="_1475"/>
      <w:bookmarkEnd w:id="268"/>
      <w:r>
        <w:rPr>
          <w:rFonts w:eastAsia="Arial" w:ascii="Arial" w:hAnsi="Arial" w:cs="Arial"/>
          <w:sz w:val="24"/>
        </w:rPr>
        <w:t xml:space="preserve">标准库函数begin和end</w:t>
      </w:r>
      <w:bookmarkEnd w:id="2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0" w:name="_____270"/>
      <w:bookmarkStart w:id="271" w:name="_1744"/>
      <w:bookmarkEnd w:id="270"/>
      <w:r>
        <w:rPr>
          <w:rFonts w:eastAsia="Arial" w:ascii="Arial" w:hAnsi="Arial" w:cs="Arial"/>
          <w:sz w:val="24"/>
        </w:rPr>
        <w:t xml:space="preserve">对象数组</w:t>
      </w:r>
      <w:bookmarkEnd w:id="2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2" w:name="_____272"/>
      <w:bookmarkStart w:id="273" w:name="_1745"/>
      <w:bookmarkEnd w:id="272"/>
      <w:r>
        <w:rPr>
          <w:rFonts w:eastAsia="Arial" w:ascii="Arial" w:hAnsi="Arial" w:cs="Arial"/>
          <w:sz w:val="24"/>
        </w:rPr>
        <w:t xml:space="preserve">对象数组初始化与默认构造函数</w:t>
      </w:r>
      <w:bookmarkEnd w:id="2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4" w:name="_____274"/>
      <w:bookmarkStart w:id="275" w:name="_1476"/>
      <w:bookmarkEnd w:id="274"/>
      <w:r>
        <w:rPr>
          <w:rFonts w:eastAsia="Arial" w:ascii="Arial" w:hAnsi="Arial" w:cs="Arial"/>
          <w:sz w:val="24"/>
        </w:rPr>
        <w:t xml:space="preserve">C风格字符串和数组</w:t>
      </w:r>
      <w:bookmarkEnd w:id="2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6" w:name="_____276"/>
      <w:bookmarkStart w:id="277" w:name="_169"/>
      <w:bookmarkEnd w:id="276"/>
      <w:r>
        <w:rPr>
          <w:rFonts w:eastAsia="Arial" w:ascii="Arial" w:hAnsi="Arial" w:cs="Arial"/>
          <w:sz w:val="24"/>
        </w:rPr>
        <w:t xml:space="preserve">C风格字符串（字符数组）</w:t>
      </w:r>
      <w:bookmarkEnd w:id="2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8" w:name="_____278"/>
      <w:bookmarkStart w:id="279" w:name="_173"/>
      <w:bookmarkEnd w:id="278"/>
      <w:r>
        <w:rPr>
          <w:rFonts w:eastAsia="Arial" w:ascii="Arial" w:hAnsi="Arial" w:cs="Arial"/>
          <w:sz w:val="24"/>
        </w:rPr>
        <w:t xml:space="preserve">初始化方法</w:t>
      </w:r>
      <w:bookmarkEnd w:id="2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80" w:name="_____280"/>
      <w:bookmarkStart w:id="281" w:name="_186"/>
      <w:bookmarkEnd w:id="280"/>
      <w:r>
        <w:rPr>
          <w:rFonts w:eastAsia="Arial" w:ascii="Arial" w:hAnsi="Arial" w:cs="Arial"/>
          <w:sz w:val="24"/>
        </w:rPr>
        <w:t xml:space="preserve">双引号法</w:t>
      </w:r>
      <w:bookmarkEnd w:id="2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82" w:name="_____282"/>
      <w:bookmarkStart w:id="283" w:name="_187"/>
      <w:bookmarkEnd w:id="282"/>
      <w:r>
        <w:rPr>
          <w:rFonts w:eastAsia="Arial" w:ascii="Arial" w:hAnsi="Arial" w:cs="Arial"/>
          <w:sz w:val="24"/>
        </w:rPr>
        <w:t xml:space="preserve">数组法</w:t>
      </w:r>
      <w:bookmarkEnd w:id="2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4" w:name="_____284"/>
      <w:bookmarkStart w:id="285" w:name="_223"/>
      <w:bookmarkEnd w:id="284"/>
      <w:r>
        <w:rPr>
          <w:rFonts w:eastAsia="Arial" w:ascii="Arial" w:hAnsi="Arial" w:cs="Arial"/>
          <w:sz w:val="24"/>
        </w:rPr>
        <w:t xml:space="preserve">字符串字面值</w:t>
      </w:r>
      <w:bookmarkEnd w:id="2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6" w:name="_____286"/>
      <w:bookmarkStart w:id="287" w:name="_171"/>
      <w:bookmarkEnd w:id="286"/>
      <w:r>
        <w:rPr>
          <w:rFonts w:eastAsia="Arial" w:ascii="Arial" w:hAnsi="Arial" w:cs="Arial"/>
          <w:sz w:val="24"/>
        </w:rPr>
        <w:t xml:space="preserve">空字符：\0</w:t>
      </w:r>
      <w:bookmarkEnd w:id="28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" w:name="_____288"/>
      <w:bookmarkStart w:id="289" w:name="_182"/>
      <w:bookmarkEnd w:id="288"/>
      <w:r>
        <w:rPr>
          <w:rFonts w:eastAsia="Arial" w:ascii="Arial" w:hAnsi="Arial" w:cs="Arial"/>
          <w:sz w:val="24"/>
        </w:rPr>
        <w:t xml:space="preserve">C库函数&lt;string.h&gt;</w:t>
      </w:r>
      <w:bookmarkEnd w:id="28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90" w:name="_____290"/>
      <w:bookmarkStart w:id="291" w:name="_183"/>
      <w:bookmarkEnd w:id="290"/>
      <w:r>
        <w:rPr>
          <w:rFonts w:eastAsia="Arial" w:ascii="Arial" w:hAnsi="Arial" w:cs="Arial"/>
          <w:sz w:val="24"/>
        </w:rPr>
        <w:t xml:space="preserve">拼接strcat()</w:t>
      </w:r>
      <w:bookmarkEnd w:id="29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92" w:name="_____292"/>
      <w:bookmarkStart w:id="293" w:name="_184"/>
      <w:bookmarkEnd w:id="292"/>
      <w:r>
        <w:rPr>
          <w:rFonts w:eastAsia="Arial" w:ascii="Arial" w:hAnsi="Arial" w:cs="Arial"/>
          <w:sz w:val="24"/>
        </w:rPr>
        <w:t xml:space="preserve">复制strcpy()、strncpy()</w:t>
      </w:r>
      <w:bookmarkEnd w:id="29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94" w:name="_____294"/>
      <w:bookmarkStart w:id="295" w:name="_191"/>
      <w:bookmarkEnd w:id="294"/>
      <w:r>
        <w:rPr>
          <w:rFonts w:eastAsia="Arial" w:ascii="Arial" w:hAnsi="Arial" w:cs="Arial"/>
          <w:sz w:val="24"/>
        </w:rPr>
        <w:t xml:space="preserve">大小strlen()</w:t>
      </w:r>
      <w:bookmarkEnd w:id="29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96" w:name="_____296"/>
      <w:bookmarkStart w:id="297" w:name="_243"/>
      <w:bookmarkEnd w:id="296"/>
      <w:r>
        <w:rPr>
          <w:rFonts w:eastAsia="Arial" w:ascii="Arial" w:hAnsi="Arial" w:cs="Arial"/>
          <w:sz w:val="24"/>
        </w:rPr>
        <w:t xml:space="preserve">比较strcmp()</w:t>
      </w:r>
      <w:bookmarkEnd w:id="2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8" w:name="_____298"/>
      <w:bookmarkStart w:id="299" w:name="_108"/>
      <w:bookmarkEnd w:id="298"/>
      <w:r>
        <w:rPr>
          <w:rFonts w:eastAsia="Arial" w:ascii="Arial" w:hAnsi="Arial" w:cs="Arial"/>
          <w:sz w:val="24"/>
        </w:rPr>
        <w:t xml:space="preserve">字符串</w:t>
      </w:r>
      <w:bookmarkEnd w:id="2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0" w:name="_____300"/>
      <w:bookmarkStart w:id="301" w:name="_172"/>
      <w:bookmarkEnd w:id="300"/>
      <w:r>
        <w:rPr>
          <w:rFonts w:eastAsia="Arial" w:ascii="Arial" w:hAnsi="Arial" w:cs="Arial"/>
          <w:sz w:val="24"/>
        </w:rPr>
        <w:t xml:space="preserve">分类</w:t>
      </w:r>
      <w:bookmarkEnd w:id="3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2" w:name="_____302"/>
      <w:bookmarkStart w:id="303" w:name="_170"/>
      <w:bookmarkEnd w:id="302"/>
      <w:r>
        <w:rPr>
          <w:rFonts w:eastAsia="Arial" w:ascii="Arial" w:hAnsi="Arial" w:cs="Arial"/>
          <w:sz w:val="24"/>
        </w:rPr>
        <w:t xml:space="preserve">string类</w:t>
      </w:r>
      <w:bookmarkEnd w:id="3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4" w:name="_____304"/>
      <w:bookmarkStart w:id="305" w:name="_1568"/>
      <w:bookmarkEnd w:id="304"/>
      <w:r>
        <w:rPr>
          <w:rFonts w:eastAsia="Arial" w:ascii="Arial" w:hAnsi="Arial" w:cs="Arial"/>
          <w:sz w:val="24"/>
        </w:rPr>
        <w:t xml:space="preserve">库类型</w:t>
      </w:r>
      <w:bookmarkEnd w:id="3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6" w:name="_____306"/>
      <w:bookmarkStart w:id="307" w:name="_185"/>
      <w:bookmarkEnd w:id="306"/>
      <w:r>
        <w:rPr>
          <w:rFonts w:eastAsia="Arial" w:ascii="Arial" w:hAnsi="Arial" w:cs="Arial"/>
          <w:sz w:val="24"/>
        </w:rPr>
        <w:t xml:space="preserve">操作</w:t>
      </w:r>
      <w:bookmarkEnd w:id="30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08" w:name="_____308"/>
      <w:bookmarkStart w:id="309" w:name="_188"/>
      <w:bookmarkEnd w:id="308"/>
      <w:r>
        <w:rPr>
          <w:rFonts w:eastAsia="Arial" w:ascii="Arial" w:hAnsi="Arial" w:cs="Arial"/>
          <w:sz w:val="24"/>
        </w:rPr>
        <w:t xml:space="preserve">拼接+</w:t>
      </w:r>
      <w:bookmarkEnd w:id="30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10" w:name="_____310"/>
      <w:bookmarkStart w:id="311" w:name="_189"/>
      <w:bookmarkEnd w:id="310"/>
      <w:r>
        <w:rPr>
          <w:rFonts w:eastAsia="Arial" w:ascii="Arial" w:hAnsi="Arial" w:cs="Arial"/>
          <w:sz w:val="24"/>
        </w:rPr>
        <w:t xml:space="preserve">复制=</w:t>
      </w:r>
      <w:bookmarkEnd w:id="31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12" w:name="_____312"/>
      <w:bookmarkStart w:id="313" w:name="_190"/>
      <w:bookmarkEnd w:id="312"/>
      <w:r>
        <w:rPr>
          <w:rFonts w:eastAsia="Arial" w:ascii="Arial" w:hAnsi="Arial" w:cs="Arial"/>
          <w:sz w:val="24"/>
        </w:rPr>
        <w:t xml:space="preserve">字符数size()、length()</w:t>
      </w:r>
      <w:bookmarkEnd w:id="3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14" w:name="_____314"/>
      <w:bookmarkStart w:id="315" w:name="_195"/>
      <w:bookmarkEnd w:id="314"/>
      <w:r>
        <w:rPr>
          <w:rFonts w:eastAsia="Arial" w:ascii="Arial" w:hAnsi="Arial" w:cs="Arial"/>
          <w:sz w:val="24"/>
        </w:rPr>
        <w:t xml:space="preserve">原始字符串</w:t>
      </w:r>
      <w:bookmarkEnd w:id="3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16" w:name="_____316"/>
      <w:bookmarkStart w:id="317" w:name="_1404"/>
      <w:bookmarkEnd w:id="316"/>
      <w:r>
        <w:rPr>
          <w:rFonts w:eastAsia="Arial" w:ascii="Arial" w:hAnsi="Arial" w:cs="Arial"/>
          <w:sz w:val="24"/>
        </w:rPr>
        <w:t xml:space="preserve">R"字符串"</w:t>
      </w:r>
      <w:bookmarkEnd w:id="3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18" w:name="_____318"/>
      <w:bookmarkStart w:id="319" w:name="_193"/>
      <w:bookmarkEnd w:id="318"/>
      <w:r>
        <w:rPr>
          <w:rFonts w:eastAsia="Arial" w:ascii="Arial" w:hAnsi="Arial" w:cs="Arial"/>
          <w:sz w:val="24"/>
        </w:rPr>
        <w:t xml:space="preserve">其它形式</w:t>
      </w:r>
      <w:bookmarkEnd w:id="31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20" w:name="_____320"/>
      <w:bookmarkStart w:id="321" w:name="_192"/>
      <w:bookmarkEnd w:id="320"/>
      <w:r>
        <w:rPr>
          <w:rFonts w:eastAsia="Arial" w:ascii="Arial" w:hAnsi="Arial" w:cs="Arial"/>
          <w:sz w:val="24"/>
        </w:rPr>
        <w:t xml:space="preserve">wchar_t、char16_t、char32_t</w:t>
      </w:r>
      <w:bookmarkEnd w:id="32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22" w:name="_____322"/>
      <w:bookmarkStart w:id="323" w:name="_194"/>
      <w:bookmarkEnd w:id="322"/>
      <w:r>
        <w:rPr>
          <w:rFonts w:eastAsia="Arial" w:ascii="Arial" w:hAnsi="Arial" w:cs="Arial"/>
          <w:sz w:val="24"/>
        </w:rPr>
        <w:t xml:space="preserve">u16string、u32string</w:t>
      </w:r>
      <w:bookmarkEnd w:id="3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4" w:name="_____324"/>
      <w:bookmarkStart w:id="325" w:name="_110"/>
      <w:bookmarkEnd w:id="324"/>
      <w:r>
        <w:rPr>
          <w:rFonts w:eastAsia="Arial" w:ascii="Arial" w:hAnsi="Arial" w:cs="Arial"/>
          <w:sz w:val="24"/>
        </w:rPr>
        <w:t xml:space="preserve">结构</w:t>
      </w:r>
      <w:bookmarkEnd w:id="3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6" w:name="_____326"/>
      <w:bookmarkStart w:id="327" w:name="_196"/>
      <w:bookmarkEnd w:id="326"/>
      <w:r>
        <w:rPr>
          <w:rFonts w:eastAsia="Arial" w:ascii="Arial" w:hAnsi="Arial" w:cs="Arial"/>
          <w:sz w:val="24"/>
        </w:rPr>
        <w:t xml:space="preserve">关键字struct</w:t>
      </w:r>
      <w:bookmarkEnd w:id="3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8" w:name="_____328"/>
      <w:bookmarkStart w:id="329" w:name="_1468"/>
      <w:bookmarkEnd w:id="328"/>
      <w:r>
        <w:rPr>
          <w:rFonts w:eastAsia="Arial" w:ascii="Arial" w:hAnsi="Arial" w:cs="Arial"/>
          <w:sz w:val="24"/>
        </w:rPr>
        <w:t xml:space="preserve">结构和类定义的结尾处要加上分号</w:t>
      </w:r>
      <w:bookmarkEnd w:id="3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0" w:name="_____330"/>
      <w:bookmarkStart w:id="331" w:name="_197"/>
      <w:bookmarkEnd w:id="330"/>
      <w:r>
        <w:rPr>
          <w:rFonts w:eastAsia="Arial" w:ascii="Arial" w:hAnsi="Arial" w:cs="Arial"/>
          <w:sz w:val="24"/>
        </w:rPr>
        <w:t xml:space="preserve">成员运算符.</w:t>
      </w:r>
      <w:bookmarkEnd w:id="3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2" w:name="_____332"/>
      <w:bookmarkStart w:id="333" w:name="_198"/>
      <w:bookmarkEnd w:id="332"/>
      <w:r>
        <w:rPr>
          <w:rFonts w:eastAsia="Arial" w:ascii="Arial" w:hAnsi="Arial" w:cs="Arial"/>
          <w:sz w:val="24"/>
        </w:rPr>
        <w:t xml:space="preserve">结构数组</w:t>
      </w:r>
      <w:bookmarkEnd w:id="3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4" w:name="_____334"/>
      <w:bookmarkStart w:id="335" w:name="_199"/>
      <w:bookmarkEnd w:id="334"/>
      <w:r>
        <w:rPr>
          <w:rFonts w:eastAsia="Arial" w:ascii="Arial" w:hAnsi="Arial" w:cs="Arial"/>
          <w:sz w:val="24"/>
        </w:rPr>
        <w:t xml:space="preserve">结构中的位字段</w:t>
      </w:r>
      <w:bookmarkEnd w:id="3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6" w:name="_____336"/>
      <w:bookmarkStart w:id="337" w:name="_200"/>
      <w:bookmarkEnd w:id="336"/>
      <w:r>
        <w:rPr>
          <w:rFonts w:eastAsia="Arial" w:ascii="Arial" w:hAnsi="Arial" w:cs="Arial"/>
          <w:sz w:val="24"/>
        </w:rPr>
        <w:t xml:space="preserve">共用体</w:t>
      </w:r>
      <w:bookmarkEnd w:id="3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8" w:name="_____338"/>
      <w:bookmarkStart w:id="339" w:name="_201"/>
      <w:bookmarkEnd w:id="338"/>
      <w:r>
        <w:rPr>
          <w:rFonts w:eastAsia="Arial" w:ascii="Arial" w:hAnsi="Arial" w:cs="Arial"/>
          <w:sz w:val="24"/>
        </w:rPr>
        <w:t xml:space="preserve">关键字union</w:t>
      </w:r>
      <w:bookmarkEnd w:id="3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0" w:name="_____340"/>
      <w:bookmarkStart w:id="341" w:name="_109"/>
      <w:bookmarkEnd w:id="340"/>
      <w:r>
        <w:rPr>
          <w:rFonts w:eastAsia="Arial" w:ascii="Arial" w:hAnsi="Arial" w:cs="Arial"/>
          <w:sz w:val="24"/>
        </w:rPr>
        <w:t xml:space="preserve">指针</w:t>
      </w:r>
      <w:bookmarkEnd w:id="3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2" w:name="_____342"/>
      <w:bookmarkStart w:id="343" w:name="_207"/>
      <w:bookmarkEnd w:id="342"/>
      <w:r>
        <w:rPr>
          <w:rFonts w:eastAsia="Arial" w:ascii="Arial" w:hAnsi="Arial" w:cs="Arial"/>
          <w:sz w:val="24"/>
        </w:rPr>
        <w:t xml:space="preserve">解引用运算符*</w:t>
      </w:r>
      <w:bookmarkEnd w:id="3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4" w:name="_____344"/>
      <w:bookmarkStart w:id="345" w:name="_1435"/>
      <w:bookmarkEnd w:id="344"/>
      <w:r>
        <w:rPr>
          <w:rFonts w:eastAsia="Arial" w:ascii="Arial" w:hAnsi="Arial" w:cs="Arial"/>
          <w:sz w:val="24"/>
        </w:rPr>
        <w:t xml:space="preserve">取地址运算符&amp;</w:t>
      </w:r>
      <w:bookmarkEnd w:id="3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6" w:name="_____346"/>
      <w:bookmarkStart w:id="347" w:name="_1436"/>
      <w:bookmarkEnd w:id="346"/>
      <w:r>
        <w:rPr>
          <w:rFonts w:eastAsia="Arial" w:ascii="Arial" w:hAnsi="Arial" w:cs="Arial"/>
          <w:sz w:val="24"/>
        </w:rPr>
        <w:t xml:space="preserve">多重含义</w:t>
      </w:r>
      <w:bookmarkEnd w:id="3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8" w:name="_____348"/>
      <w:bookmarkStart w:id="349" w:name="_1444"/>
      <w:bookmarkEnd w:id="348"/>
      <w:r>
        <w:rPr>
          <w:rFonts w:eastAsia="Arial" w:ascii="Arial" w:hAnsi="Arial" w:cs="Arial"/>
          <w:sz w:val="24"/>
        </w:rPr>
        <w:t xml:space="preserve">在声明时用作类型修饰符</w:t>
      </w:r>
      <w:bookmarkEnd w:id="3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0" w:name="_____350"/>
      <w:bookmarkStart w:id="351" w:name="_1445"/>
      <w:bookmarkEnd w:id="350"/>
      <w:r>
        <w:rPr>
          <w:rFonts w:eastAsia="Arial" w:ascii="Arial" w:hAnsi="Arial" w:cs="Arial"/>
          <w:sz w:val="24"/>
        </w:rPr>
        <w:t xml:space="preserve">在表达式中用作运算符</w:t>
      </w:r>
      <w:bookmarkEnd w:id="3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2" w:name="_____352"/>
      <w:bookmarkStart w:id="353" w:name="_1439"/>
      <w:bookmarkEnd w:id="352"/>
      <w:r>
        <w:rPr>
          <w:rFonts w:eastAsia="Arial" w:ascii="Arial" w:hAnsi="Arial" w:cs="Arial"/>
          <w:sz w:val="24"/>
        </w:rPr>
        <w:t xml:space="preserve">指针是对象</w:t>
      </w:r>
      <w:bookmarkEnd w:id="3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4" w:name="_____354"/>
      <w:bookmarkStart w:id="355" w:name="_1434"/>
      <w:bookmarkEnd w:id="354"/>
      <w:r>
        <w:rPr>
          <w:rFonts w:eastAsia="Arial" w:ascii="Arial" w:hAnsi="Arial" w:cs="Arial"/>
          <w:sz w:val="24"/>
        </w:rPr>
        <w:t xml:space="preserve">指针值</w:t>
      </w:r>
      <w:bookmarkEnd w:id="3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6" w:name="_____356"/>
      <w:bookmarkStart w:id="357" w:name="_208"/>
      <w:bookmarkEnd w:id="356"/>
      <w:r>
        <w:rPr>
          <w:rFonts w:eastAsia="Arial" w:ascii="Arial" w:hAnsi="Arial" w:cs="Arial"/>
          <w:sz w:val="24"/>
        </w:rPr>
        <w:t xml:space="preserve">分配内存</w:t>
      </w:r>
      <w:bookmarkEnd w:id="3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8" w:name="_____358"/>
      <w:bookmarkStart w:id="359" w:name="_209"/>
      <w:bookmarkEnd w:id="358"/>
      <w:r>
        <w:rPr>
          <w:rFonts w:eastAsia="Arial" w:ascii="Arial" w:hAnsi="Arial" w:cs="Arial"/>
          <w:sz w:val="24"/>
        </w:rPr>
        <w:t xml:space="preserve">运算符 new</w:t>
      </w:r>
      <w:bookmarkEnd w:id="35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60" w:name="_____360"/>
      <w:bookmarkStart w:id="361" w:name="_212"/>
      <w:bookmarkEnd w:id="360"/>
      <w:r>
        <w:rPr>
          <w:rFonts w:eastAsia="Arial" w:ascii="Arial" w:hAnsi="Arial" w:cs="Arial"/>
          <w:sz w:val="24"/>
        </w:rPr>
        <w:t xml:space="preserve">堆</w:t>
      </w:r>
      <w:bookmarkEnd w:id="3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62" w:name="_____362"/>
      <w:bookmarkStart w:id="363" w:name="_213"/>
      <w:bookmarkEnd w:id="362"/>
      <w:r>
        <w:rPr>
          <w:rFonts w:eastAsia="Arial" w:ascii="Arial" w:hAnsi="Arial" w:cs="Arial"/>
          <w:sz w:val="24"/>
        </w:rPr>
        <w:t xml:space="preserve">运算符delete</w:t>
      </w:r>
      <w:bookmarkEnd w:id="3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64" w:name="_____364"/>
      <w:bookmarkStart w:id="365" w:name="_214"/>
      <w:bookmarkEnd w:id="364"/>
      <w:r>
        <w:rPr>
          <w:rFonts w:eastAsia="Arial" w:ascii="Arial" w:hAnsi="Arial" w:cs="Arial"/>
          <w:sz w:val="24"/>
        </w:rPr>
        <w:t xml:space="preserve">内存泄漏</w:t>
      </w:r>
      <w:bookmarkEnd w:id="3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66" w:name="_____366"/>
      <w:bookmarkStart w:id="367" w:name="_210"/>
      <w:bookmarkEnd w:id="366"/>
      <w:r>
        <w:rPr>
          <w:rFonts w:eastAsia="Arial" w:ascii="Arial" w:hAnsi="Arial" w:cs="Arial"/>
          <w:sz w:val="24"/>
        </w:rPr>
        <w:t xml:space="preserve">数据对象</w:t>
      </w:r>
      <w:bookmarkEnd w:id="3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68" w:name="_____368"/>
      <w:bookmarkStart w:id="369" w:name="_450"/>
      <w:bookmarkEnd w:id="368"/>
      <w:r>
        <w:rPr>
          <w:rFonts w:eastAsia="Arial" w:ascii="Arial" w:hAnsi="Arial" w:cs="Arial"/>
          <w:sz w:val="24"/>
        </w:rPr>
        <w:t xml:space="preserve">管理数据内存的方式</w:t>
      </w:r>
      <w:bookmarkEnd w:id="36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70" w:name="_____370"/>
      <w:bookmarkStart w:id="371" w:name="_453"/>
      <w:bookmarkEnd w:id="370"/>
      <w:r>
        <w:rPr>
          <w:rFonts w:eastAsia="Arial" w:ascii="Arial" w:hAnsi="Arial" w:cs="Arial"/>
          <w:sz w:val="24"/>
        </w:rPr>
        <w:t xml:space="preserve">动态存储</w:t>
      </w:r>
      <w:bookmarkEnd w:id="3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72" w:name="_____372"/>
      <w:bookmarkStart w:id="373" w:name="_452"/>
      <w:bookmarkEnd w:id="372"/>
      <w:r>
        <w:rPr>
          <w:rFonts w:eastAsia="Arial" w:ascii="Arial" w:hAnsi="Arial" w:cs="Arial"/>
          <w:sz w:val="24"/>
        </w:rPr>
        <w:t xml:space="preserve">静态存储</w:t>
      </w:r>
      <w:bookmarkEnd w:id="3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74" w:name="_____374"/>
      <w:bookmarkStart w:id="375" w:name="_451"/>
      <w:bookmarkEnd w:id="374"/>
      <w:r>
        <w:rPr>
          <w:rFonts w:eastAsia="Arial" w:ascii="Arial" w:hAnsi="Arial" w:cs="Arial"/>
          <w:sz w:val="24"/>
        </w:rPr>
        <w:t xml:space="preserve">自动存储</w:t>
      </w:r>
      <w:bookmarkEnd w:id="3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76" w:name="_____376"/>
      <w:bookmarkStart w:id="377" w:name="_449"/>
      <w:bookmarkEnd w:id="376"/>
      <w:r>
        <w:rPr>
          <w:rFonts w:eastAsia="Arial" w:ascii="Arial" w:hAnsi="Arial" w:cs="Arial"/>
          <w:sz w:val="24"/>
        </w:rPr>
        <w:t xml:space="preserve">根据用于分配内存的方法</w:t>
      </w:r>
      <w:bookmarkEnd w:id="3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78" w:name="_____378"/>
      <w:bookmarkStart w:id="379" w:name="_455"/>
      <w:bookmarkEnd w:id="378"/>
      <w:r>
        <w:rPr>
          <w:rFonts w:eastAsia="Arial" w:ascii="Arial" w:hAnsi="Arial" w:cs="Arial"/>
          <w:sz w:val="24"/>
        </w:rPr>
        <w:t xml:space="preserve">局部变量、栈</w:t>
      </w:r>
      <w:bookmarkEnd w:id="3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80" w:name="_____380"/>
      <w:bookmarkStart w:id="381" w:name="_456"/>
      <w:bookmarkEnd w:id="380"/>
      <w:r>
        <w:rPr>
          <w:rFonts w:eastAsia="Arial" w:ascii="Arial" w:hAnsi="Arial" w:cs="Arial"/>
          <w:sz w:val="24"/>
        </w:rPr>
        <w:t xml:space="preserve">static、静态区</w:t>
      </w:r>
      <w:bookmarkEnd w:id="38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82" w:name="_____382"/>
      <w:bookmarkStart w:id="383" w:name="_454"/>
      <w:bookmarkEnd w:id="382"/>
      <w:r>
        <w:rPr>
          <w:rFonts w:eastAsia="Arial" w:ascii="Arial" w:hAnsi="Arial" w:cs="Arial"/>
          <w:sz w:val="24"/>
        </w:rPr>
        <w:t xml:space="preserve">new、堆</w:t>
      </w:r>
      <w:bookmarkEnd w:id="3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4" w:name="_____384"/>
      <w:bookmarkStart w:id="385" w:name="_221"/>
      <w:bookmarkEnd w:id="384"/>
      <w:r>
        <w:rPr>
          <w:rFonts w:eastAsia="Arial" w:ascii="Arial" w:hAnsi="Arial" w:cs="Arial"/>
          <w:sz w:val="24"/>
        </w:rPr>
        <w:t xml:space="preserve">指针运算</w:t>
      </w:r>
      <w:bookmarkEnd w:id="38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6" w:name="_____386"/>
      <w:bookmarkStart w:id="387" w:name="_241"/>
      <w:bookmarkEnd w:id="386"/>
      <w:r>
        <w:rPr>
          <w:rFonts w:eastAsia="Arial" w:ascii="Arial" w:hAnsi="Arial" w:cs="Arial"/>
          <w:sz w:val="24"/>
        </w:rPr>
        <w:t xml:space="preserve">递增（减）运算符和指针： *++pt、++*pt</w:t>
      </w:r>
      <w:bookmarkEnd w:id="3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8" w:name="_____388"/>
      <w:bookmarkStart w:id="389" w:name="_215"/>
      <w:bookmarkEnd w:id="388"/>
      <w:r>
        <w:rPr>
          <w:rFonts w:eastAsia="Arial" w:ascii="Arial" w:hAnsi="Arial" w:cs="Arial"/>
          <w:sz w:val="24"/>
        </w:rPr>
        <w:t xml:space="preserve">指针的应用</w:t>
      </w:r>
      <w:bookmarkEnd w:id="38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0" w:name="_____390"/>
      <w:bookmarkStart w:id="391" w:name="_216"/>
      <w:bookmarkEnd w:id="390"/>
      <w:r>
        <w:rPr>
          <w:rFonts w:eastAsia="Arial" w:ascii="Arial" w:hAnsi="Arial" w:cs="Arial"/>
          <w:sz w:val="24"/>
        </w:rPr>
        <w:t xml:space="preserve">指针与数组</w:t>
      </w:r>
      <w:bookmarkEnd w:id="39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2" w:name="_____392"/>
      <w:bookmarkStart w:id="393" w:name="_219"/>
      <w:bookmarkEnd w:id="392"/>
      <w:r>
        <w:rPr>
          <w:rFonts w:eastAsia="Arial" w:ascii="Arial" w:hAnsi="Arial" w:cs="Arial"/>
          <w:sz w:val="24"/>
        </w:rPr>
        <w:t xml:space="preserve">创建与删除</w:t>
      </w:r>
      <w:bookmarkEnd w:id="3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4" w:name="_____394"/>
      <w:bookmarkStart w:id="395" w:name="_220"/>
      <w:bookmarkEnd w:id="394"/>
      <w:r>
        <w:rPr>
          <w:rFonts w:eastAsia="Arial" w:ascii="Arial" w:hAnsi="Arial" w:cs="Arial"/>
          <w:sz w:val="24"/>
        </w:rPr>
        <w:t xml:space="preserve">使用动态数组</w:t>
      </w:r>
      <w:bookmarkEnd w:id="3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6" w:name="_____396"/>
      <w:bookmarkStart w:id="397" w:name="_266"/>
      <w:bookmarkEnd w:id="396"/>
      <w:r>
        <w:rPr>
          <w:rFonts w:eastAsia="Arial" w:ascii="Arial" w:hAnsi="Arial" w:cs="Arial"/>
          <w:sz w:val="24"/>
        </w:rPr>
        <w:t xml:space="preserve">遍历数组等价式</w:t>
      </w:r>
      <w:bookmarkEnd w:id="39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98" w:name="_____398"/>
      <w:bookmarkStart w:id="399" w:name="_227"/>
      <w:bookmarkEnd w:id="398"/>
      <w:r>
        <w:rPr>
          <w:rFonts w:eastAsia="Arial" w:ascii="Arial" w:hAnsi="Arial" w:cs="Arial"/>
          <w:sz w:val="24"/>
        </w:rPr>
        <w:t xml:space="preserve">arr[i] == *(arr + i)</w:t>
      </w:r>
      <w:bookmarkEnd w:id="39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400" w:name="_____400"/>
      <w:bookmarkStart w:id="401" w:name="_265"/>
      <w:bookmarkEnd w:id="400"/>
      <w:r>
        <w:rPr>
          <w:rFonts w:eastAsia="Arial" w:ascii="Arial" w:hAnsi="Arial" w:cs="Arial"/>
          <w:sz w:val="24"/>
        </w:rPr>
        <w:t xml:space="preserve">&amp;arr[i] == arr + i</w:t>
      </w:r>
      <w:bookmarkEnd w:id="4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2" w:name="_____402"/>
      <w:bookmarkStart w:id="403" w:name="_218"/>
      <w:bookmarkEnd w:id="402"/>
      <w:r>
        <w:rPr>
          <w:rFonts w:eastAsia="Arial" w:ascii="Arial" w:hAnsi="Arial" w:cs="Arial"/>
          <w:sz w:val="24"/>
        </w:rPr>
        <w:t xml:space="preserve">指针与字符串</w:t>
      </w:r>
      <w:bookmarkEnd w:id="40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4" w:name="_____404"/>
      <w:bookmarkStart w:id="405" w:name="_217"/>
      <w:bookmarkEnd w:id="404"/>
      <w:r>
        <w:rPr>
          <w:rFonts w:eastAsia="Arial" w:ascii="Arial" w:hAnsi="Arial" w:cs="Arial"/>
          <w:sz w:val="24"/>
        </w:rPr>
        <w:t xml:space="preserve">指针与结构</w:t>
      </w:r>
      <w:bookmarkEnd w:id="4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06" w:name="_____406"/>
      <w:bookmarkStart w:id="407" w:name="_224"/>
      <w:bookmarkEnd w:id="406"/>
      <w:r>
        <w:rPr>
          <w:rFonts w:eastAsia="Arial" w:ascii="Arial" w:hAnsi="Arial" w:cs="Arial"/>
          <w:sz w:val="24"/>
        </w:rPr>
        <w:t xml:space="preserve">箭头成员运算符-&gt;</w:t>
      </w:r>
      <w:bookmarkEnd w:id="4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8" w:name="_____408"/>
      <w:bookmarkStart w:id="409" w:name="_579"/>
      <w:bookmarkEnd w:id="408"/>
      <w:r>
        <w:rPr>
          <w:rFonts w:eastAsia="Arial" w:ascii="Arial" w:hAnsi="Arial" w:cs="Arial"/>
          <w:sz w:val="24"/>
        </w:rPr>
        <w:t xml:space="preserve">指针与类</w:t>
      </w:r>
      <w:bookmarkEnd w:id="4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0" w:name="_____410"/>
      <w:bookmarkStart w:id="411" w:name="_275"/>
      <w:bookmarkEnd w:id="410"/>
      <w:r>
        <w:rPr>
          <w:rFonts w:eastAsia="Arial" w:ascii="Arial" w:hAnsi="Arial" w:cs="Arial"/>
          <w:sz w:val="24"/>
        </w:rPr>
        <w:t xml:space="preserve">指针和关键字const</w:t>
      </w:r>
      <w:bookmarkEnd w:id="4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12" w:name="_____412"/>
      <w:bookmarkStart w:id="413" w:name="_276"/>
      <w:bookmarkEnd w:id="412"/>
      <w:r>
        <w:rPr>
          <w:rFonts w:eastAsia="Arial" w:ascii="Arial" w:hAnsi="Arial" w:cs="Arial"/>
          <w:sz w:val="24"/>
        </w:rPr>
        <w:t xml:space="preserve">指向常量的指针（pointer to const）</w:t>
      </w:r>
      <w:bookmarkEnd w:id="41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14" w:name="_____414"/>
      <w:bookmarkStart w:id="415" w:name="_1722"/>
      <w:bookmarkEnd w:id="414"/>
      <w:r>
        <w:rPr>
          <w:rFonts w:eastAsia="Arial" w:ascii="Arial" w:hAnsi="Arial" w:cs="Arial"/>
          <w:sz w:val="24"/>
        </w:rPr>
        <w:t xml:space="preserve">const double *pi = 3.14;</w:t>
      </w:r>
      <w:bookmarkEnd w:id="4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16" w:name="_____416"/>
      <w:bookmarkStart w:id="417" w:name="_277"/>
      <w:bookmarkEnd w:id="416"/>
      <w:r>
        <w:rPr>
          <w:rFonts w:eastAsia="Arial" w:ascii="Arial" w:hAnsi="Arial" w:cs="Arial"/>
          <w:sz w:val="24"/>
        </w:rPr>
        <w:t xml:space="preserve">const指针（const pointer）</w:t>
      </w:r>
      <w:bookmarkEnd w:id="41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18" w:name="_____418"/>
      <w:bookmarkStart w:id="419" w:name="_1723"/>
      <w:bookmarkEnd w:id="418"/>
      <w:r>
        <w:rPr>
          <w:rFonts w:eastAsia="Arial" w:ascii="Arial" w:hAnsi="Arial" w:cs="Arial"/>
          <w:sz w:val="24"/>
        </w:rPr>
        <w:t xml:space="preserve">double *const pi = 3.14;</w:t>
      </w:r>
      <w:bookmarkEnd w:id="4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20" w:name="_____420"/>
      <w:bookmarkStart w:id="421" w:name="_278"/>
      <w:bookmarkEnd w:id="420"/>
      <w:r>
        <w:rPr>
          <w:rFonts w:eastAsia="Arial" w:ascii="Arial" w:hAnsi="Arial" w:cs="Arial"/>
          <w:sz w:val="24"/>
        </w:rPr>
        <w:t xml:space="preserve">指向const对象的const指针</w:t>
      </w:r>
      <w:bookmarkEnd w:id="42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22" w:name="_____422"/>
      <w:bookmarkStart w:id="423" w:name="_1724"/>
      <w:bookmarkEnd w:id="422"/>
      <w:r>
        <w:rPr>
          <w:rFonts w:eastAsia="Arial" w:ascii="Arial" w:hAnsi="Arial" w:cs="Arial"/>
          <w:sz w:val="24"/>
        </w:rPr>
        <w:t xml:space="preserve">const double *const pip;</w:t>
      </w:r>
      <w:bookmarkEnd w:id="4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24" w:name="_____424"/>
      <w:bookmarkStart w:id="425" w:name="_913"/>
      <w:bookmarkEnd w:id="424"/>
      <w:r>
        <w:rPr>
          <w:rFonts w:eastAsia="Arial" w:ascii="Arial" w:hAnsi="Arial" w:cs="Arial"/>
          <w:sz w:val="24"/>
        </w:rPr>
        <w:t xml:space="preserve">分类</w:t>
      </w:r>
      <w:bookmarkEnd w:id="4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26" w:name="_____426"/>
      <w:bookmarkStart w:id="427" w:name="_1705"/>
      <w:bookmarkEnd w:id="426"/>
      <w:r>
        <w:rPr>
          <w:rFonts w:eastAsia="Arial" w:ascii="Arial" w:hAnsi="Arial" w:cs="Arial"/>
          <w:sz w:val="24"/>
        </w:rPr>
        <w:t xml:space="preserve">函数指针</w:t>
      </w:r>
      <w:bookmarkEnd w:id="4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28" w:name="_____428"/>
      <w:bookmarkStart w:id="429" w:name="_596"/>
      <w:bookmarkEnd w:id="428"/>
      <w:r>
        <w:rPr>
          <w:rFonts w:eastAsia="Arial" w:ascii="Arial" w:hAnsi="Arial" w:cs="Arial"/>
          <w:sz w:val="24"/>
        </w:rPr>
        <w:t xml:space="preserve">空指针</w:t>
      </w:r>
      <w:bookmarkEnd w:id="4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30" w:name="_____430"/>
      <w:bookmarkStart w:id="431" w:name="_597"/>
      <w:bookmarkEnd w:id="430"/>
      <w:r>
        <w:rPr>
          <w:rFonts w:eastAsia="Arial" w:ascii="Arial" w:hAnsi="Arial" w:cs="Arial"/>
          <w:sz w:val="24"/>
        </w:rPr>
        <w:t xml:space="preserve">关键字nullptr</w:t>
      </w:r>
      <w:bookmarkEnd w:id="4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32" w:name="_____432"/>
      <w:bookmarkStart w:id="433" w:name="_1437"/>
      <w:bookmarkEnd w:id="432"/>
      <w:r>
        <w:rPr>
          <w:rFonts w:eastAsia="Arial" w:ascii="Arial" w:hAnsi="Arial" w:cs="Arial"/>
          <w:sz w:val="24"/>
        </w:rPr>
        <w:t xml:space="preserve">预处理变量NULL</w:t>
      </w:r>
      <w:bookmarkEnd w:id="43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34" w:name="_____434"/>
      <w:bookmarkStart w:id="435" w:name="_1438"/>
      <w:bookmarkEnd w:id="434"/>
      <w:r>
        <w:rPr>
          <w:rFonts w:eastAsia="Arial" w:ascii="Arial" w:hAnsi="Arial" w:cs="Arial"/>
          <w:sz w:val="24"/>
        </w:rPr>
        <w:t xml:space="preserve">void* 指针</w:t>
      </w:r>
      <w:bookmarkEnd w:id="4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36" w:name="_____436"/>
      <w:bookmarkStart w:id="437" w:name="_912"/>
      <w:bookmarkEnd w:id="436"/>
      <w:r>
        <w:rPr>
          <w:rFonts w:eastAsia="Arial" w:ascii="Arial" w:hAnsi="Arial" w:cs="Arial"/>
          <w:sz w:val="24"/>
        </w:rPr>
        <w:t xml:space="preserve">智能指针：帮助管理动态内存分配</w:t>
      </w:r>
      <w:bookmarkEnd w:id="4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38" w:name="_____438"/>
      <w:bookmarkStart w:id="439" w:name="_914"/>
      <w:bookmarkEnd w:id="438"/>
      <w:r>
        <w:rPr>
          <w:rFonts w:eastAsia="Arial" w:ascii="Arial" w:hAnsi="Arial" w:cs="Arial"/>
          <w:sz w:val="24"/>
        </w:rPr>
        <w:t xml:space="preserve">悬挂指针（野指针、空悬指针）</w:t>
      </w:r>
      <w:bookmarkEnd w:id="4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40" w:name="_____440"/>
      <w:bookmarkStart w:id="441" w:name="_917"/>
      <w:bookmarkEnd w:id="440"/>
      <w:r>
        <w:rPr>
          <w:rFonts w:eastAsia="Arial" w:ascii="Arial" w:hAnsi="Arial" w:cs="Arial"/>
          <w:sz w:val="24"/>
        </w:rPr>
        <w:t xml:space="preserve">广义指针</w:t>
      </w:r>
      <w:bookmarkEnd w:id="4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42" w:name="_____442"/>
      <w:bookmarkStart w:id="443" w:name="_918"/>
      <w:bookmarkEnd w:id="442"/>
      <w:r>
        <w:rPr>
          <w:rFonts w:eastAsia="Arial" w:ascii="Arial" w:hAnsi="Arial" w:cs="Arial"/>
          <w:sz w:val="24"/>
        </w:rPr>
        <w:t xml:space="preserve">迭代器</w:t>
      </w:r>
      <w:bookmarkEnd w:id="4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44" w:name="_____444"/>
      <w:bookmarkStart w:id="445" w:name="_347"/>
      <w:bookmarkEnd w:id="444"/>
      <w:r>
        <w:rPr>
          <w:rFonts w:eastAsia="Arial" w:ascii="Arial" w:hAnsi="Arial" w:cs="Arial"/>
          <w:sz w:val="24"/>
        </w:rPr>
        <w:t xml:space="preserve">引用</w:t>
      </w:r>
      <w:bookmarkEnd w:id="4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46" w:name="_____446"/>
      <w:bookmarkStart w:id="447" w:name="_350"/>
      <w:bookmarkEnd w:id="446"/>
      <w:r>
        <w:rPr>
          <w:rFonts w:eastAsia="Arial" w:ascii="Arial" w:hAnsi="Arial" w:cs="Arial"/>
          <w:sz w:val="24"/>
        </w:rPr>
        <w:t xml:space="preserve">声明引用</w:t>
      </w:r>
      <w:bookmarkEnd w:id="4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48" w:name="_____448"/>
      <w:bookmarkStart w:id="449" w:name="_1574"/>
      <w:bookmarkEnd w:id="448"/>
      <w:r>
        <w:rPr>
          <w:rFonts w:eastAsia="Arial" w:ascii="Arial" w:hAnsi="Arial" w:cs="Arial"/>
          <w:sz w:val="24"/>
        </w:rPr>
        <w:t xml:space="preserve">绑定</w:t>
      </w:r>
      <w:bookmarkEnd w:id="4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50" w:name="_____450"/>
      <w:bookmarkStart w:id="451" w:name="_348"/>
      <w:bookmarkEnd w:id="450"/>
      <w:r>
        <w:rPr>
          <w:rFonts w:eastAsia="Arial" w:ascii="Arial" w:hAnsi="Arial" w:cs="Arial"/>
          <w:sz w:val="24"/>
        </w:rPr>
        <w:t xml:space="preserve">引用的特点</w:t>
      </w:r>
      <w:bookmarkEnd w:id="4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52" w:name="_____452"/>
      <w:bookmarkStart w:id="453" w:name="_1432"/>
      <w:bookmarkEnd w:id="452"/>
      <w:r>
        <w:rPr>
          <w:rFonts w:eastAsia="Arial" w:ascii="Arial" w:hAnsi="Arial" w:cs="Arial"/>
          <w:sz w:val="24"/>
        </w:rPr>
        <w:t xml:space="preserve">引用时变量的别名，引用不是变量</w:t>
      </w:r>
      <w:bookmarkEnd w:id="4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54" w:name="_____454"/>
      <w:bookmarkStart w:id="455" w:name="_1433"/>
      <w:bookmarkEnd w:id="454"/>
      <w:r>
        <w:rPr>
          <w:rFonts w:eastAsia="Arial" w:ascii="Arial" w:hAnsi="Arial" w:cs="Arial"/>
          <w:sz w:val="24"/>
        </w:rPr>
        <w:t xml:space="preserve">引用与指针的异同</w:t>
      </w:r>
      <w:bookmarkEnd w:id="4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56" w:name="_____456"/>
      <w:bookmarkStart w:id="457" w:name="_357"/>
      <w:bookmarkEnd w:id="456"/>
      <w:r>
        <w:rPr>
          <w:rFonts w:eastAsia="Arial" w:ascii="Arial" w:hAnsi="Arial" w:cs="Arial"/>
          <w:sz w:val="24"/>
        </w:rPr>
        <w:t xml:space="preserve">主要适应对象</w:t>
      </w:r>
      <w:bookmarkEnd w:id="4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58" w:name="_____458"/>
      <w:bookmarkStart w:id="459" w:name="_358"/>
      <w:bookmarkEnd w:id="458"/>
      <w:r>
        <w:rPr>
          <w:rFonts w:eastAsia="Arial" w:ascii="Arial" w:hAnsi="Arial" w:cs="Arial"/>
          <w:sz w:val="24"/>
        </w:rPr>
        <w:t xml:space="preserve">结构和类</w:t>
      </w:r>
      <w:bookmarkEnd w:id="4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60" w:name="_____460"/>
      <w:bookmarkStart w:id="461" w:name="_349"/>
      <w:bookmarkEnd w:id="460"/>
      <w:r>
        <w:rPr>
          <w:rFonts w:eastAsia="Arial" w:ascii="Arial" w:hAnsi="Arial" w:cs="Arial"/>
          <w:sz w:val="24"/>
        </w:rPr>
        <w:t xml:space="preserve">主要作用</w:t>
      </w:r>
      <w:bookmarkEnd w:id="4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62" w:name="_____462"/>
      <w:bookmarkStart w:id="463" w:name="_351"/>
      <w:bookmarkEnd w:id="462"/>
      <w:r>
        <w:rPr>
          <w:rFonts w:eastAsia="Arial" w:ascii="Arial" w:hAnsi="Arial" w:cs="Arial"/>
          <w:sz w:val="24"/>
        </w:rPr>
        <w:t xml:space="preserve">作为函数参数</w:t>
      </w:r>
      <w:bookmarkEnd w:id="4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64" w:name="_____464"/>
      <w:bookmarkStart w:id="465" w:name="_356"/>
      <w:bookmarkEnd w:id="464"/>
      <w:r>
        <w:rPr>
          <w:rFonts w:eastAsia="Arial" w:ascii="Arial" w:hAnsi="Arial" w:cs="Arial"/>
          <w:sz w:val="24"/>
        </w:rPr>
        <w:t xml:space="preserve">尽量使用const</w:t>
      </w:r>
      <w:bookmarkEnd w:id="4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66" w:name="_____466"/>
      <w:bookmarkStart w:id="467" w:name="_352"/>
      <w:bookmarkEnd w:id="466"/>
      <w:r>
        <w:rPr>
          <w:rFonts w:eastAsia="Arial" w:ascii="Arial" w:hAnsi="Arial" w:cs="Arial"/>
          <w:sz w:val="24"/>
        </w:rPr>
        <w:t xml:space="preserve">从函数中返回左值</w:t>
      </w:r>
      <w:bookmarkEnd w:id="4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68" w:name="_____468"/>
      <w:bookmarkStart w:id="469" w:name="_359"/>
      <w:bookmarkEnd w:id="468"/>
      <w:r>
        <w:rPr>
          <w:rFonts w:eastAsia="Arial" w:ascii="Arial" w:hAnsi="Arial" w:cs="Arial"/>
          <w:sz w:val="24"/>
        </w:rPr>
        <w:t xml:space="preserve">函数返回引用</w:t>
      </w:r>
      <w:bookmarkEnd w:id="4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70" w:name="_____470"/>
      <w:bookmarkStart w:id="471" w:name="_355"/>
      <w:bookmarkEnd w:id="470"/>
      <w:r>
        <w:rPr>
          <w:rFonts w:eastAsia="Arial" w:ascii="Arial" w:hAnsi="Arial" w:cs="Arial"/>
          <w:sz w:val="24"/>
        </w:rPr>
        <w:t xml:space="preserve">左值引用与右值引用</w:t>
      </w:r>
      <w:bookmarkEnd w:id="4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72" w:name="_____472"/>
      <w:bookmarkStart w:id="473" w:name="_1406"/>
      <w:bookmarkEnd w:id="472"/>
      <w:r>
        <w:rPr>
          <w:rFonts w:eastAsia="Arial" w:ascii="Arial" w:hAnsi="Arial" w:cs="Arial"/>
          <w:sz w:val="24"/>
        </w:rPr>
        <w:t xml:space="preserve">分类</w:t>
      </w:r>
      <w:bookmarkEnd w:id="4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74" w:name="_____474"/>
      <w:bookmarkStart w:id="475" w:name="_365"/>
      <w:bookmarkEnd w:id="474"/>
      <w:r>
        <w:rPr>
          <w:rFonts w:eastAsia="Arial" w:ascii="Arial" w:hAnsi="Arial" w:cs="Arial"/>
          <w:sz w:val="24"/>
        </w:rPr>
        <w:t xml:space="preserve">左值引用&amp;</w:t>
      </w:r>
      <w:bookmarkEnd w:id="47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476" w:name="_____476"/>
      <w:bookmarkStart w:id="477" w:name="_1405"/>
      <w:bookmarkEnd w:id="476"/>
      <w:r>
        <w:rPr>
          <w:rFonts w:eastAsia="Arial" w:ascii="Arial" w:hAnsi="Arial" w:cs="Arial"/>
          <w:sz w:val="24"/>
        </w:rPr>
        <w:t xml:space="preserve">拷贝语义</w:t>
      </w:r>
      <w:bookmarkEnd w:id="4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78" w:name="_____478"/>
      <w:bookmarkStart w:id="479" w:name="_366"/>
      <w:bookmarkEnd w:id="478"/>
      <w:r>
        <w:rPr>
          <w:rFonts w:eastAsia="Arial" w:ascii="Arial" w:hAnsi="Arial" w:cs="Arial"/>
          <w:sz w:val="24"/>
        </w:rPr>
        <w:t xml:space="preserve">右值引用&amp;&amp;</w:t>
      </w:r>
      <w:bookmarkEnd w:id="4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480" w:name="_____480"/>
      <w:bookmarkStart w:id="481" w:name="_1382"/>
      <w:bookmarkEnd w:id="480"/>
      <w:r>
        <w:rPr>
          <w:rFonts w:eastAsia="Arial" w:ascii="Arial" w:hAnsi="Arial" w:cs="Arial"/>
          <w:sz w:val="24"/>
        </w:rPr>
        <w:t xml:space="preserve">移动语义和右值引用</w:t>
      </w:r>
      <w:bookmarkEnd w:id="4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482" w:name="_____482"/>
      <w:bookmarkStart w:id="483" w:name="_1385"/>
      <w:bookmarkEnd w:id="482"/>
      <w:r>
        <w:rPr>
          <w:rFonts w:eastAsia="Arial" w:ascii="Arial" w:hAnsi="Arial" w:cs="Arial"/>
          <w:sz w:val="24"/>
        </w:rPr>
        <w:t xml:space="preserve">强制移动</w:t>
      </w:r>
      <w:bookmarkEnd w:id="48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484" w:name="_____484"/>
      <w:bookmarkStart w:id="485" w:name="_367"/>
      <w:bookmarkEnd w:id="484"/>
      <w:r>
        <w:rPr>
          <w:rFonts w:eastAsia="Arial" w:ascii="Arial" w:hAnsi="Arial" w:cs="Arial"/>
          <w:sz w:val="24"/>
        </w:rPr>
        <w:t xml:space="preserve">std::move( )</w:t>
      </w:r>
      <w:bookmarkEnd w:id="48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86" w:name="_____486"/>
      <w:bookmarkStart w:id="487" w:name="_1407"/>
      <w:bookmarkEnd w:id="486"/>
      <w:r>
        <w:rPr>
          <w:rFonts w:eastAsia="Arial" w:ascii="Arial" w:hAnsi="Arial" w:cs="Arial"/>
          <w:sz w:val="24"/>
        </w:rPr>
        <w:t xml:space="preserve">左值、左值引用、右值、右值引用的比较</w:t>
      </w:r>
      <w:bookmarkEnd w:id="4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88" w:name="_____488"/>
      <w:bookmarkStart w:id="489" w:name="_1447"/>
      <w:bookmarkEnd w:id="488"/>
      <w:r>
        <w:rPr>
          <w:rFonts w:eastAsia="Arial" w:ascii="Arial" w:hAnsi="Arial" w:cs="Arial"/>
          <w:sz w:val="24"/>
        </w:rPr>
        <w:t xml:space="preserve">指向指针的引用</w:t>
      </w:r>
      <w:bookmarkEnd w:id="4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90" w:name="_____490"/>
      <w:bookmarkStart w:id="491" w:name="_102"/>
      <w:bookmarkEnd w:id="490"/>
      <w:r>
        <w:rPr>
          <w:rFonts w:eastAsia="Arial" w:ascii="Arial" w:hAnsi="Arial" w:cs="Arial"/>
          <w:sz w:val="24"/>
        </w:rPr>
        <w:t xml:space="preserve">自定义类型</w:t>
      </w:r>
      <w:bookmarkEnd w:id="4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92" w:name="_____492"/>
      <w:bookmarkStart w:id="493" w:name="_545"/>
      <w:bookmarkEnd w:id="492"/>
      <w:r>
        <w:rPr>
          <w:rFonts w:eastAsia="Arial" w:ascii="Arial" w:hAnsi="Arial" w:cs="Arial"/>
          <w:sz w:val="24"/>
        </w:rPr>
        <w:t xml:space="preserve">类型 （技术名词）</w:t>
      </w:r>
      <w:bookmarkEnd w:id="4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94" w:name="_____494"/>
      <w:bookmarkStart w:id="495" w:name="_524"/>
      <w:bookmarkEnd w:id="494"/>
      <w:r>
        <w:rPr>
          <w:rFonts w:eastAsia="Arial" w:ascii="Arial" w:hAnsi="Arial" w:cs="Arial"/>
          <w:sz w:val="24"/>
        </w:rPr>
        <w:t xml:space="preserve">类</w:t>
      </w:r>
      <w:bookmarkEnd w:id="4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96" w:name="_____496"/>
      <w:bookmarkStart w:id="497" w:name="_1415"/>
      <w:bookmarkEnd w:id="496"/>
      <w:r>
        <w:rPr>
          <w:rFonts w:eastAsia="Arial" w:ascii="Arial" w:hAnsi="Arial" w:cs="Arial"/>
          <w:sz w:val="24"/>
        </w:rPr>
        <w:t xml:space="preserve">类类型</w:t>
      </w:r>
      <w:bookmarkEnd w:id="49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98" w:name="_____498"/>
      <w:bookmarkStart w:id="499" w:name="_572"/>
      <w:bookmarkEnd w:id="498"/>
      <w:r>
        <w:rPr>
          <w:rFonts w:eastAsia="Arial" w:ascii="Arial" w:hAnsi="Arial" w:cs="Arial"/>
          <w:sz w:val="24"/>
        </w:rPr>
        <w:t xml:space="preserve">类型转换</w:t>
      </w:r>
      <w:bookmarkEnd w:id="4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00" w:name="_____500"/>
      <w:bookmarkStart w:id="501" w:name="_693"/>
      <w:bookmarkEnd w:id="500"/>
      <w:r>
        <w:rPr>
          <w:rFonts w:eastAsia="Arial" w:ascii="Arial" w:hAnsi="Arial" w:cs="Arial"/>
          <w:sz w:val="24"/>
        </w:rPr>
        <w:t xml:space="preserve">按是否隐式分类</w:t>
      </w:r>
      <w:bookmarkEnd w:id="5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02" w:name="_____502"/>
      <w:bookmarkStart w:id="503" w:name="_694"/>
      <w:bookmarkEnd w:id="502"/>
      <w:r>
        <w:rPr>
          <w:rFonts w:eastAsia="Arial" w:ascii="Arial" w:hAnsi="Arial" w:cs="Arial"/>
          <w:sz w:val="24"/>
        </w:rPr>
        <w:t xml:space="preserve">隐式转换</w:t>
      </w:r>
      <w:bookmarkEnd w:id="5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04" w:name="_____504"/>
      <w:bookmarkStart w:id="505" w:name="_1535"/>
      <w:bookmarkEnd w:id="504"/>
      <w:r>
        <w:rPr>
          <w:rFonts w:eastAsia="Arial" w:ascii="Arial" w:hAnsi="Arial" w:cs="Arial"/>
          <w:sz w:val="24"/>
        </w:rPr>
        <w:t xml:space="preserve">算数转换</w:t>
      </w:r>
      <w:bookmarkEnd w:id="5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06" w:name="_____506"/>
      <w:bookmarkStart w:id="507" w:name="_1536"/>
      <w:bookmarkEnd w:id="506"/>
      <w:r>
        <w:rPr>
          <w:rFonts w:eastAsia="Arial" w:ascii="Arial" w:hAnsi="Arial" w:cs="Arial"/>
          <w:sz w:val="24"/>
        </w:rPr>
        <w:t xml:space="preserve">整型提升</w:t>
      </w:r>
      <w:bookmarkEnd w:id="5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08" w:name="_____508"/>
      <w:bookmarkStart w:id="509" w:name="_1537"/>
      <w:bookmarkEnd w:id="508"/>
      <w:r>
        <w:rPr>
          <w:rFonts w:eastAsia="Arial" w:ascii="Arial" w:hAnsi="Arial" w:cs="Arial"/>
          <w:sz w:val="24"/>
        </w:rPr>
        <w:t xml:space="preserve">无符号类型的运算对象</w:t>
      </w:r>
      <w:bookmarkEnd w:id="5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10" w:name="_____510"/>
      <w:bookmarkStart w:id="511" w:name="_1538"/>
      <w:bookmarkEnd w:id="510"/>
      <w:r>
        <w:rPr>
          <w:rFonts w:eastAsia="Arial" w:ascii="Arial" w:hAnsi="Arial" w:cs="Arial"/>
          <w:sz w:val="24"/>
        </w:rPr>
        <w:t xml:space="preserve">理解算数转换</w:t>
      </w:r>
      <w:bookmarkEnd w:id="5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12" w:name="_____512"/>
      <w:bookmarkStart w:id="513" w:name="_1539"/>
      <w:bookmarkEnd w:id="512"/>
      <w:r>
        <w:rPr>
          <w:rFonts w:eastAsia="Arial" w:ascii="Arial" w:hAnsi="Arial" w:cs="Arial"/>
          <w:sz w:val="24"/>
        </w:rPr>
        <w:t xml:space="preserve">其它隐式转换</w:t>
      </w:r>
      <w:bookmarkEnd w:id="5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14" w:name="_____514"/>
      <w:bookmarkStart w:id="515" w:name="_1540"/>
      <w:bookmarkEnd w:id="514"/>
      <w:r>
        <w:rPr>
          <w:rFonts w:eastAsia="Arial" w:ascii="Arial" w:hAnsi="Arial" w:cs="Arial"/>
          <w:sz w:val="24"/>
        </w:rPr>
        <w:t xml:space="preserve">数组转换成指针</w:t>
      </w:r>
      <w:bookmarkEnd w:id="5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16" w:name="_____516"/>
      <w:bookmarkStart w:id="517" w:name="_1541"/>
      <w:bookmarkEnd w:id="516"/>
      <w:r>
        <w:rPr>
          <w:rFonts w:eastAsia="Arial" w:ascii="Arial" w:hAnsi="Arial" w:cs="Arial"/>
          <w:sz w:val="24"/>
        </w:rPr>
        <w:t xml:space="preserve">指针的转换</w:t>
      </w:r>
      <w:bookmarkEnd w:id="5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18" w:name="_____518"/>
      <w:bookmarkStart w:id="519" w:name="_1542"/>
      <w:bookmarkEnd w:id="518"/>
      <w:r>
        <w:rPr>
          <w:rFonts w:eastAsia="Arial" w:ascii="Arial" w:hAnsi="Arial" w:cs="Arial"/>
          <w:sz w:val="24"/>
        </w:rPr>
        <w:t xml:space="preserve">转换成布尔类型</w:t>
      </w:r>
      <w:bookmarkEnd w:id="5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20" w:name="_____520"/>
      <w:bookmarkStart w:id="521" w:name="_1543"/>
      <w:bookmarkEnd w:id="520"/>
      <w:r>
        <w:rPr>
          <w:rFonts w:eastAsia="Arial" w:ascii="Arial" w:hAnsi="Arial" w:cs="Arial"/>
          <w:sz w:val="24"/>
        </w:rPr>
        <w:t xml:space="preserve">转换成常量</w:t>
      </w:r>
      <w:bookmarkEnd w:id="5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22" w:name="_____522"/>
      <w:bookmarkStart w:id="523" w:name="_1544"/>
      <w:bookmarkEnd w:id="522"/>
      <w:r>
        <w:rPr>
          <w:rFonts w:eastAsia="Arial" w:ascii="Arial" w:hAnsi="Arial" w:cs="Arial"/>
          <w:sz w:val="24"/>
        </w:rPr>
        <w:t xml:space="preserve">类类型定义的转换</w:t>
      </w:r>
      <w:bookmarkEnd w:id="5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24" w:name="_____524"/>
      <w:bookmarkStart w:id="525" w:name="_695"/>
      <w:bookmarkEnd w:id="524"/>
      <w:r>
        <w:rPr>
          <w:rFonts w:eastAsia="Arial" w:ascii="Arial" w:hAnsi="Arial" w:cs="Arial"/>
          <w:sz w:val="24"/>
        </w:rPr>
        <w:t xml:space="preserve">显式转换</w:t>
      </w:r>
      <w:bookmarkEnd w:id="5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26" w:name="_____526"/>
      <w:bookmarkStart w:id="527" w:name="_686"/>
      <w:bookmarkEnd w:id="526"/>
      <w:r>
        <w:rPr>
          <w:rFonts w:eastAsia="Arial" w:ascii="Arial" w:hAnsi="Arial" w:cs="Arial"/>
          <w:sz w:val="24"/>
        </w:rPr>
        <w:t xml:space="preserve">命名的强制类型转换</w:t>
      </w:r>
      <w:bookmarkEnd w:id="5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28" w:name="_____528"/>
      <w:bookmarkStart w:id="529" w:name="_898"/>
      <w:bookmarkEnd w:id="528"/>
      <w:r>
        <w:rPr>
          <w:rFonts w:eastAsia="Arial" w:ascii="Arial" w:hAnsi="Arial" w:cs="Arial"/>
          <w:sz w:val="24"/>
        </w:rPr>
        <w:t xml:space="preserve">static_cast</w:t>
      </w:r>
      <w:bookmarkEnd w:id="5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30" w:name="_____530"/>
      <w:bookmarkStart w:id="531" w:name="_904"/>
      <w:bookmarkEnd w:id="530"/>
      <w:r>
        <w:rPr>
          <w:rFonts w:eastAsia="Arial" w:ascii="Arial" w:hAnsi="Arial" w:cs="Arial"/>
          <w:sz w:val="24"/>
        </w:rPr>
        <w:t xml:space="preserve">基类和派生类之间的显式转换、数值类型之间转换</w:t>
      </w:r>
      <w:bookmarkEnd w:id="5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32" w:name="_____532"/>
      <w:bookmarkStart w:id="533" w:name="_897"/>
      <w:bookmarkEnd w:id="532"/>
      <w:r>
        <w:rPr>
          <w:rFonts w:eastAsia="Arial" w:ascii="Arial" w:hAnsi="Arial" w:cs="Arial"/>
          <w:sz w:val="24"/>
        </w:rPr>
        <w:t xml:space="preserve">const_cast</w:t>
      </w:r>
      <w:bookmarkEnd w:id="53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34" w:name="_____534"/>
      <w:bookmarkStart w:id="535" w:name="_901"/>
      <w:bookmarkEnd w:id="534"/>
      <w:r>
        <w:rPr>
          <w:rFonts w:eastAsia="Arial" w:ascii="Arial" w:hAnsi="Arial" w:cs="Arial"/>
          <w:sz w:val="24"/>
        </w:rPr>
        <w:t xml:space="preserve">限定符const 和volatile之间转换</w:t>
      </w:r>
      <w:bookmarkEnd w:id="5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36" w:name="_____536"/>
      <w:bookmarkStart w:id="537" w:name="_899"/>
      <w:bookmarkEnd w:id="536"/>
      <w:r>
        <w:rPr>
          <w:rFonts w:eastAsia="Arial" w:ascii="Arial" w:hAnsi="Arial" w:cs="Arial"/>
          <w:sz w:val="24"/>
        </w:rPr>
        <w:t xml:space="preserve">reinterpret_cast</w:t>
      </w:r>
      <w:bookmarkEnd w:id="5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38" w:name="_____538"/>
      <w:bookmarkStart w:id="539" w:name="_905"/>
      <w:bookmarkEnd w:id="538"/>
      <w:r>
        <w:rPr>
          <w:rFonts w:eastAsia="Arial" w:ascii="Arial" w:hAnsi="Arial" w:cs="Arial"/>
          <w:sz w:val="24"/>
        </w:rPr>
        <w:t xml:space="preserve">指针、引用、整数三种类型之间的转换</w:t>
      </w:r>
      <w:bookmarkEnd w:id="5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40" w:name="_____540"/>
      <w:bookmarkStart w:id="541" w:name="_896"/>
      <w:bookmarkEnd w:id="540"/>
      <w:r>
        <w:rPr>
          <w:rFonts w:eastAsia="Arial" w:ascii="Arial" w:hAnsi="Arial" w:cs="Arial"/>
          <w:sz w:val="24"/>
        </w:rPr>
        <w:t xml:space="preserve">dynamic_cast</w:t>
      </w:r>
      <w:bookmarkEnd w:id="5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42" w:name="_____542"/>
      <w:bookmarkStart w:id="543" w:name="_900"/>
      <w:bookmarkEnd w:id="542"/>
      <w:r>
        <w:rPr>
          <w:rFonts w:eastAsia="Arial" w:ascii="Arial" w:hAnsi="Arial" w:cs="Arial"/>
          <w:sz w:val="24"/>
        </w:rPr>
        <w:t xml:space="preserve">指向基类的指针向下转型为指向派生类的指针</w:t>
      </w:r>
      <w:bookmarkEnd w:id="5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44" w:name="_____544"/>
      <w:bookmarkStart w:id="545" w:name="_1546"/>
      <w:bookmarkEnd w:id="544"/>
      <w:r>
        <w:rPr>
          <w:rFonts w:eastAsia="Arial" w:ascii="Arial" w:hAnsi="Arial" w:cs="Arial"/>
          <w:sz w:val="24"/>
        </w:rPr>
        <w:t xml:space="preserve">说明</w:t>
      </w:r>
      <w:bookmarkEnd w:id="54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46" w:name="_____546"/>
      <w:bookmarkStart w:id="547" w:name="_1547"/>
      <w:bookmarkEnd w:id="546"/>
      <w:r>
        <w:rPr>
          <w:rFonts w:eastAsia="Arial" w:ascii="Arial" w:hAnsi="Arial" w:cs="Arial"/>
          <w:sz w:val="24"/>
        </w:rPr>
        <w:t xml:space="preserve">未定义的</w:t>
      </w:r>
      <w:bookmarkEnd w:id="54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48" w:name="_____548"/>
      <w:bookmarkStart w:id="549" w:name="_1548"/>
      <w:bookmarkEnd w:id="548"/>
      <w:r>
        <w:rPr>
          <w:rFonts w:eastAsia="Arial" w:ascii="Arial" w:hAnsi="Arial" w:cs="Arial"/>
          <w:sz w:val="24"/>
        </w:rPr>
        <w:t xml:space="preserve">建议</w:t>
      </w:r>
      <w:bookmarkEnd w:id="5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50" w:name="_____550"/>
      <w:bookmarkStart w:id="551" w:name="_1549"/>
      <w:bookmarkEnd w:id="550"/>
      <w:r>
        <w:rPr>
          <w:rFonts w:eastAsia="Arial" w:ascii="Arial" w:hAnsi="Arial" w:cs="Arial"/>
          <w:sz w:val="24"/>
        </w:rPr>
        <w:t xml:space="preserve">运算符</w:t>
      </w:r>
      <w:bookmarkEnd w:id="5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52" w:name="_____552"/>
      <w:bookmarkStart w:id="553" w:name="_1545"/>
      <w:bookmarkEnd w:id="552"/>
      <w:r>
        <w:rPr>
          <w:rFonts w:eastAsia="Arial" w:ascii="Arial" w:hAnsi="Arial" w:cs="Arial"/>
          <w:sz w:val="24"/>
        </w:rPr>
        <w:t xml:space="preserve">旧式的强制类型转换</w:t>
      </w:r>
      <w:bookmarkEnd w:id="55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54" w:name="_____554"/>
      <w:bookmarkStart w:id="555" w:name="_566"/>
      <w:bookmarkEnd w:id="554"/>
      <w:r>
        <w:rPr>
          <w:rFonts w:eastAsia="Arial" w:ascii="Arial" w:hAnsi="Arial" w:cs="Arial"/>
          <w:sz w:val="24"/>
        </w:rPr>
        <w:t xml:space="preserve">按转换前后的类型</w:t>
      </w:r>
      <w:bookmarkEnd w:id="5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56" w:name="_____556"/>
      <w:bookmarkStart w:id="557" w:name="_684"/>
      <w:bookmarkEnd w:id="556"/>
      <w:r>
        <w:rPr>
          <w:rFonts w:eastAsia="Arial" w:ascii="Arial" w:hAnsi="Arial" w:cs="Arial"/>
          <w:sz w:val="24"/>
        </w:rPr>
        <w:t xml:space="preserve">标准转换</w:t>
      </w:r>
      <w:bookmarkEnd w:id="5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58" w:name="_____558"/>
      <w:bookmarkStart w:id="559" w:name="_567"/>
      <w:bookmarkEnd w:id="558"/>
      <w:r>
        <w:rPr>
          <w:rFonts w:eastAsia="Arial" w:ascii="Arial" w:hAnsi="Arial" w:cs="Arial"/>
          <w:sz w:val="24"/>
        </w:rPr>
        <w:t xml:space="preserve">基本数据类型之间的转换</w:t>
      </w:r>
      <w:bookmarkEnd w:id="5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60" w:name="_____560"/>
      <w:bookmarkStart w:id="561" w:name="_685"/>
      <w:bookmarkEnd w:id="560"/>
      <w:r>
        <w:rPr>
          <w:rFonts w:eastAsia="Arial" w:ascii="Arial" w:hAnsi="Arial" w:cs="Arial"/>
          <w:sz w:val="24"/>
        </w:rPr>
        <w:t xml:space="preserve">指针、引用、指向成员的指针派生类型的转换</w:t>
      </w:r>
      <w:bookmarkEnd w:id="5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62" w:name="_____562"/>
      <w:bookmarkStart w:id="563" w:name="_570"/>
      <w:bookmarkEnd w:id="562"/>
      <w:r>
        <w:rPr>
          <w:rFonts w:eastAsia="Arial" w:ascii="Arial" w:hAnsi="Arial" w:cs="Arial"/>
          <w:sz w:val="24"/>
        </w:rPr>
        <w:t xml:space="preserve">基本类型-&gt;自义定类型（类对象）</w:t>
      </w:r>
      <w:bookmarkEnd w:id="5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64" w:name="_____564"/>
      <w:bookmarkStart w:id="565" w:name="_571"/>
      <w:bookmarkEnd w:id="564"/>
      <w:r>
        <w:rPr>
          <w:rFonts w:eastAsia="Arial" w:ascii="Arial" w:hAnsi="Arial" w:cs="Arial"/>
          <w:sz w:val="24"/>
        </w:rPr>
        <w:t xml:space="preserve">方法1.构造函数（只能是单参数值）</w:t>
      </w:r>
      <w:bookmarkEnd w:id="5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66" w:name="_____566"/>
      <w:bookmarkStart w:id="567" w:name="_600"/>
      <w:bookmarkEnd w:id="566"/>
      <w:r>
        <w:rPr>
          <w:rFonts w:eastAsia="Arial" w:ascii="Arial" w:hAnsi="Arial" w:cs="Arial"/>
          <w:sz w:val="24"/>
        </w:rPr>
        <w:t xml:space="preserve">方法2.重载赋值运算符</w:t>
      </w:r>
      <w:bookmarkEnd w:id="5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68" w:name="_____568"/>
      <w:bookmarkStart w:id="569" w:name="_604"/>
      <w:bookmarkEnd w:id="568"/>
      <w:r>
        <w:rPr>
          <w:rFonts w:eastAsia="Arial" w:ascii="Arial" w:hAnsi="Arial" w:cs="Arial"/>
          <w:sz w:val="24"/>
        </w:rPr>
        <w:t xml:space="preserve">对比</w:t>
      </w:r>
      <w:bookmarkEnd w:id="5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70" w:name="_____570"/>
      <w:bookmarkStart w:id="571" w:name="_568"/>
      <w:bookmarkEnd w:id="570"/>
      <w:r>
        <w:rPr>
          <w:rFonts w:eastAsia="Arial" w:ascii="Arial" w:hAnsi="Arial" w:cs="Arial"/>
          <w:sz w:val="24"/>
        </w:rPr>
        <w:t xml:space="preserve">自义定类型（类对象）-&gt;基本类型</w:t>
      </w:r>
      <w:bookmarkEnd w:id="5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72" w:name="_____572"/>
      <w:bookmarkStart w:id="573" w:name="_569"/>
      <w:bookmarkEnd w:id="572"/>
      <w:r>
        <w:rPr>
          <w:rFonts w:eastAsia="Arial" w:ascii="Arial" w:hAnsi="Arial" w:cs="Arial"/>
          <w:sz w:val="24"/>
        </w:rPr>
        <w:t xml:space="preserve">转换函数（特殊的运算符函数）</w:t>
      </w:r>
      <w:bookmarkEnd w:id="5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74" w:name="_____574"/>
      <w:bookmarkStart w:id="575" w:name="_573"/>
      <w:bookmarkEnd w:id="574"/>
      <w:r>
        <w:rPr>
          <w:rFonts w:eastAsia="Arial" w:ascii="Arial" w:hAnsi="Arial" w:cs="Arial"/>
          <w:sz w:val="24"/>
        </w:rPr>
        <w:t xml:space="preserve">转换函数、友元函数、重载函数</w:t>
      </w:r>
      <w:bookmarkEnd w:id="57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76" w:name="_____576"/>
      <w:bookmarkStart w:id="577" w:name="_1464"/>
      <w:bookmarkEnd w:id="576"/>
      <w:r>
        <w:rPr>
          <w:rFonts w:eastAsia="Arial" w:ascii="Arial" w:hAnsi="Arial" w:cs="Arial"/>
          <w:sz w:val="24"/>
        </w:rPr>
        <w:t xml:space="preserve">处理类型</w:t>
      </w:r>
      <w:bookmarkEnd w:id="5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78" w:name="_____578"/>
      <w:bookmarkStart w:id="579" w:name="_1465"/>
      <w:bookmarkEnd w:id="578"/>
      <w:r>
        <w:rPr>
          <w:rFonts w:eastAsia="Arial" w:ascii="Arial" w:hAnsi="Arial" w:cs="Arial"/>
          <w:sz w:val="24"/>
        </w:rPr>
        <w:t xml:space="preserve">类型别名</w:t>
      </w:r>
      <w:bookmarkEnd w:id="5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80" w:name="_____580"/>
      <w:bookmarkStart w:id="581" w:name="_1466"/>
      <w:bookmarkEnd w:id="580"/>
      <w:r>
        <w:rPr>
          <w:rFonts w:eastAsia="Arial" w:ascii="Arial" w:hAnsi="Arial" w:cs="Arial"/>
          <w:sz w:val="24"/>
        </w:rPr>
        <w:t xml:space="preserve">auto类型说明符</w:t>
      </w:r>
      <w:bookmarkEnd w:id="5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82" w:name="_____582"/>
      <w:bookmarkStart w:id="583" w:name="_1467"/>
      <w:bookmarkEnd w:id="582"/>
      <w:r>
        <w:rPr>
          <w:rFonts w:eastAsia="Arial" w:ascii="Arial" w:hAnsi="Arial" w:cs="Arial"/>
          <w:sz w:val="24"/>
        </w:rPr>
        <w:t xml:space="preserve">decltype类型指示符</w:t>
      </w:r>
      <w:bookmarkEnd w:id="58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584" w:name="_____584"/>
      <w:bookmarkStart w:id="585" w:name="_111"/>
      <w:bookmarkEnd w:id="584"/>
      <w:r>
        <w:rPr>
          <w:rFonts w:eastAsia="Arial" w:ascii="Arial" w:hAnsi="Arial" w:cs="Arial"/>
          <w:sz w:val="28"/>
        </w:rPr>
        <w:t xml:space="preserve">表达式与语句</w:t>
      </w:r>
      <w:bookmarkEnd w:id="58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586" w:name="_____586"/>
      <w:bookmarkStart w:id="587" w:name="_228"/>
      <w:bookmarkEnd w:id="586"/>
      <w:r>
        <w:rPr>
          <w:rFonts w:eastAsia="Arial" w:ascii="Arial" w:hAnsi="Arial" w:cs="Arial"/>
          <w:sz w:val="24"/>
        </w:rPr>
        <w:t xml:space="preserve">表达式</w:t>
      </w:r>
      <w:bookmarkEnd w:id="5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588" w:name="_____588"/>
      <w:bookmarkStart w:id="589" w:name="_360"/>
      <w:bookmarkEnd w:id="588"/>
      <w:r>
        <w:rPr>
          <w:rFonts w:eastAsia="Arial" w:ascii="Arial" w:hAnsi="Arial" w:cs="Arial"/>
          <w:sz w:val="24"/>
        </w:rPr>
        <w:t xml:space="preserve">值</w:t>
      </w:r>
      <w:bookmarkEnd w:id="5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90" w:name="_____590"/>
      <w:bookmarkStart w:id="591" w:name="_1492"/>
      <w:bookmarkEnd w:id="590"/>
      <w:r>
        <w:rPr>
          <w:rFonts w:eastAsia="Arial" w:ascii="Arial" w:hAnsi="Arial" w:cs="Arial"/>
          <w:sz w:val="24"/>
        </w:rPr>
        <w:t xml:space="preserve">值与运算符的关系</w:t>
      </w:r>
      <w:bookmarkEnd w:id="5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592" w:name="_____592"/>
      <w:bookmarkStart w:id="593" w:name="_353"/>
      <w:bookmarkEnd w:id="592"/>
      <w:r>
        <w:rPr>
          <w:rFonts w:eastAsia="Arial" w:ascii="Arial" w:hAnsi="Arial" w:cs="Arial"/>
          <w:sz w:val="24"/>
        </w:rPr>
        <w:t xml:space="preserve">左值与右值</w:t>
      </w:r>
      <w:bookmarkEnd w:id="5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594" w:name="_____594"/>
      <w:bookmarkStart w:id="595" w:name="_370"/>
      <w:bookmarkEnd w:id="594"/>
      <w:r>
        <w:rPr>
          <w:rFonts w:eastAsia="Arial" w:ascii="Arial" w:hAnsi="Arial" w:cs="Arial"/>
          <w:sz w:val="24"/>
        </w:rPr>
        <w:t xml:space="preserve">分类</w:t>
      </w:r>
      <w:bookmarkEnd w:id="5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596" w:name="_____596"/>
      <w:bookmarkStart w:id="597" w:name="_361"/>
      <w:bookmarkEnd w:id="596"/>
      <w:r>
        <w:rPr>
          <w:rFonts w:eastAsia="Arial" w:ascii="Arial" w:hAnsi="Arial" w:cs="Arial"/>
          <w:sz w:val="24"/>
        </w:rPr>
        <w:t xml:space="preserve">左值（lvalue）</w:t>
      </w:r>
      <w:bookmarkEnd w:id="59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598" w:name="_____598"/>
      <w:bookmarkStart w:id="599" w:name="_377"/>
      <w:bookmarkEnd w:id="598"/>
      <w:r>
        <w:rPr>
          <w:rFonts w:eastAsia="Arial" w:ascii="Arial" w:hAnsi="Arial" w:cs="Arial"/>
          <w:sz w:val="24"/>
        </w:rPr>
        <w:t xml:space="preserve">可修改左值</w:t>
      </w:r>
      <w:bookmarkEnd w:id="59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00" w:name="_____600"/>
      <w:bookmarkStart w:id="601" w:name="_378"/>
      <w:bookmarkEnd w:id="600"/>
      <w:r>
        <w:rPr>
          <w:rFonts w:eastAsia="Arial" w:ascii="Arial" w:hAnsi="Arial" w:cs="Arial"/>
          <w:sz w:val="24"/>
        </w:rPr>
        <w:t xml:space="preserve">不可修改左值</w:t>
      </w:r>
      <w:bookmarkEnd w:id="60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02" w:name="_____602"/>
      <w:bookmarkStart w:id="603" w:name="_376"/>
      <w:bookmarkEnd w:id="602"/>
      <w:r>
        <w:rPr>
          <w:rFonts w:eastAsia="Arial" w:ascii="Arial" w:hAnsi="Arial" w:cs="Arial"/>
          <w:sz w:val="24"/>
        </w:rPr>
        <w:t xml:space="preserve">特殊类左值：函数、数组</w:t>
      </w:r>
      <w:bookmarkEnd w:id="60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04" w:name="_____604"/>
      <w:bookmarkStart w:id="605" w:name="_362"/>
      <w:bookmarkEnd w:id="604"/>
      <w:r>
        <w:rPr>
          <w:rFonts w:eastAsia="Arial" w:ascii="Arial" w:hAnsi="Arial" w:cs="Arial"/>
          <w:sz w:val="24"/>
        </w:rPr>
        <w:t xml:space="preserve">右值（ravalue）</w:t>
      </w:r>
      <w:bookmarkEnd w:id="6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06" w:name="_____606"/>
      <w:bookmarkStart w:id="607" w:name="_363"/>
      <w:bookmarkEnd w:id="606"/>
      <w:r>
        <w:rPr>
          <w:rFonts w:eastAsia="Arial" w:ascii="Arial" w:hAnsi="Arial" w:cs="Arial"/>
          <w:sz w:val="24"/>
        </w:rPr>
        <w:t xml:space="preserve">纯右值</w:t>
      </w:r>
      <w:bookmarkEnd w:id="6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08" w:name="_____608"/>
      <w:bookmarkStart w:id="609" w:name="_364"/>
      <w:bookmarkEnd w:id="608"/>
      <w:r>
        <w:rPr>
          <w:rFonts w:eastAsia="Arial" w:ascii="Arial" w:hAnsi="Arial" w:cs="Arial"/>
          <w:sz w:val="24"/>
        </w:rPr>
        <w:t xml:space="preserve">将亡值</w:t>
      </w:r>
      <w:bookmarkEnd w:id="6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10" w:name="_____610"/>
      <w:bookmarkStart w:id="611" w:name="_371"/>
      <w:bookmarkEnd w:id="610"/>
      <w:r>
        <w:rPr>
          <w:rFonts w:eastAsia="Arial" w:ascii="Arial" w:hAnsi="Arial" w:cs="Arial"/>
          <w:sz w:val="24"/>
        </w:rPr>
        <w:t xml:space="preserve">转换</w:t>
      </w:r>
      <w:bookmarkEnd w:id="6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12" w:name="_____612"/>
      <w:bookmarkStart w:id="613" w:name="_372"/>
      <w:bookmarkEnd w:id="612"/>
      <w:r>
        <w:rPr>
          <w:rFonts w:eastAsia="Arial" w:ascii="Arial" w:hAnsi="Arial" w:cs="Arial"/>
          <w:sz w:val="24"/>
        </w:rPr>
        <w:t xml:space="preserve">左值-&gt;右值</w:t>
      </w:r>
      <w:bookmarkEnd w:id="61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14" w:name="_____614"/>
      <w:bookmarkStart w:id="615" w:name="_375"/>
      <w:bookmarkEnd w:id="614"/>
      <w:r>
        <w:rPr>
          <w:rFonts w:eastAsia="Arial" w:ascii="Arial" w:hAnsi="Arial" w:cs="Arial"/>
          <w:sz w:val="24"/>
        </w:rPr>
        <w:t xml:space="preserve">运算符取地址 &amp;</w:t>
      </w:r>
      <w:bookmarkEnd w:id="6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16" w:name="_____616"/>
      <w:bookmarkStart w:id="617" w:name="_373"/>
      <w:bookmarkEnd w:id="616"/>
      <w:r>
        <w:rPr>
          <w:rFonts w:eastAsia="Arial" w:ascii="Arial" w:hAnsi="Arial" w:cs="Arial"/>
          <w:sz w:val="24"/>
        </w:rPr>
        <w:t xml:space="preserve">右值-&gt;左值</w:t>
      </w:r>
      <w:bookmarkEnd w:id="61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18" w:name="_____618"/>
      <w:bookmarkStart w:id="619" w:name="_374"/>
      <w:bookmarkEnd w:id="618"/>
      <w:r>
        <w:rPr>
          <w:rFonts w:eastAsia="Arial" w:ascii="Arial" w:hAnsi="Arial" w:cs="Arial"/>
          <w:sz w:val="24"/>
        </w:rPr>
        <w:t xml:space="preserve">运算符解引用 *</w:t>
      </w:r>
      <w:bookmarkEnd w:id="6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20" w:name="_____620"/>
      <w:bookmarkStart w:id="621" w:name="_369"/>
      <w:bookmarkEnd w:id="620"/>
      <w:r>
        <w:rPr>
          <w:rFonts w:eastAsia="Arial" w:ascii="Arial" w:hAnsi="Arial" w:cs="Arial"/>
          <w:sz w:val="24"/>
        </w:rPr>
        <w:t xml:space="preserve">表达式的值</w:t>
      </w:r>
      <w:bookmarkEnd w:id="6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622" w:name="_____622"/>
      <w:bookmarkStart w:id="623" w:name="_556"/>
      <w:bookmarkEnd w:id="622"/>
      <w:r>
        <w:rPr>
          <w:rFonts w:eastAsia="Arial" w:ascii="Arial" w:hAnsi="Arial" w:cs="Arial"/>
          <w:sz w:val="24"/>
        </w:rPr>
        <w:t xml:space="preserve">运算符</w:t>
      </w:r>
      <w:bookmarkEnd w:id="6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24" w:name="_____624"/>
      <w:bookmarkStart w:id="625" w:name="_1551"/>
      <w:bookmarkEnd w:id="624"/>
      <w:r>
        <w:rPr>
          <w:rFonts w:eastAsia="Arial" w:ascii="Arial" w:hAnsi="Arial" w:cs="Arial"/>
          <w:sz w:val="24"/>
        </w:rPr>
        <w:t xml:space="preserve">运算对象</w:t>
      </w:r>
      <w:bookmarkEnd w:id="6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26" w:name="_____626"/>
      <w:bookmarkStart w:id="627" w:name="_1552"/>
      <w:bookmarkEnd w:id="626"/>
      <w:r>
        <w:rPr>
          <w:rFonts w:eastAsia="Arial" w:ascii="Arial" w:hAnsi="Arial" w:cs="Arial"/>
          <w:sz w:val="24"/>
        </w:rPr>
        <w:t xml:space="preserve">结果</w:t>
      </w:r>
      <w:bookmarkEnd w:id="6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28" w:name="_____628"/>
      <w:bookmarkStart w:id="629" w:name="_1493"/>
      <w:bookmarkEnd w:id="628"/>
      <w:r>
        <w:rPr>
          <w:rFonts w:eastAsia="Arial" w:ascii="Arial" w:hAnsi="Arial" w:cs="Arial"/>
          <w:sz w:val="24"/>
        </w:rPr>
        <w:t xml:space="preserve">运算符的概念</w:t>
      </w:r>
      <w:bookmarkEnd w:id="6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30" w:name="_____630"/>
      <w:bookmarkStart w:id="631" w:name="_1494"/>
      <w:bookmarkEnd w:id="630"/>
      <w:r>
        <w:rPr>
          <w:rFonts w:eastAsia="Arial" w:ascii="Arial" w:hAnsi="Arial" w:cs="Arial"/>
          <w:sz w:val="24"/>
        </w:rPr>
        <w:t xml:space="preserve">一元运算符（unary operator）</w:t>
      </w:r>
      <w:bookmarkEnd w:id="6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32" w:name="_____632"/>
      <w:bookmarkStart w:id="633" w:name="_1495"/>
      <w:bookmarkEnd w:id="632"/>
      <w:r>
        <w:rPr>
          <w:rFonts w:eastAsia="Arial" w:ascii="Arial" w:hAnsi="Arial" w:cs="Arial"/>
          <w:sz w:val="24"/>
        </w:rPr>
        <w:t xml:space="preserve">二元运算符（binary operator）</w:t>
      </w:r>
      <w:bookmarkEnd w:id="6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34" w:name="_____634"/>
      <w:bookmarkStart w:id="635" w:name="_1496"/>
      <w:bookmarkEnd w:id="634"/>
      <w:r>
        <w:rPr>
          <w:rFonts w:eastAsia="Arial" w:ascii="Arial" w:hAnsi="Arial" w:cs="Arial"/>
          <w:sz w:val="24"/>
        </w:rPr>
        <w:t xml:space="preserve">三元运算符</w:t>
      </w:r>
      <w:bookmarkEnd w:id="6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36" w:name="_____636"/>
      <w:bookmarkStart w:id="637" w:name="_1497"/>
      <w:bookmarkEnd w:id="636"/>
      <w:r>
        <w:rPr>
          <w:rFonts w:eastAsia="Arial" w:ascii="Arial" w:hAnsi="Arial" w:cs="Arial"/>
          <w:sz w:val="24"/>
        </w:rPr>
        <w:t xml:space="preserve">特殊运算符</w:t>
      </w:r>
      <w:bookmarkEnd w:id="6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38" w:name="_____638"/>
      <w:bookmarkStart w:id="639" w:name="_1498"/>
      <w:bookmarkEnd w:id="638"/>
      <w:r>
        <w:rPr>
          <w:rFonts w:eastAsia="Arial" w:ascii="Arial" w:hAnsi="Arial" w:cs="Arial"/>
          <w:sz w:val="24"/>
        </w:rPr>
        <w:t xml:space="preserve">函数调用</w:t>
      </w:r>
      <w:bookmarkEnd w:id="6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40" w:name="_____640"/>
      <w:bookmarkStart w:id="641" w:name="_1499"/>
      <w:bookmarkEnd w:id="640"/>
      <w:r>
        <w:rPr>
          <w:rFonts w:eastAsia="Arial" w:ascii="Arial" w:hAnsi="Arial" w:cs="Arial"/>
          <w:sz w:val="24"/>
        </w:rPr>
        <w:t xml:space="preserve">决定</w:t>
      </w:r>
      <w:bookmarkEnd w:id="6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42" w:name="_____642"/>
      <w:bookmarkStart w:id="643" w:name="_1500"/>
      <w:bookmarkEnd w:id="642"/>
      <w:r>
        <w:rPr>
          <w:rFonts w:eastAsia="Arial" w:ascii="Arial" w:hAnsi="Arial" w:cs="Arial"/>
          <w:sz w:val="24"/>
        </w:rPr>
        <w:t xml:space="preserve">运算对象的个数</w:t>
      </w:r>
      <w:bookmarkEnd w:id="6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44" w:name="_____644"/>
      <w:bookmarkStart w:id="645" w:name="_560"/>
      <w:bookmarkEnd w:id="644"/>
      <w:r>
        <w:rPr>
          <w:rFonts w:eastAsia="Arial" w:ascii="Arial" w:hAnsi="Arial" w:cs="Arial"/>
          <w:sz w:val="24"/>
        </w:rPr>
        <w:t xml:space="preserve">运算符性质</w:t>
      </w:r>
      <w:bookmarkEnd w:id="6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46" w:name="_____646"/>
      <w:bookmarkStart w:id="647" w:name="_558"/>
      <w:bookmarkEnd w:id="646"/>
      <w:r>
        <w:rPr>
          <w:rFonts w:eastAsia="Arial" w:ascii="Arial" w:hAnsi="Arial" w:cs="Arial"/>
          <w:sz w:val="24"/>
        </w:rPr>
        <w:t xml:space="preserve">运算符的优先级（precedence）</w:t>
      </w:r>
      <w:bookmarkEnd w:id="6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48" w:name="_____648"/>
      <w:bookmarkStart w:id="649" w:name="_559"/>
      <w:bookmarkEnd w:id="648"/>
      <w:r>
        <w:rPr>
          <w:rFonts w:eastAsia="Arial" w:ascii="Arial" w:hAnsi="Arial" w:cs="Arial"/>
          <w:sz w:val="24"/>
        </w:rPr>
        <w:t xml:space="preserve">运算符的结合律（associativity）</w:t>
      </w:r>
      <w:bookmarkEnd w:id="6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50" w:name="_____650"/>
      <w:bookmarkStart w:id="651" w:name="_1501"/>
      <w:bookmarkEnd w:id="650"/>
      <w:r>
        <w:rPr>
          <w:rFonts w:eastAsia="Arial" w:ascii="Arial" w:hAnsi="Arial" w:cs="Arial"/>
          <w:sz w:val="24"/>
        </w:rPr>
        <w:t xml:space="preserve">决定</w:t>
      </w:r>
      <w:bookmarkEnd w:id="6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52" w:name="_____652"/>
      <w:bookmarkStart w:id="653" w:name="_1503"/>
      <w:bookmarkEnd w:id="652"/>
      <w:r>
        <w:rPr>
          <w:rFonts w:eastAsia="Arial" w:ascii="Arial" w:hAnsi="Arial" w:cs="Arial"/>
          <w:sz w:val="24"/>
        </w:rPr>
        <w:t xml:space="preserve">运算对象的组合方式</w:t>
      </w:r>
      <w:bookmarkEnd w:id="6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54" w:name="_____654"/>
      <w:bookmarkStart w:id="655" w:name="_1502"/>
      <w:bookmarkEnd w:id="654"/>
      <w:r>
        <w:rPr>
          <w:rFonts w:eastAsia="Arial" w:ascii="Arial" w:hAnsi="Arial" w:cs="Arial"/>
          <w:sz w:val="24"/>
        </w:rPr>
        <w:t xml:space="preserve">表达式中的括号（）</w:t>
      </w:r>
      <w:bookmarkEnd w:id="6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56" w:name="_____656"/>
      <w:bookmarkStart w:id="657" w:name="_1504"/>
      <w:bookmarkEnd w:id="656"/>
      <w:r>
        <w:rPr>
          <w:rFonts w:eastAsia="Arial" w:ascii="Arial" w:hAnsi="Arial" w:cs="Arial"/>
          <w:sz w:val="24"/>
        </w:rPr>
        <w:t xml:space="preserve">括号无视优先级和结合律</w:t>
      </w:r>
      <w:bookmarkEnd w:id="6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58" w:name="_____658"/>
      <w:bookmarkStart w:id="659" w:name="_1485"/>
      <w:bookmarkEnd w:id="658"/>
      <w:r>
        <w:rPr>
          <w:rFonts w:eastAsia="Arial" w:ascii="Arial" w:hAnsi="Arial" w:cs="Arial"/>
          <w:sz w:val="24"/>
        </w:rPr>
        <w:t xml:space="preserve">操作数的求值顺序（order of evaluation）</w:t>
      </w:r>
      <w:bookmarkEnd w:id="6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60" w:name="_____660"/>
      <w:bookmarkStart w:id="661" w:name="_1505"/>
      <w:bookmarkEnd w:id="660"/>
      <w:r>
        <w:rPr>
          <w:rFonts w:eastAsia="Arial" w:ascii="Arial" w:hAnsi="Arial" w:cs="Arial"/>
          <w:sz w:val="24"/>
        </w:rPr>
        <w:t xml:space="preserve">明确规定操作数求值顺序的运算符：逻辑与&amp;&amp;、逻辑或||、条件?:、逗号,</w:t>
      </w:r>
      <w:bookmarkEnd w:id="6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62" w:name="_____662"/>
      <w:bookmarkStart w:id="663" w:name="_1506"/>
      <w:bookmarkEnd w:id="662"/>
      <w:r>
        <w:rPr>
          <w:rFonts w:eastAsia="Arial" w:ascii="Arial" w:hAnsi="Arial" w:cs="Arial"/>
          <w:sz w:val="24"/>
        </w:rPr>
        <w:t xml:space="preserve">大多数情况下没有明确求值顺序</w:t>
      </w:r>
      <w:bookmarkEnd w:id="6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64" w:name="_____664"/>
      <w:bookmarkStart w:id="665" w:name="_1507"/>
      <w:bookmarkEnd w:id="664"/>
      <w:r>
        <w:rPr>
          <w:rFonts w:eastAsia="Arial" w:ascii="Arial" w:hAnsi="Arial" w:cs="Arial"/>
          <w:sz w:val="24"/>
        </w:rPr>
        <w:t xml:space="preserve">未定义的</w:t>
      </w:r>
      <w:bookmarkEnd w:id="6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66" w:name="_____666"/>
      <w:bookmarkStart w:id="667" w:name="_1508"/>
      <w:bookmarkEnd w:id="666"/>
      <w:r>
        <w:rPr>
          <w:rFonts w:eastAsia="Arial" w:ascii="Arial" w:hAnsi="Arial" w:cs="Arial"/>
          <w:sz w:val="24"/>
        </w:rPr>
        <w:t xml:space="preserve">求值顺序、优先级、结合律对表达式正确性的影响</w:t>
      </w:r>
      <w:bookmarkEnd w:id="6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68" w:name="_____668"/>
      <w:bookmarkStart w:id="669" w:name="_1509"/>
      <w:bookmarkEnd w:id="668"/>
      <w:r>
        <w:rPr>
          <w:rFonts w:eastAsia="Arial" w:ascii="Arial" w:hAnsi="Arial" w:cs="Arial"/>
          <w:sz w:val="24"/>
        </w:rPr>
        <w:t xml:space="preserve">处理复合表达式的经验</w:t>
      </w:r>
      <w:bookmarkEnd w:id="6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670" w:name="_____670"/>
      <w:bookmarkStart w:id="671" w:name="_557"/>
      <w:bookmarkEnd w:id="670"/>
      <w:r>
        <w:rPr>
          <w:rFonts w:eastAsia="Arial" w:ascii="Arial" w:hAnsi="Arial" w:cs="Arial"/>
          <w:sz w:val="24"/>
        </w:rPr>
        <w:t xml:space="preserve">分类</w:t>
      </w:r>
      <w:bookmarkEnd w:id="6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72" w:name="_____672"/>
      <w:bookmarkStart w:id="673" w:name="_1511"/>
      <w:bookmarkEnd w:id="672"/>
      <w:r>
        <w:rPr>
          <w:rFonts w:eastAsia="Arial" w:ascii="Arial" w:hAnsi="Arial" w:cs="Arial"/>
          <w:sz w:val="24"/>
        </w:rPr>
        <w:t xml:space="preserve">算术运算符</w:t>
      </w:r>
      <w:bookmarkEnd w:id="6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74" w:name="_____674"/>
      <w:bookmarkStart w:id="675" w:name="_1515"/>
      <w:bookmarkEnd w:id="674"/>
      <w:r>
        <w:rPr>
          <w:rFonts w:eastAsia="Arial" w:ascii="Arial" w:hAnsi="Arial" w:cs="Arial"/>
          <w:sz w:val="24"/>
        </w:rPr>
        <w:t xml:space="preserve">算术运算符满足左结合律</w:t>
      </w:r>
      <w:bookmarkEnd w:id="6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76" w:name="_____676"/>
      <w:bookmarkStart w:id="677" w:name="_1517"/>
      <w:bookmarkEnd w:id="676"/>
      <w:r>
        <w:rPr>
          <w:rFonts w:eastAsia="Arial" w:ascii="Arial" w:hAnsi="Arial" w:cs="Arial"/>
          <w:sz w:val="24"/>
        </w:rPr>
        <w:t xml:space="preserve">溢出和异常</w:t>
      </w:r>
      <w:bookmarkEnd w:id="6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78" w:name="_____678"/>
      <w:bookmarkStart w:id="679" w:name="_1512"/>
      <w:bookmarkEnd w:id="678"/>
      <w:r>
        <w:rPr>
          <w:rFonts w:eastAsia="Arial" w:ascii="Arial" w:hAnsi="Arial" w:cs="Arial"/>
          <w:sz w:val="24"/>
        </w:rPr>
        <w:t xml:space="preserve">逻辑和关系运算符</w:t>
      </w:r>
      <w:bookmarkEnd w:id="6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80" w:name="_____680"/>
      <w:bookmarkStart w:id="681" w:name="_1518"/>
      <w:bookmarkEnd w:id="680"/>
      <w:r>
        <w:rPr>
          <w:rFonts w:eastAsia="Arial" w:ascii="Arial" w:hAnsi="Arial" w:cs="Arial"/>
          <w:sz w:val="24"/>
        </w:rPr>
        <w:t xml:space="preserve">短路求值</w:t>
      </w:r>
      <w:bookmarkEnd w:id="6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82" w:name="_____682"/>
      <w:bookmarkStart w:id="683" w:name="_1562"/>
      <w:bookmarkEnd w:id="682"/>
      <w:r>
        <w:rPr>
          <w:rFonts w:eastAsia="Arial" w:ascii="Arial" w:hAnsi="Arial" w:cs="Arial"/>
          <w:sz w:val="24"/>
        </w:rPr>
        <w:t xml:space="preserve">逻辑与运算符&amp;&amp;</w:t>
      </w:r>
      <w:bookmarkEnd w:id="6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84" w:name="_____684"/>
      <w:bookmarkStart w:id="685" w:name="_1563"/>
      <w:bookmarkEnd w:id="684"/>
      <w:r>
        <w:rPr>
          <w:rFonts w:eastAsia="Arial" w:ascii="Arial" w:hAnsi="Arial" w:cs="Arial"/>
          <w:sz w:val="24"/>
        </w:rPr>
        <w:t xml:space="preserve">逻辑或运算符||</w:t>
      </w:r>
      <w:bookmarkEnd w:id="68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686" w:name="_____686"/>
      <w:bookmarkStart w:id="687" w:name="_1564"/>
      <w:bookmarkEnd w:id="686"/>
      <w:r>
        <w:rPr>
          <w:rFonts w:eastAsia="Arial" w:ascii="Arial" w:hAnsi="Arial" w:cs="Arial"/>
          <w:sz w:val="24"/>
        </w:rPr>
        <w:t xml:space="preserve">逻辑非运算符!</w:t>
      </w:r>
      <w:bookmarkEnd w:id="6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88" w:name="_____688"/>
      <w:bookmarkStart w:id="689" w:name="_1513"/>
      <w:bookmarkEnd w:id="688"/>
      <w:r>
        <w:rPr>
          <w:rFonts w:eastAsia="Arial" w:ascii="Arial" w:hAnsi="Arial" w:cs="Arial"/>
          <w:sz w:val="24"/>
        </w:rPr>
        <w:t xml:space="preserve">赋值运算符</w:t>
      </w:r>
      <w:bookmarkEnd w:id="68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90" w:name="_____690"/>
      <w:bookmarkStart w:id="691" w:name="_1514"/>
      <w:bookmarkEnd w:id="690"/>
      <w:r>
        <w:rPr>
          <w:rFonts w:eastAsia="Arial" w:ascii="Arial" w:hAnsi="Arial" w:cs="Arial"/>
          <w:sz w:val="24"/>
        </w:rPr>
        <w:t xml:space="preserve">赋值运算符满足右结合律</w:t>
      </w:r>
      <w:bookmarkEnd w:id="6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692" w:name="_____692"/>
      <w:bookmarkStart w:id="693" w:name="_1519"/>
      <w:bookmarkEnd w:id="692"/>
      <w:r>
        <w:rPr>
          <w:rFonts w:eastAsia="Arial" w:ascii="Arial" w:hAnsi="Arial" w:cs="Arial"/>
          <w:sz w:val="24"/>
        </w:rPr>
        <w:t xml:space="preserve">递增和递减运算符</w:t>
      </w:r>
      <w:bookmarkEnd w:id="6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94" w:name="_____694"/>
      <w:bookmarkStart w:id="695" w:name="_1553"/>
      <w:bookmarkEnd w:id="694"/>
      <w:r>
        <w:rPr>
          <w:rFonts w:eastAsia="Arial" w:ascii="Arial" w:hAnsi="Arial" w:cs="Arial"/>
          <w:sz w:val="24"/>
        </w:rPr>
        <w:t xml:space="preserve">++运算符</w:t>
      </w:r>
      <w:bookmarkEnd w:id="6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696" w:name="_____696"/>
      <w:bookmarkStart w:id="697" w:name="_1554"/>
      <w:bookmarkEnd w:id="696"/>
      <w:r>
        <w:rPr>
          <w:rFonts w:eastAsia="Arial" w:ascii="Arial" w:hAnsi="Arial" w:cs="Arial"/>
          <w:sz w:val="24"/>
        </w:rPr>
        <w:t xml:space="preserve">--运算符</w:t>
      </w:r>
      <w:bookmarkEnd w:id="6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698" w:name="_____698"/>
      <w:bookmarkStart w:id="699" w:name="_1520"/>
      <w:bookmarkEnd w:id="698"/>
      <w:r>
        <w:rPr>
          <w:rFonts w:eastAsia="Arial" w:ascii="Arial" w:hAnsi="Arial" w:cs="Arial"/>
          <w:sz w:val="24"/>
        </w:rPr>
        <w:t xml:space="preserve">前置版本和后置版本</w:t>
      </w:r>
      <w:bookmarkEnd w:id="6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00" w:name="_____700"/>
      <w:bookmarkStart w:id="701" w:name="_1521"/>
      <w:bookmarkEnd w:id="700"/>
      <w:r>
        <w:rPr>
          <w:rFonts w:eastAsia="Arial" w:ascii="Arial" w:hAnsi="Arial" w:cs="Arial"/>
          <w:sz w:val="24"/>
        </w:rPr>
        <w:t xml:space="preserve">在一条语句中混用解引用和递增运算符</w:t>
      </w:r>
      <w:bookmarkEnd w:id="7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02" w:name="_____702"/>
      <w:bookmarkStart w:id="703" w:name="_1522"/>
      <w:bookmarkEnd w:id="702"/>
      <w:r>
        <w:rPr>
          <w:rFonts w:eastAsia="Arial" w:ascii="Arial" w:hAnsi="Arial" w:cs="Arial"/>
          <w:sz w:val="24"/>
        </w:rPr>
        <w:t xml:space="preserve">运算对象可按任意顺序求值</w:t>
      </w:r>
      <w:bookmarkEnd w:id="7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04" w:name="_____704"/>
      <w:bookmarkStart w:id="705" w:name="_1523"/>
      <w:bookmarkEnd w:id="704"/>
      <w:r>
        <w:rPr>
          <w:rFonts w:eastAsia="Arial" w:ascii="Arial" w:hAnsi="Arial" w:cs="Arial"/>
          <w:sz w:val="24"/>
        </w:rPr>
        <w:t xml:space="preserve">未定义的</w:t>
      </w:r>
      <w:bookmarkEnd w:id="7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06" w:name="_____706"/>
      <w:bookmarkStart w:id="707" w:name="_1524"/>
      <w:bookmarkEnd w:id="706"/>
      <w:r>
        <w:rPr>
          <w:rFonts w:eastAsia="Arial" w:ascii="Arial" w:hAnsi="Arial" w:cs="Arial"/>
          <w:sz w:val="24"/>
        </w:rPr>
        <w:t xml:space="preserve">成员访问运算符</w:t>
      </w:r>
      <w:bookmarkEnd w:id="7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08" w:name="_____708"/>
      <w:bookmarkStart w:id="709" w:name="_1525"/>
      <w:bookmarkEnd w:id="708"/>
      <w:r>
        <w:rPr>
          <w:rFonts w:eastAsia="Arial" w:ascii="Arial" w:hAnsi="Arial" w:cs="Arial"/>
          <w:sz w:val="24"/>
        </w:rPr>
        <w:t xml:space="preserve">条件运算符?:</w:t>
      </w:r>
      <w:bookmarkEnd w:id="7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10" w:name="_____710"/>
      <w:bookmarkStart w:id="711" w:name="_1528"/>
      <w:bookmarkEnd w:id="710"/>
      <w:r>
        <w:rPr>
          <w:rFonts w:eastAsia="Arial" w:ascii="Arial" w:hAnsi="Arial" w:cs="Arial"/>
          <w:sz w:val="24"/>
        </w:rPr>
        <w:t xml:space="preserve">右结合律</w:t>
      </w:r>
      <w:bookmarkEnd w:id="7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12" w:name="_____712"/>
      <w:bookmarkStart w:id="713" w:name="_1526"/>
      <w:bookmarkEnd w:id="712"/>
      <w:r>
        <w:rPr>
          <w:rFonts w:eastAsia="Arial" w:ascii="Arial" w:hAnsi="Arial" w:cs="Arial"/>
          <w:sz w:val="24"/>
        </w:rPr>
        <w:t xml:space="preserve">位运算符</w:t>
      </w:r>
      <w:bookmarkEnd w:id="7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14" w:name="_____714"/>
      <w:bookmarkStart w:id="715" w:name="_1529"/>
      <w:bookmarkEnd w:id="714"/>
      <w:r>
        <w:rPr>
          <w:rFonts w:eastAsia="Arial" w:ascii="Arial" w:hAnsi="Arial" w:cs="Arial"/>
          <w:sz w:val="24"/>
        </w:rPr>
        <w:t xml:space="preserve">左结合律</w:t>
      </w:r>
      <w:bookmarkEnd w:id="7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16" w:name="_____716"/>
      <w:bookmarkStart w:id="717" w:name="_1527"/>
      <w:bookmarkEnd w:id="716"/>
      <w:r>
        <w:rPr>
          <w:rFonts w:eastAsia="Arial" w:ascii="Arial" w:hAnsi="Arial" w:cs="Arial"/>
          <w:sz w:val="24"/>
        </w:rPr>
        <w:t xml:space="preserve">标准库类型bistset</w:t>
      </w:r>
      <w:bookmarkEnd w:id="7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18" w:name="_____718"/>
      <w:bookmarkStart w:id="719" w:name="_1561"/>
      <w:bookmarkEnd w:id="718"/>
      <w:r>
        <w:rPr>
          <w:rFonts w:eastAsia="Arial" w:ascii="Arial" w:hAnsi="Arial" w:cs="Arial"/>
          <w:sz w:val="24"/>
        </w:rPr>
        <w:t xml:space="preserve">位与运算符&amp;</w:t>
      </w:r>
      <w:bookmarkEnd w:id="71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20" w:name="_____720"/>
      <w:bookmarkStart w:id="721" w:name="_1559"/>
      <w:bookmarkEnd w:id="720"/>
      <w:r>
        <w:rPr>
          <w:rFonts w:eastAsia="Arial" w:ascii="Arial" w:hAnsi="Arial" w:cs="Arial"/>
          <w:sz w:val="24"/>
        </w:rPr>
        <w:t xml:space="preserve">位或运算符|</w:t>
      </w:r>
      <w:bookmarkEnd w:id="72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722" w:name="_____722"/>
      <w:bookmarkStart w:id="723" w:name="_1560"/>
      <w:bookmarkEnd w:id="722"/>
      <w:r>
        <w:rPr>
          <w:rFonts w:eastAsia="Arial" w:ascii="Arial" w:hAnsi="Arial" w:cs="Arial"/>
          <w:sz w:val="24"/>
        </w:rPr>
        <w:t xml:space="preserve">位求反运算符~</w:t>
      </w:r>
      <w:bookmarkEnd w:id="72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724" w:name="_____724"/>
      <w:bookmarkStart w:id="725" w:name="_1558"/>
      <w:bookmarkEnd w:id="724"/>
      <w:r>
        <w:rPr>
          <w:rFonts w:eastAsia="Arial" w:ascii="Arial" w:hAnsi="Arial" w:cs="Arial"/>
          <w:sz w:val="24"/>
        </w:rPr>
        <w:t xml:space="preserve">位异或运算符^</w:t>
      </w:r>
      <w:bookmarkEnd w:id="7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26" w:name="_____726"/>
      <w:bookmarkStart w:id="727" w:name="_1533"/>
      <w:bookmarkEnd w:id="726"/>
      <w:r>
        <w:rPr>
          <w:rFonts w:eastAsia="Arial" w:ascii="Arial" w:hAnsi="Arial" w:cs="Arial"/>
          <w:sz w:val="24"/>
        </w:rPr>
        <w:t xml:space="preserve">移位运算符</w:t>
      </w:r>
      <w:bookmarkEnd w:id="72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28" w:name="_____728"/>
      <w:bookmarkStart w:id="729" w:name="_1556"/>
      <w:bookmarkEnd w:id="728"/>
      <w:r>
        <w:rPr>
          <w:rFonts w:eastAsia="Arial" w:ascii="Arial" w:hAnsi="Arial" w:cs="Arial"/>
          <w:sz w:val="24"/>
        </w:rPr>
        <w:t xml:space="preserve">&gt;&gt;运算符</w:t>
      </w:r>
      <w:bookmarkEnd w:id="7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30" w:name="_____730"/>
      <w:bookmarkStart w:id="731" w:name="_1555"/>
      <w:bookmarkEnd w:id="730"/>
      <w:r>
        <w:rPr>
          <w:rFonts w:eastAsia="Arial" w:ascii="Arial" w:hAnsi="Arial" w:cs="Arial"/>
          <w:sz w:val="24"/>
        </w:rPr>
        <w:t xml:space="preserve">&lt;&lt;运算符</w:t>
      </w:r>
      <w:bookmarkEnd w:id="7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32" w:name="_____732"/>
      <w:bookmarkStart w:id="733" w:name="_1557"/>
      <w:bookmarkEnd w:id="732"/>
      <w:r>
        <w:rPr>
          <w:rFonts w:eastAsia="Arial" w:ascii="Arial" w:hAnsi="Arial" w:cs="Arial"/>
          <w:sz w:val="24"/>
        </w:rPr>
        <w:t xml:space="preserve">影响</w:t>
      </w:r>
      <w:bookmarkEnd w:id="73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734" w:name="_____734"/>
      <w:bookmarkStart w:id="735" w:name="_1530"/>
      <w:bookmarkEnd w:id="734"/>
      <w:r>
        <w:rPr>
          <w:rFonts w:eastAsia="Arial" w:ascii="Arial" w:hAnsi="Arial" w:cs="Arial"/>
          <w:sz w:val="24"/>
        </w:rPr>
        <w:t xml:space="preserve">未定义的</w:t>
      </w:r>
      <w:bookmarkEnd w:id="7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36" w:name="_____736"/>
      <w:bookmarkStart w:id="737" w:name="_1531"/>
      <w:bookmarkEnd w:id="736"/>
      <w:r>
        <w:rPr>
          <w:rFonts w:eastAsia="Arial" w:ascii="Arial" w:hAnsi="Arial" w:cs="Arial"/>
          <w:sz w:val="24"/>
        </w:rPr>
        <w:t xml:space="preserve">sizeof运算符</w:t>
      </w:r>
      <w:bookmarkEnd w:id="7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38" w:name="_____738"/>
      <w:bookmarkStart w:id="739" w:name="_1532"/>
      <w:bookmarkEnd w:id="738"/>
      <w:r>
        <w:rPr>
          <w:rFonts w:eastAsia="Arial" w:ascii="Arial" w:hAnsi="Arial" w:cs="Arial"/>
          <w:sz w:val="24"/>
        </w:rPr>
        <w:t xml:space="preserve">右结合律</w:t>
      </w:r>
      <w:bookmarkEnd w:id="7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40" w:name="_____740"/>
      <w:bookmarkStart w:id="741" w:name="_1534"/>
      <w:bookmarkEnd w:id="740"/>
      <w:r>
        <w:rPr>
          <w:rFonts w:eastAsia="Arial" w:ascii="Arial" w:hAnsi="Arial" w:cs="Arial"/>
          <w:sz w:val="24"/>
        </w:rPr>
        <w:t xml:space="preserve">逗号运算符,</w:t>
      </w:r>
      <w:bookmarkEnd w:id="7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42" w:name="_____742"/>
      <w:bookmarkStart w:id="743" w:name="_1431"/>
      <w:bookmarkEnd w:id="742"/>
      <w:r>
        <w:rPr>
          <w:rFonts w:eastAsia="Arial" w:ascii="Arial" w:hAnsi="Arial" w:cs="Arial"/>
          <w:sz w:val="24"/>
        </w:rPr>
        <w:t xml:space="preserve">运算符替代名</w:t>
      </w:r>
      <w:bookmarkEnd w:id="7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44" w:name="_____744"/>
      <w:bookmarkStart w:id="745" w:name="_551"/>
      <w:bookmarkEnd w:id="744"/>
      <w:r>
        <w:rPr>
          <w:rFonts w:eastAsia="Arial" w:ascii="Arial" w:hAnsi="Arial" w:cs="Arial"/>
          <w:sz w:val="24"/>
        </w:rPr>
        <w:t xml:space="preserve">运算符重载</w:t>
      </w:r>
      <w:bookmarkEnd w:id="7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46" w:name="_____746"/>
      <w:bookmarkStart w:id="747" w:name="_1486"/>
      <w:bookmarkEnd w:id="746"/>
      <w:r>
        <w:rPr>
          <w:rFonts w:eastAsia="Arial" w:ascii="Arial" w:hAnsi="Arial" w:cs="Arial"/>
          <w:sz w:val="24"/>
        </w:rPr>
        <w:t xml:space="preserve">重载运算符（overload operator）</w:t>
      </w:r>
      <w:bookmarkEnd w:id="7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48" w:name="_____748"/>
      <w:bookmarkStart w:id="749" w:name="_1487"/>
      <w:bookmarkEnd w:id="748"/>
      <w:r>
        <w:rPr>
          <w:rFonts w:eastAsia="Arial" w:ascii="Arial" w:hAnsi="Arial" w:cs="Arial"/>
          <w:sz w:val="24"/>
        </w:rPr>
        <w:t xml:space="preserve">定义：运算对象的类型、返回值的类型</w:t>
      </w:r>
      <w:bookmarkEnd w:id="7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50" w:name="_____750"/>
      <w:bookmarkStart w:id="751" w:name="_1488"/>
      <w:bookmarkEnd w:id="750"/>
      <w:r>
        <w:rPr>
          <w:rFonts w:eastAsia="Arial" w:ascii="Arial" w:hAnsi="Arial" w:cs="Arial"/>
          <w:sz w:val="24"/>
        </w:rPr>
        <w:t xml:space="preserve">无法改变</w:t>
      </w:r>
      <w:bookmarkEnd w:id="75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52" w:name="_____752"/>
      <w:bookmarkStart w:id="753" w:name="_1490"/>
      <w:bookmarkEnd w:id="752"/>
      <w:r>
        <w:rPr>
          <w:rFonts w:eastAsia="Arial" w:ascii="Arial" w:hAnsi="Arial" w:cs="Arial"/>
          <w:sz w:val="24"/>
        </w:rPr>
        <w:t xml:space="preserve">运算符的优先级</w:t>
      </w:r>
      <w:bookmarkEnd w:id="75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54" w:name="_____754"/>
      <w:bookmarkStart w:id="755" w:name="_1489"/>
      <w:bookmarkEnd w:id="754"/>
      <w:r>
        <w:rPr>
          <w:rFonts w:eastAsia="Arial" w:ascii="Arial" w:hAnsi="Arial" w:cs="Arial"/>
          <w:sz w:val="24"/>
        </w:rPr>
        <w:t xml:space="preserve">运算对象的个数</w:t>
      </w:r>
      <w:bookmarkEnd w:id="7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56" w:name="_____756"/>
      <w:bookmarkStart w:id="757" w:name="_1491"/>
      <w:bookmarkEnd w:id="756"/>
      <w:r>
        <w:rPr>
          <w:rFonts w:eastAsia="Arial" w:ascii="Arial" w:hAnsi="Arial" w:cs="Arial"/>
          <w:sz w:val="24"/>
        </w:rPr>
        <w:t xml:space="preserve">运算符的结合性</w:t>
      </w:r>
      <w:bookmarkEnd w:id="7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58" w:name="_____758"/>
      <w:bookmarkStart w:id="759" w:name="_562"/>
      <w:bookmarkEnd w:id="758"/>
      <w:r>
        <w:rPr>
          <w:rFonts w:eastAsia="Arial" w:ascii="Arial" w:hAnsi="Arial" w:cs="Arial"/>
          <w:sz w:val="24"/>
        </w:rPr>
        <w:t xml:space="preserve">运算符函数</w:t>
      </w:r>
      <w:bookmarkEnd w:id="7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60" w:name="_____760"/>
      <w:bookmarkStart w:id="761" w:name="_550"/>
      <w:bookmarkEnd w:id="760"/>
      <w:r>
        <w:rPr>
          <w:rFonts w:eastAsia="Arial" w:ascii="Arial" w:hAnsi="Arial" w:cs="Arial"/>
          <w:sz w:val="24"/>
        </w:rPr>
        <w:t xml:space="preserve">关键字operator</w:t>
      </w:r>
      <w:bookmarkEnd w:id="7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62" w:name="_____762"/>
      <w:bookmarkStart w:id="763" w:name="_552"/>
      <w:bookmarkEnd w:id="762"/>
      <w:r>
        <w:rPr>
          <w:rFonts w:eastAsia="Arial" w:ascii="Arial" w:hAnsi="Arial" w:cs="Arial"/>
          <w:sz w:val="24"/>
        </w:rPr>
        <w:t xml:space="preserve">调用方法</w:t>
      </w:r>
      <w:bookmarkEnd w:id="7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64" w:name="_____764"/>
      <w:bookmarkStart w:id="765" w:name="_553"/>
      <w:bookmarkEnd w:id="764"/>
      <w:r>
        <w:rPr>
          <w:rFonts w:eastAsia="Arial" w:ascii="Arial" w:hAnsi="Arial" w:cs="Arial"/>
          <w:sz w:val="24"/>
        </w:rPr>
        <w:t xml:space="preserve">函数表示法</w:t>
      </w:r>
      <w:bookmarkEnd w:id="76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66" w:name="_____766"/>
      <w:bookmarkStart w:id="767" w:name="_554"/>
      <w:bookmarkEnd w:id="766"/>
      <w:r>
        <w:rPr>
          <w:rFonts w:eastAsia="Arial" w:ascii="Arial" w:hAnsi="Arial" w:cs="Arial"/>
          <w:sz w:val="24"/>
        </w:rPr>
        <w:t xml:space="preserve">运算符表示法</w:t>
      </w:r>
      <w:bookmarkEnd w:id="7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68" w:name="_____768"/>
      <w:bookmarkStart w:id="769" w:name="_565"/>
      <w:bookmarkEnd w:id="768"/>
      <w:r>
        <w:rPr>
          <w:rFonts w:eastAsia="Arial" w:ascii="Arial" w:hAnsi="Arial" w:cs="Arial"/>
          <w:sz w:val="24"/>
        </w:rPr>
        <w:t xml:space="preserve">作为类的成员函数还是非成员函数</w:t>
      </w:r>
      <w:bookmarkEnd w:id="7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70" w:name="_____770"/>
      <w:bookmarkStart w:id="771" w:name="_555"/>
      <w:bookmarkEnd w:id="770"/>
      <w:r>
        <w:rPr>
          <w:rFonts w:eastAsia="Arial" w:ascii="Arial" w:hAnsi="Arial" w:cs="Arial"/>
          <w:sz w:val="24"/>
        </w:rPr>
        <w:t xml:space="preserve">重载限制</w:t>
      </w:r>
      <w:bookmarkEnd w:id="7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72" w:name="_____772"/>
      <w:bookmarkStart w:id="773" w:name="_1550"/>
      <w:bookmarkEnd w:id="772"/>
      <w:r>
        <w:rPr>
          <w:rFonts w:eastAsia="Arial" w:ascii="Arial" w:hAnsi="Arial" w:cs="Arial"/>
          <w:sz w:val="24"/>
        </w:rPr>
        <w:t xml:space="preserve">运算符优先级表</w:t>
      </w:r>
      <w:bookmarkEnd w:id="7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74" w:name="_____774"/>
      <w:bookmarkStart w:id="775" w:name="_368"/>
      <w:bookmarkEnd w:id="774"/>
      <w:r>
        <w:rPr>
          <w:rFonts w:eastAsia="Arial" w:ascii="Arial" w:hAnsi="Arial" w:cs="Arial"/>
          <w:sz w:val="24"/>
        </w:rPr>
        <w:t xml:space="preserve">表达式分类</w:t>
      </w:r>
      <w:bookmarkEnd w:id="7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76" w:name="_____776"/>
      <w:bookmarkStart w:id="777" w:name="_229"/>
      <w:bookmarkEnd w:id="776"/>
      <w:r>
        <w:rPr>
          <w:rFonts w:eastAsia="Arial" w:ascii="Arial" w:hAnsi="Arial" w:cs="Arial"/>
          <w:sz w:val="24"/>
        </w:rPr>
        <w:t xml:space="preserve">赋值表达式</w:t>
      </w:r>
      <w:bookmarkEnd w:id="7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78" w:name="_____778"/>
      <w:bookmarkStart w:id="779" w:name="_561"/>
      <w:bookmarkEnd w:id="778"/>
      <w:r>
        <w:rPr>
          <w:rFonts w:eastAsia="Arial" w:ascii="Arial" w:hAnsi="Arial" w:cs="Arial"/>
          <w:sz w:val="24"/>
        </w:rPr>
        <w:t xml:space="preserve">算数表达式</w:t>
      </w:r>
      <w:bookmarkEnd w:id="7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780" w:name="_____780"/>
      <w:bookmarkStart w:id="781" w:name="_294"/>
      <w:bookmarkEnd w:id="780"/>
      <w:r>
        <w:rPr>
          <w:rFonts w:eastAsia="Arial" w:ascii="Arial" w:hAnsi="Arial" w:cs="Arial"/>
          <w:sz w:val="24"/>
        </w:rPr>
        <w:t xml:space="preserve">逻辑表达式</w:t>
      </w:r>
      <w:bookmarkEnd w:id="78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782" w:name="_____782"/>
      <w:bookmarkStart w:id="783" w:name="_242"/>
      <w:bookmarkEnd w:id="782"/>
      <w:r>
        <w:rPr>
          <w:rFonts w:eastAsia="Arial" w:ascii="Arial" w:hAnsi="Arial" w:cs="Arial"/>
          <w:sz w:val="24"/>
        </w:rPr>
        <w:t xml:space="preserve">关系表达式</w:t>
      </w:r>
      <w:bookmarkEnd w:id="78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784" w:name="_____784"/>
      <w:bookmarkStart w:id="785" w:name="_317"/>
      <w:bookmarkEnd w:id="784"/>
      <w:r>
        <w:rPr>
          <w:rFonts w:eastAsia="Arial" w:ascii="Arial" w:hAnsi="Arial" w:cs="Arial"/>
          <w:sz w:val="24"/>
        </w:rPr>
        <w:t xml:space="preserve">条件表达式</w:t>
      </w:r>
      <w:bookmarkEnd w:id="78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786" w:name="_____786"/>
      <w:bookmarkStart w:id="787" w:name="_236"/>
      <w:bookmarkEnd w:id="786"/>
      <w:r>
        <w:rPr>
          <w:rFonts w:eastAsia="Arial" w:ascii="Arial" w:hAnsi="Arial" w:cs="Arial"/>
          <w:sz w:val="24"/>
        </w:rPr>
        <w:t xml:space="preserve">逗号表达式</w:t>
      </w:r>
      <w:bookmarkEnd w:id="78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788" w:name="_____788"/>
      <w:bookmarkStart w:id="789" w:name="_231"/>
      <w:bookmarkEnd w:id="788"/>
      <w:r>
        <w:rPr>
          <w:rFonts w:eastAsia="Arial" w:ascii="Arial" w:hAnsi="Arial" w:cs="Arial"/>
          <w:sz w:val="24"/>
        </w:rPr>
        <w:t xml:space="preserve">语句</w:t>
      </w:r>
      <w:bookmarkEnd w:id="7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90" w:name="_____790"/>
      <w:bookmarkStart w:id="791" w:name="_1626"/>
      <w:bookmarkEnd w:id="790"/>
      <w:r>
        <w:rPr>
          <w:rFonts w:eastAsia="Arial" w:ascii="Arial" w:hAnsi="Arial" w:cs="Arial"/>
          <w:sz w:val="24"/>
        </w:rPr>
        <w:t xml:space="preserve">控制流</w:t>
      </w:r>
      <w:bookmarkEnd w:id="7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92" w:name="_____792"/>
      <w:bookmarkStart w:id="793" w:name="_1590"/>
      <w:bookmarkEnd w:id="792"/>
      <w:r>
        <w:rPr>
          <w:rFonts w:eastAsia="Arial" w:ascii="Arial" w:hAnsi="Arial" w:cs="Arial"/>
          <w:sz w:val="24"/>
        </w:rPr>
        <w:t xml:space="preserve">空语句</w:t>
      </w:r>
      <w:bookmarkEnd w:id="7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794" w:name="_____794"/>
      <w:bookmarkStart w:id="795" w:name="_1591"/>
      <w:bookmarkEnd w:id="794"/>
      <w:r>
        <w:rPr>
          <w:rFonts w:eastAsia="Arial" w:ascii="Arial" w:hAnsi="Arial" w:cs="Arial"/>
          <w:sz w:val="24"/>
        </w:rPr>
        <w:t xml:space="preserve">复合语句（块）</w:t>
      </w:r>
      <w:bookmarkEnd w:id="7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796" w:name="_____796"/>
      <w:bookmarkStart w:id="797" w:name="_1592"/>
      <w:bookmarkEnd w:id="796"/>
      <w:r>
        <w:rPr>
          <w:rFonts w:eastAsia="Arial" w:ascii="Arial" w:hAnsi="Arial" w:cs="Arial"/>
          <w:sz w:val="24"/>
        </w:rPr>
        <w:t xml:space="preserve">空块</w:t>
      </w:r>
      <w:bookmarkEnd w:id="7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798" w:name="_____798"/>
      <w:bookmarkStart w:id="799" w:name="_1565"/>
      <w:bookmarkEnd w:id="798"/>
      <w:r>
        <w:rPr>
          <w:rFonts w:eastAsia="Arial" w:ascii="Arial" w:hAnsi="Arial" w:cs="Arial"/>
          <w:sz w:val="24"/>
        </w:rPr>
        <w:t xml:space="preserve">花括号</w:t>
      </w:r>
      <w:bookmarkEnd w:id="7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00" w:name="_____800"/>
      <w:bookmarkStart w:id="801" w:name="_1602"/>
      <w:bookmarkEnd w:id="800"/>
      <w:r>
        <w:rPr>
          <w:rFonts w:eastAsia="Arial" w:ascii="Arial" w:hAnsi="Arial" w:cs="Arial"/>
          <w:sz w:val="24"/>
        </w:rPr>
        <w:t xml:space="preserve">分类</w:t>
      </w:r>
      <w:bookmarkEnd w:id="8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02" w:name="_____802"/>
      <w:bookmarkStart w:id="803" w:name="_1414"/>
      <w:bookmarkEnd w:id="802"/>
      <w:r>
        <w:rPr>
          <w:rFonts w:eastAsia="Arial" w:ascii="Arial" w:hAnsi="Arial" w:cs="Arial"/>
          <w:sz w:val="24"/>
        </w:rPr>
        <w:t xml:space="preserve">表达式语句</w:t>
      </w:r>
      <w:bookmarkEnd w:id="8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04" w:name="_____804"/>
      <w:bookmarkStart w:id="805" w:name="_1594"/>
      <w:bookmarkEnd w:id="804"/>
      <w:r>
        <w:rPr>
          <w:rFonts w:eastAsia="Arial" w:ascii="Arial" w:hAnsi="Arial" w:cs="Arial"/>
          <w:sz w:val="24"/>
        </w:rPr>
        <w:t xml:space="preserve">条件语句</w:t>
      </w:r>
      <w:bookmarkEnd w:id="8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06" w:name="_____806"/>
      <w:bookmarkStart w:id="807" w:name="_1595"/>
      <w:bookmarkEnd w:id="806"/>
      <w:r>
        <w:rPr>
          <w:rFonts w:eastAsia="Arial" w:ascii="Arial" w:hAnsi="Arial" w:cs="Arial"/>
          <w:sz w:val="24"/>
        </w:rPr>
        <w:t xml:space="preserve">if语句</w:t>
      </w:r>
      <w:bookmarkEnd w:id="8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08" w:name="_____808"/>
      <w:bookmarkStart w:id="809" w:name="_1622"/>
      <w:bookmarkEnd w:id="808"/>
      <w:r>
        <w:rPr>
          <w:rFonts w:eastAsia="Arial" w:ascii="Arial" w:hAnsi="Arial" w:cs="Arial"/>
          <w:sz w:val="24"/>
        </w:rPr>
        <w:t xml:space="preserve">悬垂else</w:t>
      </w:r>
      <w:bookmarkEnd w:id="8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10" w:name="_____810"/>
      <w:bookmarkStart w:id="811" w:name="_1627"/>
      <w:bookmarkEnd w:id="810"/>
      <w:r>
        <w:rPr>
          <w:rFonts w:eastAsia="Arial" w:ascii="Arial" w:hAnsi="Arial" w:cs="Arial"/>
          <w:sz w:val="24"/>
        </w:rPr>
        <w:t xml:space="preserve">if else语句</w:t>
      </w:r>
      <w:bookmarkEnd w:id="8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12" w:name="_____812"/>
      <w:bookmarkStart w:id="813" w:name="_1596"/>
      <w:bookmarkEnd w:id="812"/>
      <w:r>
        <w:rPr>
          <w:rFonts w:eastAsia="Arial" w:ascii="Arial" w:hAnsi="Arial" w:cs="Arial"/>
          <w:sz w:val="24"/>
        </w:rPr>
        <w:t xml:space="preserve">switch语句</w:t>
      </w:r>
      <w:bookmarkEnd w:id="8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14" w:name="_____814"/>
      <w:bookmarkStart w:id="815" w:name="_1597"/>
      <w:bookmarkEnd w:id="814"/>
      <w:r>
        <w:rPr>
          <w:rFonts w:eastAsia="Arial" w:ascii="Arial" w:hAnsi="Arial" w:cs="Arial"/>
          <w:sz w:val="24"/>
        </w:rPr>
        <w:t xml:space="preserve">case标签</w:t>
      </w:r>
      <w:bookmarkEnd w:id="8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816" w:name="_____816"/>
      <w:bookmarkStart w:id="817" w:name="_1598"/>
      <w:bookmarkEnd w:id="816"/>
      <w:r>
        <w:rPr>
          <w:rFonts w:eastAsia="Arial" w:ascii="Arial" w:hAnsi="Arial" w:cs="Arial"/>
          <w:sz w:val="24"/>
        </w:rPr>
        <w:t xml:space="preserve">default标签</w:t>
      </w:r>
      <w:bookmarkEnd w:id="8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18" w:name="_____818"/>
      <w:bookmarkStart w:id="819" w:name="_1599"/>
      <w:bookmarkEnd w:id="818"/>
      <w:r>
        <w:rPr>
          <w:rFonts w:eastAsia="Arial" w:ascii="Arial" w:hAnsi="Arial" w:cs="Arial"/>
          <w:sz w:val="24"/>
        </w:rPr>
        <w:t xml:space="preserve">switch内部控制流</w:t>
      </w:r>
      <w:bookmarkEnd w:id="8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20" w:name="_____820"/>
      <w:bookmarkStart w:id="821" w:name="_1600"/>
      <w:bookmarkEnd w:id="820"/>
      <w:r>
        <w:rPr>
          <w:rFonts w:eastAsia="Arial" w:ascii="Arial" w:hAnsi="Arial" w:cs="Arial"/>
          <w:sz w:val="24"/>
        </w:rPr>
        <w:t xml:space="preserve">switch内部的变量定义</w:t>
      </w:r>
      <w:bookmarkEnd w:id="8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22" w:name="_____822"/>
      <w:bookmarkStart w:id="823" w:name="_1601"/>
      <w:bookmarkEnd w:id="822"/>
      <w:r>
        <w:rPr>
          <w:rFonts w:eastAsia="Arial" w:ascii="Arial" w:hAnsi="Arial" w:cs="Arial"/>
          <w:sz w:val="24"/>
        </w:rPr>
        <w:t xml:space="preserve">迭代语句</w:t>
      </w:r>
      <w:bookmarkEnd w:id="8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24" w:name="_____824"/>
      <w:bookmarkStart w:id="825" w:name="_1603"/>
      <w:bookmarkEnd w:id="824"/>
      <w:r>
        <w:rPr>
          <w:rFonts w:eastAsia="Arial" w:ascii="Arial" w:hAnsi="Arial" w:cs="Arial"/>
          <w:sz w:val="24"/>
        </w:rPr>
        <w:t xml:space="preserve">while语句</w:t>
      </w:r>
      <w:bookmarkEnd w:id="8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26" w:name="_____826"/>
      <w:bookmarkStart w:id="827" w:name="_1604"/>
      <w:bookmarkEnd w:id="826"/>
      <w:r>
        <w:rPr>
          <w:rFonts w:eastAsia="Arial" w:ascii="Arial" w:hAnsi="Arial" w:cs="Arial"/>
          <w:sz w:val="24"/>
        </w:rPr>
        <w:t xml:space="preserve">for语句</w:t>
      </w:r>
      <w:bookmarkEnd w:id="8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28" w:name="_____828"/>
      <w:bookmarkStart w:id="829" w:name="_1606"/>
      <w:bookmarkEnd w:id="828"/>
      <w:r>
        <w:rPr>
          <w:rFonts w:eastAsia="Arial" w:ascii="Arial" w:hAnsi="Arial" w:cs="Arial"/>
          <w:sz w:val="24"/>
        </w:rPr>
        <w:t xml:space="preserve">传统for语句</w:t>
      </w:r>
      <w:bookmarkEnd w:id="8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30" w:name="_____830"/>
      <w:bookmarkStart w:id="831" w:name="_1607"/>
      <w:bookmarkEnd w:id="830"/>
      <w:r>
        <w:rPr>
          <w:rFonts w:eastAsia="Arial" w:ascii="Arial" w:hAnsi="Arial" w:cs="Arial"/>
          <w:sz w:val="24"/>
        </w:rPr>
        <w:t xml:space="preserve">范围for语句</w:t>
      </w:r>
      <w:bookmarkEnd w:id="8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832" w:name="_____832"/>
      <w:bookmarkStart w:id="833" w:name="_2127"/>
      <w:bookmarkEnd w:id="832"/>
      <w:r>
        <w:rPr>
          <w:rFonts w:eastAsia="Arial" w:ascii="Arial" w:hAnsi="Arial" w:cs="Arial"/>
          <w:sz w:val="24"/>
        </w:rPr>
        <w:t xml:space="preserve">for(auto 元素 : 容器)</w:t>
      </w:r>
      <w:bookmarkEnd w:id="83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834" w:name="_____834"/>
      <w:bookmarkStart w:id="835" w:name="_2128"/>
      <w:bookmarkEnd w:id="834"/>
      <w:r>
        <w:rPr>
          <w:rFonts w:eastAsia="Arial" w:ascii="Arial" w:hAnsi="Arial" w:cs="Arial"/>
          <w:sz w:val="24"/>
        </w:rPr>
        <w:t xml:space="preserve">对比for_each( )</w:t>
      </w:r>
      <w:bookmarkEnd w:id="8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36" w:name="_____836"/>
      <w:bookmarkStart w:id="837" w:name="_1605"/>
      <w:bookmarkEnd w:id="836"/>
      <w:r>
        <w:rPr>
          <w:rFonts w:eastAsia="Arial" w:ascii="Arial" w:hAnsi="Arial" w:cs="Arial"/>
          <w:sz w:val="24"/>
        </w:rPr>
        <w:t xml:space="preserve">do while语句</w:t>
      </w:r>
      <w:bookmarkEnd w:id="8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38" w:name="_____838"/>
      <w:bookmarkStart w:id="839" w:name="_1608"/>
      <w:bookmarkEnd w:id="838"/>
      <w:r>
        <w:rPr>
          <w:rFonts w:eastAsia="Arial" w:ascii="Arial" w:hAnsi="Arial" w:cs="Arial"/>
          <w:sz w:val="24"/>
        </w:rPr>
        <w:t xml:space="preserve">跳转语句</w:t>
      </w:r>
      <w:bookmarkEnd w:id="8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40" w:name="_____840"/>
      <w:bookmarkStart w:id="841" w:name="_1609"/>
      <w:bookmarkEnd w:id="840"/>
      <w:r>
        <w:rPr>
          <w:rFonts w:eastAsia="Arial" w:ascii="Arial" w:hAnsi="Arial" w:cs="Arial"/>
          <w:sz w:val="24"/>
        </w:rPr>
        <w:t xml:space="preserve">break语句</w:t>
      </w:r>
      <w:bookmarkEnd w:id="8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42" w:name="_____842"/>
      <w:bookmarkStart w:id="843" w:name="_1610"/>
      <w:bookmarkEnd w:id="842"/>
      <w:r>
        <w:rPr>
          <w:rFonts w:eastAsia="Arial" w:ascii="Arial" w:hAnsi="Arial" w:cs="Arial"/>
          <w:sz w:val="24"/>
        </w:rPr>
        <w:t xml:space="preserve">continue语句</w:t>
      </w:r>
      <w:bookmarkEnd w:id="8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44" w:name="_____844"/>
      <w:bookmarkStart w:id="845" w:name="_1611"/>
      <w:bookmarkEnd w:id="844"/>
      <w:r>
        <w:rPr>
          <w:rFonts w:eastAsia="Arial" w:ascii="Arial" w:hAnsi="Arial" w:cs="Arial"/>
          <w:sz w:val="24"/>
        </w:rPr>
        <w:t xml:space="preserve">goto语句</w:t>
      </w:r>
      <w:bookmarkEnd w:id="84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46" w:name="_____846"/>
      <w:bookmarkStart w:id="847" w:name="_1612"/>
      <w:bookmarkEnd w:id="846"/>
      <w:r>
        <w:rPr>
          <w:rFonts w:eastAsia="Arial" w:ascii="Arial" w:hAnsi="Arial" w:cs="Arial"/>
          <w:sz w:val="24"/>
        </w:rPr>
        <w:t xml:space="preserve">带标签语句</w:t>
      </w:r>
      <w:bookmarkEnd w:id="8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48" w:name="_____848"/>
      <w:bookmarkStart w:id="849" w:name="_1613"/>
      <w:bookmarkEnd w:id="848"/>
      <w:r>
        <w:rPr>
          <w:rFonts w:eastAsia="Arial" w:ascii="Arial" w:hAnsi="Arial" w:cs="Arial"/>
          <w:sz w:val="24"/>
        </w:rPr>
        <w:t xml:space="preserve">try语句和异常处理</w:t>
      </w:r>
      <w:bookmarkEnd w:id="8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50" w:name="_____850"/>
      <w:bookmarkStart w:id="851" w:name="_1617"/>
      <w:bookmarkEnd w:id="850"/>
      <w:r>
        <w:rPr>
          <w:rFonts w:eastAsia="Arial" w:ascii="Arial" w:hAnsi="Arial" w:cs="Arial"/>
          <w:sz w:val="24"/>
        </w:rPr>
        <w:t xml:space="preserve">异常处理机制</w:t>
      </w:r>
      <w:bookmarkEnd w:id="8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52" w:name="_____852"/>
      <w:bookmarkStart w:id="853" w:name="_1618"/>
      <w:bookmarkEnd w:id="852"/>
      <w:r>
        <w:rPr>
          <w:rFonts w:eastAsia="Arial" w:ascii="Arial" w:hAnsi="Arial" w:cs="Arial"/>
          <w:sz w:val="24"/>
        </w:rPr>
        <w:t xml:space="preserve">异常检测</w:t>
      </w:r>
      <w:bookmarkEnd w:id="8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54" w:name="_____854"/>
      <w:bookmarkStart w:id="855" w:name="_1619"/>
      <w:bookmarkEnd w:id="854"/>
      <w:r>
        <w:rPr>
          <w:rFonts w:eastAsia="Arial" w:ascii="Arial" w:hAnsi="Arial" w:cs="Arial"/>
          <w:sz w:val="24"/>
        </w:rPr>
        <w:t xml:space="preserve">异常处理</w:t>
      </w:r>
      <w:bookmarkEnd w:id="8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856" w:name="_____856"/>
      <w:bookmarkStart w:id="857" w:name="_1625"/>
      <w:bookmarkEnd w:id="856"/>
      <w:r>
        <w:rPr>
          <w:rFonts w:eastAsia="Arial" w:ascii="Arial" w:hAnsi="Arial" w:cs="Arial"/>
          <w:sz w:val="24"/>
        </w:rPr>
        <w:t xml:space="preserve">异常处理代码</w:t>
      </w:r>
      <w:bookmarkEnd w:id="8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58" w:name="_____858"/>
      <w:bookmarkStart w:id="859" w:name="_1615"/>
      <w:bookmarkEnd w:id="858"/>
      <w:r>
        <w:rPr>
          <w:rFonts w:eastAsia="Arial" w:ascii="Arial" w:hAnsi="Arial" w:cs="Arial"/>
          <w:sz w:val="24"/>
        </w:rPr>
        <w:t xml:space="preserve">try语句块</w:t>
      </w:r>
      <w:bookmarkEnd w:id="8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60" w:name="_____860"/>
      <w:bookmarkStart w:id="861" w:name="_1620"/>
      <w:bookmarkEnd w:id="860"/>
      <w:r>
        <w:rPr>
          <w:rFonts w:eastAsia="Arial" w:ascii="Arial" w:hAnsi="Arial" w:cs="Arial"/>
          <w:sz w:val="24"/>
        </w:rPr>
        <w:t xml:space="preserve">异常安全</w:t>
      </w:r>
      <w:bookmarkEnd w:id="8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62" w:name="_____862"/>
      <w:bookmarkStart w:id="863" w:name="_1614"/>
      <w:bookmarkEnd w:id="862"/>
      <w:r>
        <w:rPr>
          <w:rFonts w:eastAsia="Arial" w:ascii="Arial" w:hAnsi="Arial" w:cs="Arial"/>
          <w:sz w:val="24"/>
        </w:rPr>
        <w:t xml:space="preserve">throw表达式</w:t>
      </w:r>
      <w:bookmarkEnd w:id="8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64" w:name="_____864"/>
      <w:bookmarkStart w:id="865" w:name="_1628"/>
      <w:bookmarkEnd w:id="864"/>
      <w:r>
        <w:rPr>
          <w:rFonts w:eastAsia="Arial" w:ascii="Arial" w:hAnsi="Arial" w:cs="Arial"/>
          <w:sz w:val="24"/>
        </w:rPr>
        <w:t xml:space="preserve">引发</w:t>
      </w:r>
      <w:bookmarkEnd w:id="8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66" w:name="_____866"/>
      <w:bookmarkStart w:id="867" w:name="_1621"/>
      <w:bookmarkEnd w:id="866"/>
      <w:r>
        <w:rPr>
          <w:rFonts w:eastAsia="Arial" w:ascii="Arial" w:hAnsi="Arial" w:cs="Arial"/>
          <w:sz w:val="24"/>
        </w:rPr>
        <w:t xml:space="preserve">catch子句</w:t>
      </w:r>
      <w:bookmarkEnd w:id="8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68" w:name="_____868"/>
      <w:bookmarkStart w:id="869" w:name="_1624"/>
      <w:bookmarkEnd w:id="868"/>
      <w:r>
        <w:rPr>
          <w:rFonts w:eastAsia="Arial" w:ascii="Arial" w:hAnsi="Arial" w:cs="Arial"/>
          <w:sz w:val="24"/>
        </w:rPr>
        <w:t xml:space="preserve">异常声明</w:t>
      </w:r>
      <w:bookmarkEnd w:id="8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70" w:name="_____870"/>
      <w:bookmarkStart w:id="871" w:name="_1616"/>
      <w:bookmarkEnd w:id="870"/>
      <w:r>
        <w:rPr>
          <w:rFonts w:eastAsia="Arial" w:ascii="Arial" w:hAnsi="Arial" w:cs="Arial"/>
          <w:sz w:val="24"/>
        </w:rPr>
        <w:t xml:space="preserve">标准异常</w:t>
      </w:r>
      <w:bookmarkEnd w:id="8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72" w:name="_____872"/>
      <w:bookmarkStart w:id="873" w:name="_1623"/>
      <w:bookmarkEnd w:id="872"/>
      <w:r>
        <w:rPr>
          <w:rFonts w:eastAsia="Arial" w:ascii="Arial" w:hAnsi="Arial" w:cs="Arial"/>
          <w:sz w:val="24"/>
        </w:rPr>
        <w:t xml:space="preserve">异常类</w:t>
      </w:r>
      <w:bookmarkEnd w:id="8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74" w:name="_____874"/>
      <w:bookmarkStart w:id="875" w:name="_1629"/>
      <w:bookmarkEnd w:id="874"/>
      <w:r>
        <w:rPr>
          <w:rFonts w:eastAsia="Arial" w:ascii="Arial" w:hAnsi="Arial" w:cs="Arial"/>
          <w:sz w:val="24"/>
        </w:rPr>
        <w:t xml:space="preserve">标准库函数terminate</w:t>
      </w:r>
      <w:bookmarkEnd w:id="8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76" w:name="_____876"/>
      <w:bookmarkStart w:id="877" w:name="_1593"/>
      <w:bookmarkEnd w:id="876"/>
      <w:r>
        <w:rPr>
          <w:rFonts w:eastAsia="Arial" w:ascii="Arial" w:hAnsi="Arial" w:cs="Arial"/>
          <w:sz w:val="24"/>
        </w:rPr>
        <w:t xml:space="preserve">语句作用域</w:t>
      </w:r>
      <w:bookmarkEnd w:id="877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878" w:name="_____878"/>
      <w:bookmarkStart w:id="879" w:name="_114"/>
      <w:bookmarkEnd w:id="878"/>
      <w:r>
        <w:rPr>
          <w:rFonts w:eastAsia="Arial" w:ascii="Arial" w:hAnsi="Arial" w:cs="Arial"/>
          <w:sz w:val="28"/>
        </w:rPr>
        <w:t xml:space="preserve">函数</w:t>
      </w:r>
      <w:bookmarkEnd w:id="87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880" w:name="_____880"/>
      <w:bookmarkStart w:id="881" w:name="_259"/>
      <w:bookmarkEnd w:id="880"/>
      <w:r>
        <w:rPr>
          <w:rFonts w:eastAsia="Arial" w:ascii="Arial" w:hAnsi="Arial" w:cs="Arial"/>
          <w:sz w:val="24"/>
        </w:rPr>
        <w:t xml:space="preserve">函数基础</w:t>
      </w:r>
      <w:bookmarkEnd w:id="8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882" w:name="_____882"/>
      <w:bookmarkStart w:id="883" w:name="_1659"/>
      <w:bookmarkEnd w:id="882"/>
      <w:r>
        <w:rPr>
          <w:rFonts w:eastAsia="Arial" w:ascii="Arial" w:hAnsi="Arial" w:cs="Arial"/>
          <w:sz w:val="24"/>
        </w:rPr>
        <w:t xml:space="preserve">概念</w:t>
      </w:r>
      <w:bookmarkEnd w:id="8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84" w:name="_____884"/>
      <w:bookmarkStart w:id="885" w:name="_260"/>
      <w:bookmarkEnd w:id="884"/>
      <w:r>
        <w:rPr>
          <w:rFonts w:eastAsia="Arial" w:ascii="Arial" w:hAnsi="Arial" w:cs="Arial"/>
          <w:sz w:val="24"/>
        </w:rPr>
        <w:t xml:space="preserve">函数定义</w:t>
      </w:r>
      <w:bookmarkEnd w:id="8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86" w:name="_____886"/>
      <w:bookmarkStart w:id="887" w:name="_1570"/>
      <w:bookmarkEnd w:id="886"/>
      <w:r>
        <w:rPr>
          <w:rFonts w:eastAsia="Arial" w:ascii="Arial" w:hAnsi="Arial" w:cs="Arial"/>
          <w:sz w:val="24"/>
        </w:rPr>
        <w:t xml:space="preserve">返回类型</w:t>
      </w:r>
      <w:bookmarkEnd w:id="8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88" w:name="_____888"/>
      <w:bookmarkStart w:id="889" w:name="_291"/>
      <w:bookmarkEnd w:id="888"/>
      <w:r>
        <w:rPr>
          <w:rFonts w:eastAsia="Arial" w:ascii="Arial" w:hAnsi="Arial" w:cs="Arial"/>
          <w:sz w:val="24"/>
        </w:rPr>
        <w:t xml:space="preserve">函数名</w:t>
      </w:r>
      <w:bookmarkEnd w:id="8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890" w:name="_____890"/>
      <w:bookmarkStart w:id="891" w:name="_1569"/>
      <w:bookmarkEnd w:id="890"/>
      <w:r>
        <w:rPr>
          <w:rFonts w:eastAsia="Arial" w:ascii="Arial" w:hAnsi="Arial" w:cs="Arial"/>
          <w:sz w:val="24"/>
        </w:rPr>
        <w:t xml:space="preserve">形参列表</w:t>
      </w:r>
      <w:bookmarkEnd w:id="89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892" w:name="_____892"/>
      <w:bookmarkStart w:id="893" w:name="_1567"/>
      <w:bookmarkEnd w:id="892"/>
      <w:r>
        <w:rPr>
          <w:rFonts w:eastAsia="Arial" w:ascii="Arial" w:hAnsi="Arial" w:cs="Arial"/>
          <w:sz w:val="24"/>
        </w:rPr>
        <w:t xml:space="preserve">函数体</w:t>
      </w:r>
      <w:bookmarkEnd w:id="8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894" w:name="_____894"/>
      <w:bookmarkStart w:id="895" w:name="_1630"/>
      <w:bookmarkEnd w:id="894"/>
      <w:r>
        <w:rPr>
          <w:rFonts w:eastAsia="Arial" w:ascii="Arial" w:hAnsi="Arial" w:cs="Arial"/>
          <w:sz w:val="24"/>
        </w:rPr>
        <w:t xml:space="preserve">调用函数</w:t>
      </w:r>
      <w:bookmarkEnd w:id="8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896" w:name="_____896"/>
      <w:bookmarkStart w:id="897" w:name="_1631"/>
      <w:bookmarkEnd w:id="896"/>
      <w:r>
        <w:rPr>
          <w:rFonts w:eastAsia="Arial" w:ascii="Arial" w:hAnsi="Arial" w:cs="Arial"/>
          <w:sz w:val="24"/>
        </w:rPr>
        <w:t xml:space="preserve">调用运算符( )</w:t>
      </w:r>
      <w:bookmarkEnd w:id="8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898" w:name="_____898"/>
      <w:bookmarkStart w:id="899" w:name="_1632"/>
      <w:bookmarkEnd w:id="898"/>
      <w:r>
        <w:rPr>
          <w:rFonts w:eastAsia="Arial" w:ascii="Arial" w:hAnsi="Arial" w:cs="Arial"/>
          <w:sz w:val="24"/>
        </w:rPr>
        <w:t xml:space="preserve">实参列表</w:t>
      </w:r>
      <w:bookmarkEnd w:id="8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00" w:name="_____900"/>
      <w:bookmarkStart w:id="901" w:name="_384"/>
      <w:bookmarkEnd w:id="900"/>
      <w:r>
        <w:rPr>
          <w:rFonts w:eastAsia="Arial" w:ascii="Arial" w:hAnsi="Arial" w:cs="Arial"/>
          <w:sz w:val="24"/>
        </w:rPr>
        <w:t xml:space="preserve">函数声明（函数原型）</w:t>
      </w:r>
      <w:bookmarkEnd w:id="9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02" w:name="_____902"/>
      <w:bookmarkStart w:id="903" w:name="_383"/>
      <w:bookmarkEnd w:id="902"/>
      <w:r>
        <w:rPr>
          <w:rFonts w:eastAsia="Arial" w:ascii="Arial" w:hAnsi="Arial" w:cs="Arial"/>
          <w:sz w:val="24"/>
        </w:rPr>
        <w:t xml:space="preserve">默认参数</w:t>
      </w:r>
      <w:bookmarkEnd w:id="9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04" w:name="_____904"/>
      <w:bookmarkStart w:id="905" w:name="_549"/>
      <w:bookmarkEnd w:id="904"/>
      <w:r>
        <w:rPr>
          <w:rFonts w:eastAsia="Arial" w:ascii="Arial" w:hAnsi="Arial" w:cs="Arial"/>
          <w:sz w:val="24"/>
        </w:rPr>
        <w:t xml:space="preserve">函数声明与定义的关系</w:t>
      </w:r>
      <w:bookmarkEnd w:id="9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06" w:name="_____906"/>
      <w:bookmarkStart w:id="907" w:name="_1637"/>
      <w:bookmarkEnd w:id="906"/>
      <w:r>
        <w:rPr>
          <w:rFonts w:eastAsia="Arial" w:ascii="Arial" w:hAnsi="Arial" w:cs="Arial"/>
          <w:sz w:val="24"/>
        </w:rPr>
        <w:t xml:space="preserve">分离式编译</w:t>
      </w:r>
      <w:bookmarkEnd w:id="9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08" w:name="_____908"/>
      <w:bookmarkStart w:id="909" w:name="_262"/>
      <w:bookmarkEnd w:id="908"/>
      <w:r>
        <w:rPr>
          <w:rFonts w:eastAsia="Arial" w:ascii="Arial" w:hAnsi="Arial" w:cs="Arial"/>
          <w:sz w:val="24"/>
        </w:rPr>
        <w:t xml:space="preserve">形参和实参</w:t>
      </w:r>
      <w:bookmarkEnd w:id="9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10" w:name="_____910"/>
      <w:bookmarkStart w:id="911" w:name="_263"/>
      <w:bookmarkEnd w:id="910"/>
      <w:r>
        <w:rPr>
          <w:rFonts w:eastAsia="Arial" w:ascii="Arial" w:hAnsi="Arial" w:cs="Arial"/>
          <w:sz w:val="24"/>
        </w:rPr>
        <w:t xml:space="preserve">局部对象</w:t>
      </w:r>
      <w:bookmarkEnd w:id="9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12" w:name="_____912"/>
      <w:bookmarkStart w:id="913" w:name="_1633"/>
      <w:bookmarkEnd w:id="912"/>
      <w:r>
        <w:rPr>
          <w:rFonts w:eastAsia="Arial" w:ascii="Arial" w:hAnsi="Arial" w:cs="Arial"/>
          <w:sz w:val="24"/>
        </w:rPr>
        <w:t xml:space="preserve">作用域和生命周期</w:t>
      </w:r>
      <w:bookmarkEnd w:id="9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14" w:name="_____914"/>
      <w:bookmarkStart w:id="915" w:name="_1634"/>
      <w:bookmarkEnd w:id="914"/>
      <w:r>
        <w:rPr>
          <w:rFonts w:eastAsia="Arial" w:ascii="Arial" w:hAnsi="Arial" w:cs="Arial"/>
          <w:sz w:val="24"/>
        </w:rPr>
        <w:t xml:space="preserve">局部变量</w:t>
      </w:r>
      <w:bookmarkEnd w:id="9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16" w:name="_____916"/>
      <w:bookmarkStart w:id="917" w:name="_1635"/>
      <w:bookmarkEnd w:id="916"/>
      <w:r>
        <w:rPr>
          <w:rFonts w:eastAsia="Arial" w:ascii="Arial" w:hAnsi="Arial" w:cs="Arial"/>
          <w:sz w:val="24"/>
        </w:rPr>
        <w:t xml:space="preserve">自动对象</w:t>
      </w:r>
      <w:bookmarkEnd w:id="9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18" w:name="_____918"/>
      <w:bookmarkStart w:id="919" w:name="_1636"/>
      <w:bookmarkEnd w:id="918"/>
      <w:r>
        <w:rPr>
          <w:rFonts w:eastAsia="Arial" w:ascii="Arial" w:hAnsi="Arial" w:cs="Arial"/>
          <w:sz w:val="24"/>
        </w:rPr>
        <w:t xml:space="preserve">局部静态对象</w:t>
      </w:r>
      <w:bookmarkEnd w:id="9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20" w:name="_____920"/>
      <w:bookmarkStart w:id="921" w:name="_261"/>
      <w:bookmarkEnd w:id="920"/>
      <w:r>
        <w:rPr>
          <w:rFonts w:eastAsia="Arial" w:ascii="Arial" w:hAnsi="Arial" w:cs="Arial"/>
          <w:sz w:val="24"/>
        </w:rPr>
        <w:t xml:space="preserve">函数参数</w:t>
      </w:r>
      <w:bookmarkEnd w:id="9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922" w:name="_____922"/>
      <w:bookmarkStart w:id="923" w:name="_286"/>
      <w:bookmarkEnd w:id="922"/>
      <w:r>
        <w:rPr>
          <w:rFonts w:eastAsia="Arial" w:ascii="Arial" w:hAnsi="Arial" w:cs="Arial"/>
          <w:sz w:val="24"/>
        </w:rPr>
        <w:t xml:space="preserve">参数传递</w:t>
      </w:r>
      <w:bookmarkEnd w:id="9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24" w:name="_____924"/>
      <w:bookmarkStart w:id="925" w:name="_1638"/>
      <w:bookmarkEnd w:id="924"/>
      <w:r>
        <w:rPr>
          <w:rFonts w:eastAsia="Arial" w:ascii="Arial" w:hAnsi="Arial" w:cs="Arial"/>
          <w:sz w:val="24"/>
        </w:rPr>
        <w:t xml:space="preserve">形参类型</w:t>
      </w:r>
      <w:bookmarkEnd w:id="9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26" w:name="_____926"/>
      <w:bookmarkStart w:id="927" w:name="_1639"/>
      <w:bookmarkEnd w:id="926"/>
      <w:r>
        <w:rPr>
          <w:rFonts w:eastAsia="Arial" w:ascii="Arial" w:hAnsi="Arial" w:cs="Arial"/>
          <w:sz w:val="24"/>
        </w:rPr>
        <w:t xml:space="preserve">非引用类型</w:t>
      </w:r>
      <w:bookmarkEnd w:id="9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28" w:name="_____928"/>
      <w:bookmarkStart w:id="929" w:name="_1640"/>
      <w:bookmarkEnd w:id="928"/>
      <w:r>
        <w:rPr>
          <w:rFonts w:eastAsia="Arial" w:ascii="Arial" w:hAnsi="Arial" w:cs="Arial"/>
          <w:sz w:val="24"/>
        </w:rPr>
        <w:t xml:space="preserve">引用类型</w:t>
      </w:r>
      <w:bookmarkEnd w:id="9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30" w:name="_____930"/>
      <w:bookmarkStart w:id="931" w:name="_379"/>
      <w:bookmarkEnd w:id="930"/>
      <w:r>
        <w:rPr>
          <w:rFonts w:eastAsia="Arial" w:ascii="Arial" w:hAnsi="Arial" w:cs="Arial"/>
          <w:sz w:val="24"/>
        </w:rPr>
        <w:t xml:space="preserve">传递方式</w:t>
      </w:r>
      <w:bookmarkEnd w:id="9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32" w:name="_____932"/>
      <w:bookmarkStart w:id="933" w:name="_283"/>
      <w:bookmarkEnd w:id="932"/>
      <w:r>
        <w:rPr>
          <w:rFonts w:eastAsia="Arial" w:ascii="Arial" w:hAnsi="Arial" w:cs="Arial"/>
          <w:sz w:val="24"/>
        </w:rPr>
        <w:t xml:space="preserve">按值传递</w:t>
      </w:r>
      <w:bookmarkEnd w:id="93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34" w:name="_____934"/>
      <w:bookmarkStart w:id="935" w:name="_284"/>
      <w:bookmarkEnd w:id="934"/>
      <w:r>
        <w:rPr>
          <w:rFonts w:eastAsia="Arial" w:ascii="Arial" w:hAnsi="Arial" w:cs="Arial"/>
          <w:sz w:val="24"/>
        </w:rPr>
        <w:t xml:space="preserve">按指针传递</w:t>
      </w:r>
      <w:bookmarkEnd w:id="9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36" w:name="_____936"/>
      <w:bookmarkStart w:id="937" w:name="_285"/>
      <w:bookmarkEnd w:id="936"/>
      <w:r>
        <w:rPr>
          <w:rFonts w:eastAsia="Arial" w:ascii="Arial" w:hAnsi="Arial" w:cs="Arial"/>
          <w:sz w:val="24"/>
        </w:rPr>
        <w:t xml:space="preserve">按引用传递</w:t>
      </w:r>
      <w:bookmarkEnd w:id="9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38" w:name="_____938"/>
      <w:bookmarkStart w:id="939" w:name="_380"/>
      <w:bookmarkEnd w:id="938"/>
      <w:r>
        <w:rPr>
          <w:rFonts w:eastAsia="Arial" w:ascii="Arial" w:hAnsi="Arial" w:cs="Arial"/>
          <w:sz w:val="24"/>
        </w:rPr>
        <w:t xml:space="preserve">指导原则</w:t>
      </w:r>
      <w:bookmarkEnd w:id="9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40" w:name="_____940"/>
      <w:bookmarkStart w:id="941" w:name="_381"/>
      <w:bookmarkEnd w:id="940"/>
      <w:r>
        <w:rPr>
          <w:rFonts w:eastAsia="Arial" w:ascii="Arial" w:hAnsi="Arial" w:cs="Arial"/>
          <w:sz w:val="24"/>
        </w:rPr>
        <w:t xml:space="preserve">使用传递的值而不做修改的函数</w:t>
      </w:r>
      <w:bookmarkEnd w:id="9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42" w:name="_____942"/>
      <w:bookmarkStart w:id="943" w:name="_382"/>
      <w:bookmarkEnd w:id="942"/>
      <w:r>
        <w:rPr>
          <w:rFonts w:eastAsia="Arial" w:ascii="Arial" w:hAnsi="Arial" w:cs="Arial"/>
          <w:sz w:val="24"/>
        </w:rPr>
        <w:t xml:space="preserve">修改调用函数中数据的函数</w:t>
      </w:r>
      <w:bookmarkEnd w:id="9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44" w:name="_____944"/>
      <w:bookmarkStart w:id="945" w:name="_1411"/>
      <w:bookmarkEnd w:id="944"/>
      <w:r>
        <w:rPr>
          <w:rFonts w:eastAsia="Arial" w:ascii="Arial" w:hAnsi="Arial" w:cs="Arial"/>
          <w:sz w:val="24"/>
        </w:rPr>
        <w:t xml:space="preserve">经验</w:t>
      </w:r>
      <w:bookmarkEnd w:id="9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46" w:name="_____946"/>
      <w:bookmarkStart w:id="947" w:name="_1641"/>
      <w:bookmarkEnd w:id="946"/>
      <w:r>
        <w:rPr>
          <w:rFonts w:eastAsia="Arial" w:ascii="Arial" w:hAnsi="Arial" w:cs="Arial"/>
          <w:sz w:val="24"/>
        </w:rPr>
        <w:t xml:space="preserve">const形参和实参</w:t>
      </w:r>
      <w:bookmarkEnd w:id="9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48" w:name="_____948"/>
      <w:bookmarkStart w:id="949" w:name="_1642"/>
      <w:bookmarkEnd w:id="948"/>
      <w:r>
        <w:rPr>
          <w:rFonts w:eastAsia="Arial" w:ascii="Arial" w:hAnsi="Arial" w:cs="Arial"/>
          <w:sz w:val="24"/>
        </w:rPr>
        <w:t xml:space="preserve">指针或引用形参与const</w:t>
      </w:r>
      <w:bookmarkEnd w:id="9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50" w:name="_____950"/>
      <w:bookmarkStart w:id="951" w:name="_1643"/>
      <w:bookmarkEnd w:id="950"/>
      <w:r>
        <w:rPr>
          <w:rFonts w:eastAsia="Arial" w:ascii="Arial" w:hAnsi="Arial" w:cs="Arial"/>
          <w:sz w:val="24"/>
        </w:rPr>
        <w:t xml:space="preserve">尽量使用常量引用</w:t>
      </w:r>
      <w:bookmarkEnd w:id="9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952" w:name="_____952"/>
      <w:bookmarkStart w:id="953" w:name="_269"/>
      <w:bookmarkEnd w:id="952"/>
      <w:r>
        <w:rPr>
          <w:rFonts w:eastAsia="Arial" w:ascii="Arial" w:hAnsi="Arial" w:cs="Arial"/>
          <w:sz w:val="24"/>
        </w:rPr>
        <w:t xml:space="preserve">参数的类型</w:t>
      </w:r>
      <w:bookmarkEnd w:id="9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54" w:name="_____954"/>
      <w:bookmarkStart w:id="955" w:name="_1645"/>
      <w:bookmarkEnd w:id="954"/>
      <w:r>
        <w:rPr>
          <w:rFonts w:eastAsia="Arial" w:ascii="Arial" w:hAnsi="Arial" w:cs="Arial"/>
          <w:sz w:val="24"/>
        </w:rPr>
        <w:t xml:space="preserve">数组形参</w:t>
      </w:r>
      <w:bookmarkEnd w:id="9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56" w:name="_____956"/>
      <w:bookmarkStart w:id="957" w:name="_267"/>
      <w:bookmarkEnd w:id="956"/>
      <w:r>
        <w:rPr>
          <w:rFonts w:eastAsia="Arial" w:ascii="Arial" w:hAnsi="Arial" w:cs="Arial"/>
          <w:sz w:val="24"/>
        </w:rPr>
        <w:t xml:space="preserve">数组表示与指针表示</w:t>
      </w:r>
      <w:bookmarkEnd w:id="95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58" w:name="_____958"/>
      <w:bookmarkStart w:id="959" w:name="_1646"/>
      <w:bookmarkEnd w:id="958"/>
      <w:r>
        <w:rPr>
          <w:rFonts w:eastAsia="Arial" w:ascii="Arial" w:hAnsi="Arial" w:cs="Arial"/>
          <w:sz w:val="24"/>
        </w:rPr>
        <w:t xml:space="preserve">提供数组长度的方式</w:t>
      </w:r>
      <w:bookmarkEnd w:id="95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960" w:name="_____960"/>
      <w:bookmarkStart w:id="961" w:name="_268"/>
      <w:bookmarkEnd w:id="960"/>
      <w:r>
        <w:rPr>
          <w:rFonts w:eastAsia="Arial" w:ascii="Arial" w:hAnsi="Arial" w:cs="Arial"/>
          <w:sz w:val="24"/>
        </w:rPr>
        <w:t xml:space="preserve">显式传递数组大小</w:t>
      </w:r>
      <w:bookmarkEnd w:id="96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962" w:name="_____962"/>
      <w:bookmarkStart w:id="963" w:name="_1647"/>
      <w:bookmarkEnd w:id="962"/>
      <w:r>
        <w:rPr>
          <w:rFonts w:eastAsia="Arial" w:ascii="Arial" w:hAnsi="Arial" w:cs="Arial"/>
          <w:sz w:val="24"/>
        </w:rPr>
        <w:t xml:space="preserve">使用标准库规范</w:t>
      </w:r>
      <w:bookmarkEnd w:id="9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64" w:name="_____964"/>
      <w:bookmarkStart w:id="965" w:name="_1648"/>
      <w:bookmarkEnd w:id="964"/>
      <w:r>
        <w:rPr>
          <w:rFonts w:eastAsia="Arial" w:ascii="Arial" w:hAnsi="Arial" w:cs="Arial"/>
          <w:sz w:val="24"/>
        </w:rPr>
        <w:t xml:space="preserve">数组引用形参</w:t>
      </w:r>
      <w:bookmarkEnd w:id="96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66" w:name="_____966"/>
      <w:bookmarkStart w:id="967" w:name="_279"/>
      <w:bookmarkEnd w:id="966"/>
      <w:r>
        <w:rPr>
          <w:rFonts w:eastAsia="Arial" w:ascii="Arial" w:hAnsi="Arial" w:cs="Arial"/>
          <w:sz w:val="24"/>
        </w:rPr>
        <w:t xml:space="preserve">传递多维数组</w:t>
      </w:r>
      <w:bookmarkEnd w:id="9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68" w:name="_____968"/>
      <w:bookmarkStart w:id="969" w:name="_280"/>
      <w:bookmarkEnd w:id="968"/>
      <w:r>
        <w:rPr>
          <w:rFonts w:eastAsia="Arial" w:ascii="Arial" w:hAnsi="Arial" w:cs="Arial"/>
          <w:sz w:val="24"/>
        </w:rPr>
        <w:t xml:space="preserve">C风格字符串</w:t>
      </w:r>
      <w:bookmarkEnd w:id="96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70" w:name="_____970"/>
      <w:bookmarkStart w:id="971" w:name="_281"/>
      <w:bookmarkEnd w:id="970"/>
      <w:r>
        <w:rPr>
          <w:rFonts w:eastAsia="Arial" w:ascii="Arial" w:hAnsi="Arial" w:cs="Arial"/>
          <w:sz w:val="24"/>
        </w:rPr>
        <w:t xml:space="preserve">C风格字符串作为返回值</w:t>
      </w:r>
      <w:bookmarkEnd w:id="9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72" w:name="_____972"/>
      <w:bookmarkStart w:id="973" w:name="_282"/>
      <w:bookmarkEnd w:id="972"/>
      <w:r>
        <w:rPr>
          <w:rFonts w:eastAsia="Arial" w:ascii="Arial" w:hAnsi="Arial" w:cs="Arial"/>
          <w:sz w:val="24"/>
        </w:rPr>
        <w:t xml:space="preserve">结构</w:t>
      </w:r>
      <w:bookmarkEnd w:id="9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74" w:name="_____974"/>
      <w:bookmarkStart w:id="975" w:name="_288"/>
      <w:bookmarkEnd w:id="974"/>
      <w:r>
        <w:rPr>
          <w:rFonts w:eastAsia="Arial" w:ascii="Arial" w:hAnsi="Arial" w:cs="Arial"/>
          <w:sz w:val="24"/>
        </w:rPr>
        <w:t xml:space="preserve">对象</w:t>
      </w:r>
      <w:bookmarkEnd w:id="97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76" w:name="_____976"/>
      <w:bookmarkStart w:id="977" w:name="_287"/>
      <w:bookmarkEnd w:id="976"/>
      <w:r>
        <w:rPr>
          <w:rFonts w:eastAsia="Arial" w:ascii="Arial" w:hAnsi="Arial" w:cs="Arial"/>
          <w:sz w:val="24"/>
        </w:rPr>
        <w:t xml:space="preserve">string</w:t>
      </w:r>
      <w:bookmarkEnd w:id="9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78" w:name="_____978"/>
      <w:bookmarkStart w:id="979" w:name="_289"/>
      <w:bookmarkEnd w:id="978"/>
      <w:r>
        <w:rPr>
          <w:rFonts w:eastAsia="Arial" w:ascii="Arial" w:hAnsi="Arial" w:cs="Arial"/>
          <w:sz w:val="24"/>
        </w:rPr>
        <w:t xml:space="preserve">array</w:t>
      </w:r>
      <w:bookmarkEnd w:id="9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80" w:name="_____980"/>
      <w:bookmarkStart w:id="981" w:name="_292"/>
      <w:bookmarkEnd w:id="980"/>
      <w:r>
        <w:rPr>
          <w:rFonts w:eastAsia="Arial" w:ascii="Arial" w:hAnsi="Arial" w:cs="Arial"/>
          <w:sz w:val="24"/>
        </w:rPr>
        <w:t xml:space="preserve">函数</w:t>
      </w:r>
      <w:bookmarkEnd w:id="9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82" w:name="_____982"/>
      <w:bookmarkStart w:id="983" w:name="_354"/>
      <w:bookmarkEnd w:id="982"/>
      <w:r>
        <w:rPr>
          <w:rFonts w:eastAsia="Arial" w:ascii="Arial" w:hAnsi="Arial" w:cs="Arial"/>
          <w:sz w:val="24"/>
        </w:rPr>
        <w:t xml:space="preserve">引用</w:t>
      </w:r>
      <w:bookmarkEnd w:id="9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84" w:name="_____984"/>
      <w:bookmarkStart w:id="985" w:name="_1649"/>
      <w:bookmarkEnd w:id="984"/>
      <w:r>
        <w:rPr>
          <w:rFonts w:eastAsia="Arial" w:ascii="Arial" w:hAnsi="Arial" w:cs="Arial"/>
          <w:sz w:val="24"/>
        </w:rPr>
        <w:t xml:space="preserve">main函数</w:t>
      </w:r>
      <w:bookmarkEnd w:id="9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86" w:name="_____986"/>
      <w:bookmarkStart w:id="987" w:name="_1650"/>
      <w:bookmarkEnd w:id="986"/>
      <w:r>
        <w:rPr>
          <w:rFonts w:eastAsia="Arial" w:ascii="Arial" w:hAnsi="Arial" w:cs="Arial"/>
          <w:sz w:val="24"/>
        </w:rPr>
        <w:t xml:space="preserve">main：处理命令行选项</w:t>
      </w:r>
      <w:bookmarkEnd w:id="9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988" w:name="_____988"/>
      <w:bookmarkStart w:id="989" w:name="_1651"/>
      <w:bookmarkEnd w:id="988"/>
      <w:r>
        <w:rPr>
          <w:rFonts w:eastAsia="Arial" w:ascii="Arial" w:hAnsi="Arial" w:cs="Arial"/>
          <w:sz w:val="24"/>
        </w:rPr>
        <w:t xml:space="preserve">含有可变数量形参</w:t>
      </w:r>
      <w:bookmarkEnd w:id="9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90" w:name="_____990"/>
      <w:bookmarkStart w:id="991" w:name="_1652"/>
      <w:bookmarkEnd w:id="990"/>
      <w:r>
        <w:rPr>
          <w:rFonts w:eastAsia="Arial" w:ascii="Arial" w:hAnsi="Arial" w:cs="Arial"/>
          <w:sz w:val="24"/>
        </w:rPr>
        <w:t xml:space="preserve">标准库模板类型initializer_list</w:t>
      </w:r>
      <w:bookmarkEnd w:id="99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992" w:name="_____992"/>
      <w:bookmarkStart w:id="993" w:name="_1654"/>
      <w:bookmarkEnd w:id="992"/>
      <w:r>
        <w:rPr>
          <w:rFonts w:eastAsia="Arial" w:ascii="Arial" w:hAnsi="Arial" w:cs="Arial"/>
          <w:sz w:val="24"/>
        </w:rPr>
        <w:t xml:space="preserve">initializer_list形参</w:t>
      </w:r>
      <w:bookmarkEnd w:id="9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94" w:name="_____994"/>
      <w:bookmarkStart w:id="995" w:name="_1653"/>
      <w:bookmarkEnd w:id="994"/>
      <w:r>
        <w:rPr>
          <w:rFonts w:eastAsia="Arial" w:ascii="Arial" w:hAnsi="Arial" w:cs="Arial"/>
          <w:sz w:val="24"/>
        </w:rPr>
        <w:t xml:space="preserve">省略符形参</w:t>
      </w:r>
      <w:bookmarkEnd w:id="9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996" w:name="_____996"/>
      <w:bookmarkStart w:id="997" w:name="_1655"/>
      <w:bookmarkEnd w:id="996"/>
      <w:r>
        <w:rPr>
          <w:rFonts w:eastAsia="Arial" w:ascii="Arial" w:hAnsi="Arial" w:cs="Arial"/>
          <w:sz w:val="24"/>
        </w:rPr>
        <w:t xml:space="preserve">可变参数模板</w:t>
      </w:r>
      <w:bookmarkEnd w:id="9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998" w:name="_____998"/>
      <w:bookmarkStart w:id="999" w:name="_1656"/>
      <w:bookmarkEnd w:id="998"/>
      <w:r>
        <w:rPr>
          <w:rFonts w:eastAsia="Arial" w:ascii="Arial" w:hAnsi="Arial" w:cs="Arial"/>
          <w:sz w:val="24"/>
        </w:rPr>
        <w:t xml:space="preserve">返回类型</w:t>
      </w:r>
      <w:bookmarkEnd w:id="9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00" w:name="_____1000"/>
      <w:bookmarkStart w:id="1001" w:name="_1657"/>
      <w:bookmarkEnd w:id="1000"/>
      <w:r>
        <w:rPr>
          <w:rFonts w:eastAsia="Arial" w:ascii="Arial" w:hAnsi="Arial" w:cs="Arial"/>
          <w:sz w:val="24"/>
        </w:rPr>
        <w:t xml:space="preserve">无返回值函数</w:t>
      </w:r>
      <w:bookmarkEnd w:id="10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02" w:name="_____1002"/>
      <w:bookmarkStart w:id="1003" w:name="_1658"/>
      <w:bookmarkEnd w:id="1002"/>
      <w:r>
        <w:rPr>
          <w:rFonts w:eastAsia="Arial" w:ascii="Arial" w:hAnsi="Arial" w:cs="Arial"/>
          <w:sz w:val="24"/>
        </w:rPr>
        <w:t xml:space="preserve">有返回值</w:t>
      </w:r>
      <w:bookmarkEnd w:id="10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04" w:name="_____1004"/>
      <w:bookmarkStart w:id="1005" w:name="_1660"/>
      <w:bookmarkEnd w:id="1004"/>
      <w:r>
        <w:rPr>
          <w:rFonts w:eastAsia="Arial" w:ascii="Arial" w:hAnsi="Arial" w:cs="Arial"/>
          <w:sz w:val="24"/>
        </w:rPr>
        <w:t xml:space="preserve">值是如何被返回的</w:t>
      </w:r>
      <w:bookmarkEnd w:id="10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06" w:name="_____1006"/>
      <w:bookmarkStart w:id="1007" w:name="_1661"/>
      <w:bookmarkEnd w:id="1006"/>
      <w:r>
        <w:rPr>
          <w:rFonts w:eastAsia="Arial" w:ascii="Arial" w:hAnsi="Arial" w:cs="Arial"/>
          <w:sz w:val="24"/>
        </w:rPr>
        <w:t xml:space="preserve">不要返回局部对象的引用或指针</w:t>
      </w:r>
      <w:bookmarkEnd w:id="10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08" w:name="_____1008"/>
      <w:bookmarkStart w:id="1009" w:name="_1662"/>
      <w:bookmarkEnd w:id="1008"/>
      <w:r>
        <w:rPr>
          <w:rFonts w:eastAsia="Arial" w:ascii="Arial" w:hAnsi="Arial" w:cs="Arial"/>
          <w:sz w:val="24"/>
        </w:rPr>
        <w:t xml:space="preserve">未定义的</w:t>
      </w:r>
      <w:bookmarkEnd w:id="10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10" w:name="_____1010"/>
      <w:bookmarkStart w:id="1011" w:name="_1663"/>
      <w:bookmarkEnd w:id="1010"/>
      <w:r>
        <w:rPr>
          <w:rFonts w:eastAsia="Arial" w:ascii="Arial" w:hAnsi="Arial" w:cs="Arial"/>
          <w:sz w:val="24"/>
        </w:rPr>
        <w:t xml:space="preserve">引用返回左值</w:t>
      </w:r>
      <w:bookmarkEnd w:id="10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12" w:name="_____1012"/>
      <w:bookmarkStart w:id="1013" w:name="_1664"/>
      <w:bookmarkEnd w:id="1012"/>
      <w:r>
        <w:rPr>
          <w:rFonts w:eastAsia="Arial" w:ascii="Arial" w:hAnsi="Arial" w:cs="Arial"/>
          <w:sz w:val="24"/>
        </w:rPr>
        <w:t xml:space="preserve">列表初始化返回值</w:t>
      </w:r>
      <w:bookmarkEnd w:id="10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14" w:name="_____1014"/>
      <w:bookmarkStart w:id="1015" w:name="_1665"/>
      <w:bookmarkEnd w:id="1014"/>
      <w:r>
        <w:rPr>
          <w:rFonts w:eastAsia="Arial" w:ascii="Arial" w:hAnsi="Arial" w:cs="Arial"/>
          <w:sz w:val="24"/>
        </w:rPr>
        <w:t xml:space="preserve">main函数的返回值</w:t>
      </w:r>
      <w:bookmarkEnd w:id="10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16" w:name="_____1016"/>
      <w:bookmarkStart w:id="1017" w:name="_1666"/>
      <w:bookmarkEnd w:id="1016"/>
      <w:r>
        <w:rPr>
          <w:rFonts w:eastAsia="Arial" w:ascii="Arial" w:hAnsi="Arial" w:cs="Arial"/>
          <w:sz w:val="24"/>
        </w:rPr>
        <w:t xml:space="preserve">递归</w:t>
      </w:r>
      <w:bookmarkEnd w:id="10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18" w:name="_____1018"/>
      <w:bookmarkStart w:id="1019" w:name="_1721"/>
      <w:bookmarkEnd w:id="1018"/>
      <w:r>
        <w:rPr>
          <w:rFonts w:eastAsia="Arial" w:ascii="Arial" w:hAnsi="Arial" w:cs="Arial"/>
          <w:sz w:val="24"/>
        </w:rPr>
        <w:t xml:space="preserve">递归函数</w:t>
      </w:r>
      <w:bookmarkEnd w:id="10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20" w:name="_____1020"/>
      <w:bookmarkStart w:id="1021" w:name="_1720"/>
      <w:bookmarkEnd w:id="1020"/>
      <w:r>
        <w:rPr>
          <w:rFonts w:eastAsia="Arial" w:ascii="Arial" w:hAnsi="Arial" w:cs="Arial"/>
          <w:sz w:val="24"/>
        </w:rPr>
        <w:t xml:space="preserve">递归循环</w:t>
      </w:r>
      <w:bookmarkEnd w:id="10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22" w:name="_____1022"/>
      <w:bookmarkStart w:id="1023" w:name="_1667"/>
      <w:bookmarkEnd w:id="1022"/>
      <w:r>
        <w:rPr>
          <w:rFonts w:eastAsia="Arial" w:ascii="Arial" w:hAnsi="Arial" w:cs="Arial"/>
          <w:sz w:val="24"/>
        </w:rPr>
        <w:t xml:space="preserve">返回数组指针</w:t>
      </w:r>
      <w:bookmarkEnd w:id="10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24" w:name="_____1024"/>
      <w:bookmarkStart w:id="1025" w:name="_1669"/>
      <w:bookmarkEnd w:id="1024"/>
      <w:r>
        <w:rPr>
          <w:rFonts w:eastAsia="Arial" w:ascii="Arial" w:hAnsi="Arial" w:cs="Arial"/>
          <w:sz w:val="24"/>
        </w:rPr>
        <w:t xml:space="preserve">类型别名法</w:t>
      </w:r>
      <w:bookmarkEnd w:id="10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26" w:name="_____1026"/>
      <w:bookmarkStart w:id="1027" w:name="_1668"/>
      <w:bookmarkEnd w:id="1026"/>
      <w:r>
        <w:rPr>
          <w:rFonts w:eastAsia="Arial" w:ascii="Arial" w:hAnsi="Arial" w:cs="Arial"/>
          <w:sz w:val="24"/>
        </w:rPr>
        <w:t xml:space="preserve">声明一个返回数组指针的函数</w:t>
      </w:r>
      <w:bookmarkEnd w:id="10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28" w:name="_____1028"/>
      <w:bookmarkStart w:id="1029" w:name="_1670"/>
      <w:bookmarkEnd w:id="1028"/>
      <w:r>
        <w:rPr>
          <w:rFonts w:eastAsia="Arial" w:ascii="Arial" w:hAnsi="Arial" w:cs="Arial"/>
          <w:sz w:val="24"/>
        </w:rPr>
        <w:t xml:space="preserve">使用尾置返回类型</w:t>
      </w:r>
      <w:bookmarkEnd w:id="10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30" w:name="_____1030"/>
      <w:bookmarkStart w:id="1031" w:name="_1671"/>
      <w:bookmarkEnd w:id="1030"/>
      <w:r>
        <w:rPr>
          <w:rFonts w:eastAsia="Arial" w:ascii="Arial" w:hAnsi="Arial" w:cs="Arial"/>
          <w:sz w:val="24"/>
        </w:rPr>
        <w:t xml:space="preserve">使用decltype</w:t>
      </w:r>
      <w:bookmarkEnd w:id="10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032" w:name="_____1032"/>
      <w:bookmarkStart w:id="1033" w:name="_264"/>
      <w:bookmarkEnd w:id="1032"/>
      <w:r>
        <w:rPr>
          <w:rFonts w:eastAsia="Arial" w:ascii="Arial" w:hAnsi="Arial" w:cs="Arial"/>
          <w:sz w:val="24"/>
        </w:rPr>
        <w:t xml:space="preserve">深入</w:t>
      </w:r>
      <w:bookmarkEnd w:id="10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34" w:name="_____1034"/>
      <w:bookmarkStart w:id="1035" w:name="_385"/>
      <w:bookmarkEnd w:id="1034"/>
      <w:r>
        <w:rPr>
          <w:rFonts w:eastAsia="Arial" w:ascii="Arial" w:hAnsi="Arial" w:cs="Arial"/>
          <w:sz w:val="24"/>
        </w:rPr>
        <w:t xml:space="preserve">函数重载（函数多态）</w:t>
      </w:r>
      <w:bookmarkEnd w:id="10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36" w:name="_____1036"/>
      <w:bookmarkStart w:id="1037" w:name="_388"/>
      <w:bookmarkEnd w:id="1036"/>
      <w:r>
        <w:rPr>
          <w:rFonts w:eastAsia="Arial" w:ascii="Arial" w:hAnsi="Arial" w:cs="Arial"/>
          <w:sz w:val="24"/>
        </w:rPr>
        <w:t xml:space="preserve">方式：使用不同的参数列表完成相同的工作</w:t>
      </w:r>
      <w:bookmarkEnd w:id="10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38" w:name="_____1038"/>
      <w:bookmarkStart w:id="1039" w:name="_386"/>
      <w:bookmarkEnd w:id="1038"/>
      <w:r>
        <w:rPr>
          <w:rFonts w:eastAsia="Arial" w:ascii="Arial" w:hAnsi="Arial" w:cs="Arial"/>
          <w:sz w:val="24"/>
        </w:rPr>
        <w:t xml:space="preserve">参数列表（函数特征标）</w:t>
      </w:r>
      <w:bookmarkEnd w:id="10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40" w:name="_____1040"/>
      <w:bookmarkStart w:id="1041" w:name="_387"/>
      <w:bookmarkEnd w:id="1040"/>
      <w:r>
        <w:rPr>
          <w:rFonts w:eastAsia="Arial" w:ascii="Arial" w:hAnsi="Arial" w:cs="Arial"/>
          <w:sz w:val="24"/>
        </w:rPr>
        <w:t xml:space="preserve">返回值</w:t>
      </w:r>
      <w:bookmarkEnd w:id="10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42" w:name="_____1042"/>
      <w:bookmarkStart w:id="1043" w:name="_1672"/>
      <w:bookmarkEnd w:id="1042"/>
      <w:r>
        <w:rPr>
          <w:rFonts w:eastAsia="Arial" w:ascii="Arial" w:hAnsi="Arial" w:cs="Arial"/>
          <w:sz w:val="24"/>
        </w:rPr>
        <w:t xml:space="preserve">重载和const形参</w:t>
      </w:r>
      <w:bookmarkEnd w:id="10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44" w:name="_____1044"/>
      <w:bookmarkStart w:id="1045" w:name="_1673"/>
      <w:bookmarkEnd w:id="1044"/>
      <w:r>
        <w:rPr>
          <w:rFonts w:eastAsia="Arial" w:ascii="Arial" w:hAnsi="Arial" w:cs="Arial"/>
          <w:sz w:val="24"/>
        </w:rPr>
        <w:t xml:space="preserve">强制类型转换const_cast在重载函数的情景中最有用</w:t>
      </w:r>
      <w:bookmarkEnd w:id="10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46" w:name="_____1046"/>
      <w:bookmarkStart w:id="1047" w:name="_1674"/>
      <w:bookmarkEnd w:id="1046"/>
      <w:r>
        <w:rPr>
          <w:rFonts w:eastAsia="Arial" w:ascii="Arial" w:hAnsi="Arial" w:cs="Arial"/>
          <w:sz w:val="24"/>
        </w:rPr>
        <w:t xml:space="preserve">调用重载函数</w:t>
      </w:r>
      <w:bookmarkEnd w:id="10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48" w:name="_____1048"/>
      <w:bookmarkStart w:id="1049" w:name="_1675"/>
      <w:bookmarkEnd w:id="1048"/>
      <w:r>
        <w:rPr>
          <w:rFonts w:eastAsia="Arial" w:ascii="Arial" w:hAnsi="Arial" w:cs="Arial"/>
          <w:sz w:val="24"/>
        </w:rPr>
        <w:t xml:space="preserve">函数匹配（函数确定）</w:t>
      </w:r>
      <w:bookmarkEnd w:id="1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50" w:name="_____1050"/>
      <w:bookmarkStart w:id="1051" w:name="_1676"/>
      <w:bookmarkEnd w:id="1050"/>
      <w:r>
        <w:rPr>
          <w:rFonts w:eastAsia="Arial" w:ascii="Arial" w:hAnsi="Arial" w:cs="Arial"/>
          <w:sz w:val="24"/>
        </w:rPr>
        <w:t xml:space="preserve">重载与作用域</w:t>
      </w:r>
      <w:bookmarkEnd w:id="10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52" w:name="_____1052"/>
      <w:bookmarkStart w:id="1053" w:name="_1696"/>
      <w:bookmarkEnd w:id="1052"/>
      <w:r>
        <w:rPr>
          <w:rFonts w:eastAsia="Arial" w:ascii="Arial" w:hAnsi="Arial" w:cs="Arial"/>
          <w:sz w:val="24"/>
        </w:rPr>
        <w:t xml:space="preserve">函数匹配</w:t>
      </w:r>
      <w:bookmarkEnd w:id="10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54" w:name="_____1054"/>
      <w:bookmarkStart w:id="1055" w:name="_1716"/>
      <w:bookmarkEnd w:id="1054"/>
      <w:r>
        <w:rPr>
          <w:rFonts w:eastAsia="Arial" w:ascii="Arial" w:hAnsi="Arial" w:cs="Arial"/>
          <w:sz w:val="24"/>
        </w:rPr>
        <w:t xml:space="preserve">二义性调用</w:t>
      </w:r>
      <w:bookmarkEnd w:id="10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56" w:name="_____1056"/>
      <w:bookmarkStart w:id="1057" w:name="_1719"/>
      <w:bookmarkEnd w:id="1056"/>
      <w:r>
        <w:rPr>
          <w:rFonts w:eastAsia="Arial" w:ascii="Arial" w:hAnsi="Arial" w:cs="Arial"/>
          <w:sz w:val="24"/>
        </w:rPr>
        <w:t xml:space="preserve">无匹配</w:t>
      </w:r>
      <w:bookmarkEnd w:id="10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58" w:name="_____1058"/>
      <w:bookmarkStart w:id="1059" w:name="_1697"/>
      <w:bookmarkEnd w:id="1058"/>
      <w:r>
        <w:rPr>
          <w:rFonts w:eastAsia="Arial" w:ascii="Arial" w:hAnsi="Arial" w:cs="Arial"/>
          <w:sz w:val="24"/>
        </w:rPr>
        <w:t xml:space="preserve">确定候选函数和可行函数</w:t>
      </w:r>
      <w:bookmarkEnd w:id="10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60" w:name="_____1060"/>
      <w:bookmarkStart w:id="1061" w:name="_1698"/>
      <w:bookmarkEnd w:id="1060"/>
      <w:r>
        <w:rPr>
          <w:rFonts w:eastAsia="Arial" w:ascii="Arial" w:hAnsi="Arial" w:cs="Arial"/>
          <w:sz w:val="24"/>
        </w:rPr>
        <w:t xml:space="preserve">寻找最佳匹配（如果有的话）</w:t>
      </w:r>
      <w:bookmarkEnd w:id="10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62" w:name="_____1062"/>
      <w:bookmarkStart w:id="1063" w:name="_1699"/>
      <w:bookmarkEnd w:id="1062"/>
      <w:r>
        <w:rPr>
          <w:rFonts w:eastAsia="Arial" w:ascii="Arial" w:hAnsi="Arial" w:cs="Arial"/>
          <w:sz w:val="24"/>
        </w:rPr>
        <w:t xml:space="preserve">含有多个形参的函数匹配</w:t>
      </w:r>
      <w:bookmarkEnd w:id="10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64" w:name="_____1064"/>
      <w:bookmarkStart w:id="1065" w:name="_1700"/>
      <w:bookmarkEnd w:id="1064"/>
      <w:r>
        <w:rPr>
          <w:rFonts w:eastAsia="Arial" w:ascii="Arial" w:hAnsi="Arial" w:cs="Arial"/>
          <w:sz w:val="24"/>
        </w:rPr>
        <w:t xml:space="preserve">实参类型转换</w:t>
      </w:r>
      <w:bookmarkEnd w:id="10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66" w:name="_____1066"/>
      <w:bookmarkStart w:id="1067" w:name="_1677"/>
      <w:bookmarkEnd w:id="1066"/>
      <w:r>
        <w:rPr>
          <w:rFonts w:eastAsia="Arial" w:ascii="Arial" w:hAnsi="Arial" w:cs="Arial"/>
          <w:sz w:val="24"/>
        </w:rPr>
        <w:t xml:space="preserve">特殊用途语言特性</w:t>
      </w:r>
      <w:bookmarkEnd w:id="10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68" w:name="_____1068"/>
      <w:bookmarkStart w:id="1069" w:name="_1678"/>
      <w:bookmarkEnd w:id="1068"/>
      <w:r>
        <w:rPr>
          <w:rFonts w:eastAsia="Arial" w:ascii="Arial" w:hAnsi="Arial" w:cs="Arial"/>
          <w:sz w:val="24"/>
        </w:rPr>
        <w:t xml:space="preserve">默认实参</w:t>
      </w:r>
      <w:bookmarkEnd w:id="10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70" w:name="_____1070"/>
      <w:bookmarkStart w:id="1071" w:name="_1680"/>
      <w:bookmarkEnd w:id="1070"/>
      <w:r>
        <w:rPr>
          <w:rFonts w:eastAsia="Arial" w:ascii="Arial" w:hAnsi="Arial" w:cs="Arial"/>
          <w:sz w:val="24"/>
        </w:rPr>
        <w:t xml:space="preserve">使用默认实参调用函数</w:t>
      </w:r>
      <w:bookmarkEnd w:id="10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72" w:name="_____1072"/>
      <w:bookmarkStart w:id="1073" w:name="_1681"/>
      <w:bookmarkEnd w:id="1072"/>
      <w:r>
        <w:rPr>
          <w:rFonts w:eastAsia="Arial" w:ascii="Arial" w:hAnsi="Arial" w:cs="Arial"/>
          <w:sz w:val="24"/>
        </w:rPr>
        <w:t xml:space="preserve">默认实参声明</w:t>
      </w:r>
      <w:bookmarkEnd w:id="10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74" w:name="_____1074"/>
      <w:bookmarkStart w:id="1075" w:name="_1682"/>
      <w:bookmarkEnd w:id="1074"/>
      <w:r>
        <w:rPr>
          <w:rFonts w:eastAsia="Arial" w:ascii="Arial" w:hAnsi="Arial" w:cs="Arial"/>
          <w:sz w:val="24"/>
        </w:rPr>
        <w:t xml:space="preserve">默认实参初始值</w:t>
      </w:r>
      <w:bookmarkEnd w:id="10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76" w:name="_____1076"/>
      <w:bookmarkStart w:id="1077" w:name="_345"/>
      <w:bookmarkEnd w:id="1076"/>
      <w:r>
        <w:rPr>
          <w:rFonts w:eastAsia="Arial" w:ascii="Arial" w:hAnsi="Arial" w:cs="Arial"/>
          <w:sz w:val="24"/>
        </w:rPr>
        <w:t xml:space="preserve">内联函数</w:t>
      </w:r>
      <w:bookmarkEnd w:id="10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78" w:name="_____1078"/>
      <w:bookmarkStart w:id="1079" w:name="_346"/>
      <w:bookmarkEnd w:id="1078"/>
      <w:r>
        <w:rPr>
          <w:rFonts w:eastAsia="Arial" w:ascii="Arial" w:hAnsi="Arial" w:cs="Arial"/>
          <w:sz w:val="24"/>
        </w:rPr>
        <w:t xml:space="preserve">关键字：inline</w:t>
      </w:r>
      <w:bookmarkEnd w:id="10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080" w:name="_____1080"/>
      <w:bookmarkStart w:id="1081" w:name="_1683"/>
      <w:bookmarkEnd w:id="1080"/>
      <w:r>
        <w:rPr>
          <w:rFonts w:eastAsia="Arial" w:ascii="Arial" w:hAnsi="Arial" w:cs="Arial"/>
          <w:sz w:val="24"/>
        </w:rPr>
        <w:t xml:space="preserve">内联函数可避免函数调用的开销</w:t>
      </w:r>
      <w:bookmarkEnd w:id="10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82" w:name="_____1082"/>
      <w:bookmarkStart w:id="1083" w:name="_1679"/>
      <w:bookmarkEnd w:id="1082"/>
      <w:r>
        <w:rPr>
          <w:rFonts w:eastAsia="Arial" w:ascii="Arial" w:hAnsi="Arial" w:cs="Arial"/>
          <w:sz w:val="24"/>
        </w:rPr>
        <w:t xml:space="preserve">constexpr函数</w:t>
      </w:r>
      <w:bookmarkEnd w:id="10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84" w:name="_____1084"/>
      <w:bookmarkStart w:id="1085" w:name="_1684"/>
      <w:bookmarkEnd w:id="1084"/>
      <w:r>
        <w:rPr>
          <w:rFonts w:eastAsia="Arial" w:ascii="Arial" w:hAnsi="Arial" w:cs="Arial"/>
          <w:sz w:val="24"/>
        </w:rPr>
        <w:t xml:space="preserve">共性</w:t>
      </w:r>
      <w:bookmarkEnd w:id="10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086" w:name="_____1086"/>
      <w:bookmarkStart w:id="1087" w:name="_1706"/>
      <w:bookmarkEnd w:id="1086"/>
      <w:r>
        <w:rPr>
          <w:rFonts w:eastAsia="Arial" w:ascii="Arial" w:hAnsi="Arial" w:cs="Arial"/>
          <w:sz w:val="24"/>
        </w:rPr>
        <w:t xml:space="preserve">函数指针</w:t>
      </w:r>
      <w:bookmarkEnd w:id="10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88" w:name="_____1088"/>
      <w:bookmarkStart w:id="1089" w:name="_1708"/>
      <w:bookmarkEnd w:id="1088"/>
      <w:r>
        <w:rPr>
          <w:rFonts w:eastAsia="Arial" w:ascii="Arial" w:hAnsi="Arial" w:cs="Arial"/>
          <w:sz w:val="24"/>
        </w:rPr>
        <w:t xml:space="preserve">函数指针声明</w:t>
      </w:r>
      <w:bookmarkEnd w:id="10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90" w:name="_____1090"/>
      <w:bookmarkStart w:id="1091" w:name="_1710"/>
      <w:bookmarkEnd w:id="1090"/>
      <w:r>
        <w:rPr>
          <w:rFonts w:eastAsia="Arial" w:ascii="Arial" w:hAnsi="Arial" w:cs="Arial"/>
          <w:sz w:val="24"/>
        </w:rPr>
        <w:t xml:space="preserve">使用函数指针</w:t>
      </w:r>
      <w:bookmarkEnd w:id="10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92" w:name="_____1092"/>
      <w:bookmarkStart w:id="1093" w:name="_1711"/>
      <w:bookmarkEnd w:id="1092"/>
      <w:r>
        <w:rPr>
          <w:rFonts w:eastAsia="Arial" w:ascii="Arial" w:hAnsi="Arial" w:cs="Arial"/>
          <w:sz w:val="24"/>
        </w:rPr>
        <w:t xml:space="preserve">函数名和函数指针的关系</w:t>
      </w:r>
      <w:bookmarkEnd w:id="10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94" w:name="_____1094"/>
      <w:bookmarkStart w:id="1095" w:name="_1712"/>
      <w:bookmarkEnd w:id="1094"/>
      <w:r>
        <w:rPr>
          <w:rFonts w:eastAsia="Arial" w:ascii="Arial" w:hAnsi="Arial" w:cs="Arial"/>
          <w:sz w:val="24"/>
        </w:rPr>
        <w:t xml:space="preserve">重载函数指针</w:t>
      </w:r>
      <w:bookmarkEnd w:id="10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096" w:name="_____1096"/>
      <w:bookmarkStart w:id="1097" w:name="_1713"/>
      <w:bookmarkEnd w:id="1096"/>
      <w:r>
        <w:rPr>
          <w:rFonts w:eastAsia="Arial" w:ascii="Arial" w:hAnsi="Arial" w:cs="Arial"/>
          <w:sz w:val="24"/>
        </w:rPr>
        <w:t xml:space="preserve">函数指针形参</w:t>
      </w:r>
      <w:bookmarkEnd w:id="10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098" w:name="_____1098"/>
      <w:bookmarkStart w:id="1099" w:name="_1707"/>
      <w:bookmarkEnd w:id="1098"/>
      <w:r>
        <w:rPr>
          <w:rFonts w:eastAsia="Arial" w:ascii="Arial" w:hAnsi="Arial" w:cs="Arial"/>
          <w:sz w:val="24"/>
        </w:rPr>
        <w:t xml:space="preserve">作用：调用函数和做函数的参数</w:t>
      </w:r>
      <w:bookmarkEnd w:id="10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100" w:name="_____1100"/>
      <w:bookmarkStart w:id="1101" w:name="_1709"/>
      <w:bookmarkEnd w:id="1100"/>
      <w:r>
        <w:rPr>
          <w:rFonts w:eastAsia="Arial" w:ascii="Arial" w:hAnsi="Arial" w:cs="Arial"/>
          <w:sz w:val="24"/>
        </w:rPr>
        <w:t xml:space="preserve">C++实现多态性的虚函数表是通过函数指针实现</w:t>
      </w:r>
      <w:bookmarkEnd w:id="11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02" w:name="_____1102"/>
      <w:bookmarkStart w:id="1103" w:name="_1714"/>
      <w:bookmarkEnd w:id="1102"/>
      <w:r>
        <w:rPr>
          <w:rFonts w:eastAsia="Arial" w:ascii="Arial" w:hAnsi="Arial" w:cs="Arial"/>
          <w:sz w:val="24"/>
        </w:rPr>
        <w:t xml:space="preserve">返回指向函数的指针</w:t>
      </w:r>
      <w:bookmarkEnd w:id="11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04" w:name="_____1104"/>
      <w:bookmarkStart w:id="1105" w:name="_1715"/>
      <w:bookmarkEnd w:id="1104"/>
      <w:r>
        <w:rPr>
          <w:rFonts w:eastAsia="Arial" w:ascii="Arial" w:hAnsi="Arial" w:cs="Arial"/>
          <w:sz w:val="24"/>
        </w:rPr>
        <w:t xml:space="preserve">将auto和decltype用于函数指针类型</w:t>
      </w:r>
      <w:bookmarkEnd w:id="11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06" w:name="_____1106"/>
      <w:bookmarkStart w:id="1107" w:name="_389"/>
      <w:bookmarkEnd w:id="1106"/>
      <w:r>
        <w:rPr>
          <w:rFonts w:eastAsia="Arial" w:ascii="Arial" w:hAnsi="Arial" w:cs="Arial"/>
          <w:sz w:val="24"/>
        </w:rPr>
        <w:t xml:space="preserve">函数模板</w:t>
      </w:r>
      <w:bookmarkEnd w:id="11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08" w:name="_____1108"/>
      <w:bookmarkStart w:id="1109" w:name="_390"/>
      <w:bookmarkEnd w:id="1108"/>
      <w:r>
        <w:rPr>
          <w:rFonts w:eastAsia="Arial" w:ascii="Arial" w:hAnsi="Arial" w:cs="Arial"/>
          <w:sz w:val="24"/>
        </w:rPr>
        <w:t xml:space="preserve">定义</w:t>
      </w:r>
      <w:bookmarkEnd w:id="11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10" w:name="_____1110"/>
      <w:bookmarkStart w:id="1111" w:name="_392"/>
      <w:bookmarkEnd w:id="1110"/>
      <w:r>
        <w:rPr>
          <w:rFonts w:eastAsia="Arial" w:ascii="Arial" w:hAnsi="Arial" w:cs="Arial"/>
          <w:sz w:val="24"/>
        </w:rPr>
        <w:t xml:space="preserve">template&lt;typename T&gt;</w:t>
      </w:r>
      <w:bookmarkEnd w:id="11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12" w:name="_____1112"/>
      <w:bookmarkStart w:id="1113" w:name="_393"/>
      <w:bookmarkEnd w:id="1112"/>
      <w:r>
        <w:rPr>
          <w:rFonts w:eastAsia="Arial" w:ascii="Arial" w:hAnsi="Arial" w:cs="Arial"/>
          <w:sz w:val="24"/>
        </w:rPr>
        <w:t xml:space="preserve">向下兼容</w:t>
      </w:r>
      <w:bookmarkEnd w:id="11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114" w:name="_____1114"/>
      <w:bookmarkStart w:id="1115" w:name="_394"/>
      <w:bookmarkEnd w:id="1114"/>
      <w:r>
        <w:rPr>
          <w:rFonts w:eastAsia="Arial" w:ascii="Arial" w:hAnsi="Arial" w:cs="Arial"/>
          <w:sz w:val="24"/>
        </w:rPr>
        <w:t xml:space="preserve">template&lt;class T&gt;</w:t>
      </w:r>
      <w:bookmarkEnd w:id="11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16" w:name="_____1116"/>
      <w:bookmarkStart w:id="1117" w:name="_391"/>
      <w:bookmarkEnd w:id="1116"/>
      <w:r>
        <w:rPr>
          <w:rFonts w:eastAsia="Arial" w:ascii="Arial" w:hAnsi="Arial" w:cs="Arial"/>
          <w:sz w:val="24"/>
        </w:rPr>
        <w:t xml:space="preserve">函数模板重载</w:t>
      </w:r>
      <w:bookmarkEnd w:id="11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18" w:name="_____1118"/>
      <w:bookmarkStart w:id="1119" w:name="_399"/>
      <w:bookmarkEnd w:id="1118"/>
      <w:r>
        <w:rPr>
          <w:rFonts w:eastAsia="Arial" w:ascii="Arial" w:hAnsi="Arial" w:cs="Arial"/>
          <w:sz w:val="24"/>
        </w:rPr>
        <w:t xml:space="preserve">模板的局限性</w:t>
      </w:r>
      <w:bookmarkEnd w:id="11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20" w:name="_____1120"/>
      <w:bookmarkStart w:id="1121" w:name="_398"/>
      <w:bookmarkEnd w:id="1120"/>
      <w:r>
        <w:rPr>
          <w:rFonts w:eastAsia="Arial" w:ascii="Arial" w:hAnsi="Arial" w:cs="Arial"/>
          <w:sz w:val="24"/>
        </w:rPr>
        <w:t xml:space="preserve">实例化</w:t>
      </w:r>
      <w:bookmarkEnd w:id="11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22" w:name="_____1122"/>
      <w:bookmarkStart w:id="1123" w:name="_396"/>
      <w:bookmarkEnd w:id="1122"/>
      <w:r>
        <w:rPr>
          <w:rFonts w:eastAsia="Arial" w:ascii="Arial" w:hAnsi="Arial" w:cs="Arial"/>
          <w:sz w:val="24"/>
        </w:rPr>
        <w:t xml:space="preserve">隐式实例化</w:t>
      </w:r>
      <w:bookmarkEnd w:id="11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24" w:name="_____1124"/>
      <w:bookmarkStart w:id="1125" w:name="_397"/>
      <w:bookmarkEnd w:id="1124"/>
      <w:r>
        <w:rPr>
          <w:rFonts w:eastAsia="Arial" w:ascii="Arial" w:hAnsi="Arial" w:cs="Arial"/>
          <w:sz w:val="24"/>
        </w:rPr>
        <w:t xml:space="preserve">显式实例化</w:t>
      </w:r>
      <w:bookmarkEnd w:id="11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26" w:name="_____1126"/>
      <w:bookmarkStart w:id="1127" w:name="_395"/>
      <w:bookmarkEnd w:id="1126"/>
      <w:r>
        <w:rPr>
          <w:rFonts w:eastAsia="Arial" w:ascii="Arial" w:hAnsi="Arial" w:cs="Arial"/>
          <w:sz w:val="24"/>
        </w:rPr>
        <w:t xml:space="preserve">显式具体化</w:t>
      </w:r>
      <w:bookmarkEnd w:id="11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28" w:name="_____1128"/>
      <w:bookmarkStart w:id="1129" w:name="_400"/>
      <w:bookmarkEnd w:id="1128"/>
      <w:r>
        <w:rPr>
          <w:rFonts w:eastAsia="Arial" w:ascii="Arial" w:hAnsi="Arial" w:cs="Arial"/>
          <w:sz w:val="24"/>
        </w:rPr>
        <w:t xml:space="preserve">template&lt;&gt;</w:t>
      </w:r>
      <w:bookmarkEnd w:id="11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30" w:name="_____1130"/>
      <w:bookmarkStart w:id="1131" w:name="_1044"/>
      <w:bookmarkEnd w:id="1130"/>
      <w:r>
        <w:rPr>
          <w:rFonts w:eastAsia="Arial" w:ascii="Arial" w:hAnsi="Arial" w:cs="Arial"/>
          <w:sz w:val="24"/>
        </w:rPr>
        <w:t xml:space="preserve">对比</w:t>
      </w:r>
      <w:bookmarkEnd w:id="11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32" w:name="_____1132"/>
      <w:bookmarkStart w:id="1133" w:name="_401"/>
      <w:bookmarkEnd w:id="1132"/>
      <w:r>
        <w:rPr>
          <w:rFonts w:eastAsia="Arial" w:ascii="Arial" w:hAnsi="Arial" w:cs="Arial"/>
          <w:sz w:val="24"/>
        </w:rPr>
        <w:t xml:space="preserve">例子</w:t>
      </w:r>
      <w:bookmarkEnd w:id="11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34" w:name="_____1134"/>
      <w:bookmarkStart w:id="1135" w:name="_403"/>
      <w:bookmarkEnd w:id="1134"/>
      <w:r>
        <w:rPr>
          <w:rFonts w:eastAsia="Arial" w:ascii="Arial" w:hAnsi="Arial" w:cs="Arial"/>
          <w:sz w:val="24"/>
        </w:rPr>
        <w:t xml:space="preserve">后置返回类型</w:t>
      </w:r>
      <w:bookmarkEnd w:id="11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36" w:name="_____1136"/>
      <w:bookmarkStart w:id="1137" w:name="_402"/>
      <w:bookmarkEnd w:id="1136"/>
      <w:r>
        <w:rPr>
          <w:rFonts w:eastAsia="Arial" w:ascii="Arial" w:hAnsi="Arial" w:cs="Arial"/>
          <w:sz w:val="24"/>
        </w:rPr>
        <w:t xml:space="preserve">关键字decltype</w:t>
      </w:r>
      <w:bookmarkEnd w:id="11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38" w:name="_____1138"/>
      <w:bookmarkStart w:id="1139" w:name="_1398"/>
      <w:bookmarkEnd w:id="1138"/>
      <w:r>
        <w:rPr>
          <w:rFonts w:eastAsia="Arial" w:ascii="Arial" w:hAnsi="Arial" w:cs="Arial"/>
          <w:sz w:val="24"/>
        </w:rPr>
        <w:t xml:space="preserve">可变参数模板</w:t>
      </w:r>
      <w:bookmarkEnd w:id="11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40" w:name="_____1140"/>
      <w:bookmarkStart w:id="1141" w:name="_1400"/>
      <w:bookmarkEnd w:id="1140"/>
      <w:r>
        <w:rPr>
          <w:rFonts w:eastAsia="Arial" w:ascii="Arial" w:hAnsi="Arial" w:cs="Arial"/>
          <w:sz w:val="24"/>
        </w:rPr>
        <w:t xml:space="preserve">参数包</w:t>
      </w:r>
      <w:bookmarkEnd w:id="11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42" w:name="_____1142"/>
      <w:bookmarkStart w:id="1143" w:name="_1399"/>
      <w:bookmarkEnd w:id="1142"/>
      <w:r>
        <w:rPr>
          <w:rFonts w:eastAsia="Arial" w:ascii="Arial" w:hAnsi="Arial" w:cs="Arial"/>
          <w:sz w:val="24"/>
        </w:rPr>
        <w:t xml:space="preserve">模板参数包和函数参数包</w:t>
      </w:r>
      <w:bookmarkEnd w:id="11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144" w:name="_____1144"/>
      <w:bookmarkStart w:id="1145" w:name="_1401"/>
      <w:bookmarkEnd w:id="1144"/>
      <w:r>
        <w:rPr>
          <w:rFonts w:eastAsia="Arial" w:ascii="Arial" w:hAnsi="Arial" w:cs="Arial"/>
          <w:sz w:val="24"/>
        </w:rPr>
        <w:t xml:space="preserve">元运算符...</w:t>
      </w:r>
      <w:bookmarkEnd w:id="11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46" w:name="_____1146"/>
      <w:bookmarkStart w:id="1147" w:name="_1402"/>
      <w:bookmarkEnd w:id="1146"/>
      <w:r>
        <w:rPr>
          <w:rFonts w:eastAsia="Arial" w:ascii="Arial" w:hAnsi="Arial" w:cs="Arial"/>
          <w:sz w:val="24"/>
        </w:rPr>
        <w:t xml:space="preserve">展开参数包</w:t>
      </w:r>
      <w:bookmarkEnd w:id="11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148" w:name="_____1148"/>
      <w:bookmarkStart w:id="1149" w:name="_1403"/>
      <w:bookmarkEnd w:id="1148"/>
      <w:r>
        <w:rPr>
          <w:rFonts w:eastAsia="Arial" w:ascii="Arial" w:hAnsi="Arial" w:cs="Arial"/>
          <w:sz w:val="24"/>
        </w:rPr>
        <w:t xml:space="preserve">在可变参数模板函数中使用递归</w:t>
      </w:r>
      <w:bookmarkEnd w:id="11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50" w:name="_____1150"/>
      <w:bookmarkStart w:id="1151" w:name="_849"/>
      <w:bookmarkEnd w:id="1150"/>
      <w:r>
        <w:rPr>
          <w:rFonts w:eastAsia="Arial" w:ascii="Arial" w:hAnsi="Arial" w:cs="Arial"/>
          <w:sz w:val="24"/>
        </w:rPr>
        <w:t xml:space="preserve">函数调用的实现</w:t>
      </w:r>
      <w:bookmarkEnd w:id="11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52" w:name="_____1152"/>
      <w:bookmarkStart w:id="1153" w:name="_850"/>
      <w:bookmarkEnd w:id="1152"/>
      <w:r>
        <w:rPr>
          <w:rFonts w:eastAsia="Arial" w:ascii="Arial" w:hAnsi="Arial" w:cs="Arial"/>
          <w:sz w:val="24"/>
        </w:rPr>
        <w:t xml:space="preserve">栈</w:t>
      </w:r>
      <w:bookmarkEnd w:id="115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154" w:name="_____1154"/>
      <w:bookmarkStart w:id="1155" w:name="_1746"/>
      <w:bookmarkEnd w:id="1154"/>
      <w:r>
        <w:rPr>
          <w:rFonts w:eastAsia="Arial" w:ascii="Arial" w:hAnsi="Arial" w:cs="Arial"/>
          <w:sz w:val="28"/>
        </w:rPr>
        <w:t xml:space="preserve">类</w:t>
      </w:r>
      <w:bookmarkEnd w:id="115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56" w:name="_____1156"/>
      <w:bookmarkStart w:id="1157" w:name="_1747"/>
      <w:bookmarkEnd w:id="1156"/>
      <w:r>
        <w:rPr>
          <w:rFonts w:eastAsia="Arial" w:ascii="Arial" w:hAnsi="Arial" w:cs="Arial"/>
          <w:sz w:val="24"/>
        </w:rPr>
        <w:t xml:space="preserve">抽象和类</w:t>
      </w:r>
      <w:bookmarkEnd w:id="11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58" w:name="_____1158"/>
      <w:bookmarkStart w:id="1159" w:name="_1786"/>
      <w:bookmarkEnd w:id="1158"/>
      <w:r>
        <w:rPr>
          <w:rFonts w:eastAsia="Arial" w:ascii="Arial" w:hAnsi="Arial" w:cs="Arial"/>
          <w:sz w:val="24"/>
        </w:rPr>
        <w:t xml:space="preserve">抽象是什么</w:t>
      </w:r>
      <w:bookmarkEnd w:id="11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60" w:name="_____1160"/>
      <w:bookmarkStart w:id="1161" w:name="_1791"/>
      <w:bookmarkEnd w:id="1160"/>
      <w:r>
        <w:rPr>
          <w:rFonts w:eastAsia="Arial" w:ascii="Arial" w:hAnsi="Arial" w:cs="Arial"/>
          <w:sz w:val="24"/>
        </w:rPr>
        <w:t xml:space="preserve">抽象(Abstraction)是简化复杂的现实问题的途径</w:t>
      </w:r>
      <w:bookmarkEnd w:id="11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62" w:name="_____1162"/>
      <w:bookmarkStart w:id="1163" w:name="_1788"/>
      <w:bookmarkEnd w:id="1162"/>
      <w:r>
        <w:rPr>
          <w:rFonts w:eastAsia="Arial" w:ascii="Arial" w:hAnsi="Arial" w:cs="Arial"/>
          <w:sz w:val="24"/>
        </w:rPr>
        <w:t xml:space="preserve">包括</w:t>
      </w:r>
      <w:bookmarkEnd w:id="11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64" w:name="_____1164"/>
      <w:bookmarkStart w:id="1165" w:name="_1789"/>
      <w:bookmarkEnd w:id="1164"/>
      <w:r>
        <w:rPr>
          <w:rFonts w:eastAsia="Arial" w:ascii="Arial" w:hAnsi="Arial" w:cs="Arial"/>
          <w:sz w:val="24"/>
        </w:rPr>
        <w:t xml:space="preserve">过程抽象</w:t>
      </w:r>
      <w:bookmarkEnd w:id="11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66" w:name="_____1166"/>
      <w:bookmarkStart w:id="1167" w:name="_1790"/>
      <w:bookmarkEnd w:id="1166"/>
      <w:r>
        <w:rPr>
          <w:rFonts w:eastAsia="Arial" w:ascii="Arial" w:hAnsi="Arial" w:cs="Arial"/>
          <w:sz w:val="24"/>
        </w:rPr>
        <w:t xml:space="preserve">数据抽象</w:t>
      </w:r>
      <w:bookmarkEnd w:id="11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68" w:name="_____1168"/>
      <w:bookmarkStart w:id="1169" w:name="_1813"/>
      <w:bookmarkEnd w:id="1168"/>
      <w:r>
        <w:rPr>
          <w:rFonts w:eastAsia="Arial" w:ascii="Arial" w:hAnsi="Arial" w:cs="Arial"/>
          <w:sz w:val="24"/>
        </w:rPr>
        <w:t xml:space="preserve">接口</w:t>
      </w:r>
      <w:bookmarkEnd w:id="11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70" w:name="_____1170"/>
      <w:bookmarkStart w:id="1171" w:name="_1770"/>
      <w:bookmarkEnd w:id="1170"/>
      <w:r>
        <w:rPr>
          <w:rFonts w:eastAsia="Arial" w:ascii="Arial" w:hAnsi="Arial" w:cs="Arial"/>
          <w:sz w:val="24"/>
        </w:rPr>
        <w:t xml:space="preserve">抽象和接口关系</w:t>
      </w:r>
      <w:bookmarkEnd w:id="11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72" w:name="_____1172"/>
      <w:bookmarkStart w:id="1173" w:name="_1775"/>
      <w:bookmarkEnd w:id="1172"/>
      <w:r>
        <w:rPr>
          <w:rFonts w:eastAsia="Arial" w:ascii="Arial" w:hAnsi="Arial" w:cs="Arial"/>
          <w:sz w:val="24"/>
        </w:rPr>
        <w:t xml:space="preserve">类是什么</w:t>
      </w:r>
      <w:bookmarkEnd w:id="11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74" w:name="_____1174"/>
      <w:bookmarkStart w:id="1175" w:name="_1798"/>
      <w:bookmarkEnd w:id="1174"/>
      <w:r>
        <w:rPr>
          <w:rFonts w:eastAsia="Arial" w:ascii="Arial" w:hAnsi="Arial" w:cs="Arial"/>
          <w:sz w:val="24"/>
        </w:rPr>
        <w:t xml:space="preserve">类的基本思想：数据抽象和封装</w:t>
      </w:r>
      <w:bookmarkEnd w:id="11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76" w:name="_____1176"/>
      <w:bookmarkStart w:id="1177" w:name="_1914"/>
      <w:bookmarkEnd w:id="1176"/>
      <w:r>
        <w:rPr>
          <w:rFonts w:eastAsia="Arial" w:ascii="Arial" w:hAnsi="Arial" w:cs="Arial"/>
          <w:sz w:val="24"/>
        </w:rPr>
        <w:t xml:space="preserve">public对应抽象（用户看到的类的公共接口）</w:t>
      </w:r>
      <w:bookmarkEnd w:id="11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78" w:name="_____1178"/>
      <w:bookmarkStart w:id="1179" w:name="_1915"/>
      <w:bookmarkEnd w:id="1178"/>
      <w:r>
        <w:rPr>
          <w:rFonts w:eastAsia="Arial" w:ascii="Arial" w:hAnsi="Arial" w:cs="Arial"/>
          <w:sz w:val="24"/>
        </w:rPr>
        <w:t xml:space="preserve">private对应封装（接口和实现分离）</w:t>
      </w:r>
      <w:bookmarkEnd w:id="11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180" w:name="_____1180"/>
      <w:bookmarkStart w:id="1181" w:name="_1916"/>
      <w:bookmarkEnd w:id="1180"/>
      <w:r>
        <w:rPr>
          <w:rFonts w:eastAsia="Arial" w:ascii="Arial" w:hAnsi="Arial" w:cs="Arial"/>
          <w:sz w:val="24"/>
        </w:rPr>
        <w:t xml:space="preserve">理解</w:t>
      </w:r>
      <w:bookmarkEnd w:id="11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182" w:name="_____1182"/>
      <w:bookmarkStart w:id="1183" w:name="_1787"/>
      <w:bookmarkEnd w:id="1182"/>
      <w:r>
        <w:rPr>
          <w:rFonts w:eastAsia="Arial" w:ascii="Arial" w:hAnsi="Arial" w:cs="Arial"/>
          <w:sz w:val="24"/>
        </w:rPr>
        <w:t xml:space="preserve">类如何实现抽象、数据隐藏和封装</w:t>
      </w:r>
      <w:bookmarkEnd w:id="11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84" w:name="_____1184"/>
      <w:bookmarkStart w:id="1185" w:name="_1779"/>
      <w:bookmarkEnd w:id="1184"/>
      <w:r>
        <w:rPr>
          <w:rFonts w:eastAsia="Arial" w:ascii="Arial" w:hAnsi="Arial" w:cs="Arial"/>
          <w:sz w:val="24"/>
        </w:rPr>
        <w:t xml:space="preserve">类与结构的区别、类与模板的区别</w:t>
      </w:r>
      <w:bookmarkEnd w:id="11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86" w:name="_____1186"/>
      <w:bookmarkStart w:id="1187" w:name="_1811"/>
      <w:bookmarkEnd w:id="1186"/>
      <w:r>
        <w:rPr>
          <w:rFonts w:eastAsia="Arial" w:ascii="Arial" w:hAnsi="Arial" w:cs="Arial"/>
          <w:sz w:val="24"/>
        </w:rPr>
        <w:t xml:space="preserve">抽象数据类型（ADT）</w:t>
      </w:r>
      <w:bookmarkEnd w:id="11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88" w:name="_____1188"/>
      <w:bookmarkStart w:id="1189" w:name="_1812"/>
      <w:bookmarkEnd w:id="1188"/>
      <w:r>
        <w:rPr>
          <w:rFonts w:eastAsia="Arial" w:ascii="Arial" w:hAnsi="Arial" w:cs="Arial"/>
          <w:sz w:val="24"/>
        </w:rPr>
        <w:t xml:space="preserve">类适合用于描述ADT</w:t>
      </w:r>
      <w:bookmarkEnd w:id="118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190" w:name="_____1190"/>
      <w:bookmarkStart w:id="1191" w:name="_1748"/>
      <w:bookmarkEnd w:id="1190"/>
      <w:r>
        <w:rPr>
          <w:rFonts w:eastAsia="Arial" w:ascii="Arial" w:hAnsi="Arial" w:cs="Arial"/>
          <w:sz w:val="24"/>
        </w:rPr>
        <w:t xml:space="preserve">定义类</w:t>
      </w:r>
      <w:bookmarkEnd w:id="11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92" w:name="_____1192"/>
      <w:bookmarkStart w:id="1193" w:name="_1783"/>
      <w:bookmarkEnd w:id="1192"/>
      <w:r>
        <w:rPr>
          <w:rFonts w:eastAsia="Arial" w:ascii="Arial" w:hAnsi="Arial" w:cs="Arial"/>
          <w:sz w:val="24"/>
        </w:rPr>
        <w:t xml:space="preserve">目标：使得使用类与使用基本的内置类型（如int）尽可能相同</w:t>
      </w:r>
      <w:bookmarkEnd w:id="11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94" w:name="_____1194"/>
      <w:bookmarkStart w:id="1195" w:name="_1758"/>
      <w:bookmarkEnd w:id="1194"/>
      <w:r>
        <w:rPr>
          <w:rFonts w:eastAsia="Arial" w:ascii="Arial" w:hAnsi="Arial" w:cs="Arial"/>
          <w:sz w:val="24"/>
        </w:rPr>
        <w:t xml:space="preserve">关键字class</w:t>
      </w:r>
      <w:bookmarkEnd w:id="11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196" w:name="_____1196"/>
      <w:bookmarkStart w:id="1197" w:name="_1749"/>
      <w:bookmarkEnd w:id="1196"/>
      <w:r>
        <w:rPr>
          <w:rFonts w:eastAsia="Arial" w:ascii="Arial" w:hAnsi="Arial" w:cs="Arial"/>
          <w:sz w:val="24"/>
        </w:rPr>
        <w:t xml:space="preserve">类规范</w:t>
      </w:r>
      <w:bookmarkEnd w:id="11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198" w:name="_____1198"/>
      <w:bookmarkStart w:id="1199" w:name="_1750"/>
      <w:bookmarkEnd w:id="1198"/>
      <w:r>
        <w:rPr>
          <w:rFonts w:eastAsia="Arial" w:ascii="Arial" w:hAnsi="Arial" w:cs="Arial"/>
          <w:sz w:val="24"/>
        </w:rPr>
        <w:t xml:space="preserve">类声明（蓝图）</w:t>
      </w:r>
      <w:bookmarkEnd w:id="11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00" w:name="_____1200"/>
      <w:bookmarkStart w:id="1201" w:name="_1776"/>
      <w:bookmarkEnd w:id="1200"/>
      <w:r>
        <w:rPr>
          <w:rFonts w:eastAsia="Arial" w:ascii="Arial" w:hAnsi="Arial" w:cs="Arial"/>
          <w:sz w:val="24"/>
        </w:rPr>
        <w:t xml:space="preserve">数据成员</w:t>
      </w:r>
      <w:bookmarkEnd w:id="12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02" w:name="_____1202"/>
      <w:bookmarkStart w:id="1203" w:name="_1766"/>
      <w:bookmarkEnd w:id="1202"/>
      <w:r>
        <w:rPr>
          <w:rFonts w:eastAsia="Arial" w:ascii="Arial" w:hAnsi="Arial" w:cs="Arial"/>
          <w:sz w:val="24"/>
        </w:rPr>
        <w:t xml:space="preserve">成员函数（方法）</w:t>
      </w:r>
      <w:bookmarkEnd w:id="12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04" w:name="_____1204"/>
      <w:bookmarkStart w:id="1205" w:name="_1751"/>
      <w:bookmarkEnd w:id="1204"/>
      <w:r>
        <w:rPr>
          <w:rFonts w:eastAsia="Arial" w:ascii="Arial" w:hAnsi="Arial" w:cs="Arial"/>
          <w:sz w:val="24"/>
        </w:rPr>
        <w:t xml:space="preserve">类方法定义（细节）</w:t>
      </w:r>
      <w:bookmarkEnd w:id="12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06" w:name="_____1206"/>
      <w:bookmarkStart w:id="1207" w:name="_1793"/>
      <w:bookmarkEnd w:id="1206"/>
      <w:r>
        <w:rPr>
          <w:rFonts w:eastAsia="Arial" w:ascii="Arial" w:hAnsi="Arial" w:cs="Arial"/>
          <w:sz w:val="24"/>
        </w:rPr>
        <w:t xml:space="preserve">实现类成员函数</w:t>
      </w:r>
      <w:bookmarkEnd w:id="12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08" w:name="_____1208"/>
      <w:bookmarkStart w:id="1209" w:name="_1763"/>
      <w:bookmarkEnd w:id="1208"/>
      <w:r>
        <w:rPr>
          <w:rFonts w:eastAsia="Arial" w:ascii="Arial" w:hAnsi="Arial" w:cs="Arial"/>
          <w:sz w:val="24"/>
        </w:rPr>
        <w:t xml:space="preserve">类设计步骤</w:t>
      </w:r>
      <w:bookmarkEnd w:id="12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10" w:name="_____1210"/>
      <w:bookmarkStart w:id="1211" w:name="_1764"/>
      <w:bookmarkEnd w:id="1210"/>
      <w:r>
        <w:rPr>
          <w:rFonts w:eastAsia="Arial" w:ascii="Arial" w:hAnsi="Arial" w:cs="Arial"/>
          <w:sz w:val="24"/>
        </w:rPr>
        <w:t xml:space="preserve">1.提供类声明</w:t>
      </w:r>
      <w:bookmarkEnd w:id="12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12" w:name="_____1212"/>
      <w:bookmarkStart w:id="1213" w:name="_1752"/>
      <w:bookmarkEnd w:id="1212"/>
      <w:r>
        <w:rPr>
          <w:rFonts w:eastAsia="Arial" w:ascii="Arial" w:hAnsi="Arial" w:cs="Arial"/>
          <w:sz w:val="24"/>
        </w:rPr>
        <w:t xml:space="preserve">访问控制</w:t>
      </w:r>
      <w:bookmarkEnd w:id="12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14" w:name="_____1214"/>
      <w:bookmarkStart w:id="1215" w:name="_1806"/>
      <w:bookmarkEnd w:id="1214"/>
      <w:r>
        <w:rPr>
          <w:rFonts w:eastAsia="Arial" w:ascii="Arial" w:hAnsi="Arial" w:cs="Arial"/>
          <w:sz w:val="24"/>
        </w:rPr>
        <w:t xml:space="preserve">访问说明符</w:t>
      </w:r>
      <w:bookmarkEnd w:id="12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16" w:name="_____1216"/>
      <w:bookmarkStart w:id="1217" w:name="_1753"/>
      <w:bookmarkEnd w:id="1216"/>
      <w:r>
        <w:rPr>
          <w:rFonts w:eastAsia="Arial" w:ascii="Arial" w:hAnsi="Arial" w:cs="Arial"/>
          <w:sz w:val="24"/>
        </w:rPr>
        <w:t xml:space="preserve">关键字private</w:t>
      </w:r>
      <w:bookmarkEnd w:id="121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18" w:name="_____1218"/>
      <w:bookmarkStart w:id="1219" w:name="_1767"/>
      <w:bookmarkEnd w:id="1218"/>
      <w:r>
        <w:rPr>
          <w:rFonts w:eastAsia="Arial" w:ascii="Arial" w:hAnsi="Arial" w:cs="Arial"/>
          <w:sz w:val="24"/>
        </w:rPr>
        <w:t xml:space="preserve">数据成员常放在private部分</w:t>
      </w:r>
      <w:bookmarkEnd w:id="121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220" w:name="_____1220"/>
      <w:bookmarkStart w:id="1221" w:name="_1769"/>
      <w:bookmarkEnd w:id="1220"/>
      <w:r>
        <w:rPr>
          <w:rFonts w:eastAsia="Arial" w:ascii="Arial" w:hAnsi="Arial" w:cs="Arial"/>
          <w:sz w:val="24"/>
        </w:rPr>
        <w:t xml:space="preserve">数据隐藏</w:t>
      </w:r>
      <w:bookmarkEnd w:id="122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22" w:name="_____1222"/>
      <w:bookmarkStart w:id="1223" w:name="_1768"/>
      <w:bookmarkEnd w:id="1222"/>
      <w:r>
        <w:rPr>
          <w:rFonts w:eastAsia="Arial" w:ascii="Arial" w:hAnsi="Arial" w:cs="Arial"/>
          <w:sz w:val="24"/>
        </w:rPr>
        <w:t xml:space="preserve">默认private</w:t>
      </w:r>
      <w:bookmarkEnd w:id="122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224" w:name="_____1224"/>
      <w:bookmarkStart w:id="1225" w:name="_1814"/>
      <w:bookmarkEnd w:id="1224"/>
      <w:r>
        <w:rPr>
          <w:rFonts w:eastAsia="Arial" w:ascii="Arial" w:hAnsi="Arial" w:cs="Arial"/>
          <w:sz w:val="24"/>
        </w:rPr>
        <w:t xml:space="preserve">私有成员</w:t>
      </w:r>
      <w:bookmarkEnd w:id="12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26" w:name="_____1226"/>
      <w:bookmarkStart w:id="1227" w:name="_1777"/>
      <w:bookmarkEnd w:id="1226"/>
      <w:r>
        <w:rPr>
          <w:rFonts w:eastAsia="Arial" w:ascii="Arial" w:hAnsi="Arial" w:cs="Arial"/>
          <w:sz w:val="24"/>
        </w:rPr>
        <w:t xml:space="preserve">关键字public</w:t>
      </w:r>
      <w:bookmarkEnd w:id="122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28" w:name="_____1228"/>
      <w:bookmarkStart w:id="1229" w:name="_1782"/>
      <w:bookmarkEnd w:id="1228"/>
      <w:r>
        <w:rPr>
          <w:rFonts w:eastAsia="Arial" w:ascii="Arial" w:hAnsi="Arial" w:cs="Arial"/>
          <w:sz w:val="24"/>
        </w:rPr>
        <w:t xml:space="preserve">public和抽象</w:t>
      </w:r>
      <w:bookmarkEnd w:id="122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230" w:name="_____1230"/>
      <w:bookmarkStart w:id="1231" w:name="_1781"/>
      <w:bookmarkEnd w:id="1230"/>
      <w:r>
        <w:rPr>
          <w:rFonts w:eastAsia="Arial" w:ascii="Arial" w:hAnsi="Arial" w:cs="Arial"/>
          <w:sz w:val="24"/>
        </w:rPr>
        <w:t xml:space="preserve">公共接口</w:t>
      </w:r>
      <w:bookmarkEnd w:id="123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232" w:name="_____1232"/>
      <w:bookmarkStart w:id="1233" w:name="_1815"/>
      <w:bookmarkEnd w:id="1232"/>
      <w:r>
        <w:rPr>
          <w:rFonts w:eastAsia="Arial" w:ascii="Arial" w:hAnsi="Arial" w:cs="Arial"/>
          <w:sz w:val="24"/>
        </w:rPr>
        <w:t xml:space="preserve">公有成员</w:t>
      </w:r>
      <w:bookmarkEnd w:id="123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34" w:name="_____1234"/>
      <w:bookmarkStart w:id="1235" w:name="_1780"/>
      <w:bookmarkEnd w:id="1234"/>
      <w:r>
        <w:rPr>
          <w:rFonts w:eastAsia="Arial" w:ascii="Arial" w:hAnsi="Arial" w:cs="Arial"/>
          <w:sz w:val="24"/>
        </w:rPr>
        <w:t xml:space="preserve">函数成员常放在public部分</w:t>
      </w:r>
      <w:bookmarkEnd w:id="123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36" w:name="_____1236"/>
      <w:bookmarkStart w:id="1237" w:name="_1778"/>
      <w:bookmarkEnd w:id="1236"/>
      <w:r>
        <w:rPr>
          <w:rFonts w:eastAsia="Arial" w:ascii="Arial" w:hAnsi="Arial" w:cs="Arial"/>
          <w:sz w:val="24"/>
        </w:rPr>
        <w:t xml:space="preserve">关键字protected</w:t>
      </w:r>
      <w:bookmarkEnd w:id="12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38" w:name="_____1238"/>
      <w:bookmarkStart w:id="1239" w:name="_1807"/>
      <w:bookmarkEnd w:id="1238"/>
      <w:r>
        <w:rPr>
          <w:rFonts w:eastAsia="Arial" w:ascii="Arial" w:hAnsi="Arial" w:cs="Arial"/>
          <w:sz w:val="24"/>
        </w:rPr>
        <w:t xml:space="preserve">访问控制与封装</w:t>
      </w:r>
      <w:bookmarkEnd w:id="12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40" w:name="_____1240"/>
      <w:bookmarkStart w:id="1241" w:name="_1808"/>
      <w:bookmarkEnd w:id="1240"/>
      <w:r>
        <w:rPr>
          <w:rFonts w:eastAsia="Arial" w:ascii="Arial" w:hAnsi="Arial" w:cs="Arial"/>
          <w:sz w:val="24"/>
        </w:rPr>
        <w:t xml:space="preserve">使用class或struct关键字</w:t>
      </w:r>
      <w:bookmarkEnd w:id="12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42" w:name="_____1242"/>
      <w:bookmarkStart w:id="1243" w:name="_1809"/>
      <w:bookmarkEnd w:id="1242"/>
      <w:r>
        <w:rPr>
          <w:rFonts w:eastAsia="Arial" w:ascii="Arial" w:hAnsi="Arial" w:cs="Arial"/>
          <w:sz w:val="24"/>
        </w:rPr>
        <w:t xml:space="preserve">友元</w:t>
      </w:r>
      <w:bookmarkEnd w:id="124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44" w:name="_____1244"/>
      <w:bookmarkStart w:id="1245" w:name="_1810"/>
      <w:bookmarkEnd w:id="1244"/>
      <w:r>
        <w:rPr>
          <w:rFonts w:eastAsia="Arial" w:ascii="Arial" w:hAnsi="Arial" w:cs="Arial"/>
          <w:sz w:val="24"/>
        </w:rPr>
        <w:t xml:space="preserve">友元声明</w:t>
      </w:r>
      <w:bookmarkEnd w:id="12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46" w:name="_____1246"/>
      <w:bookmarkStart w:id="1247" w:name="_1794"/>
      <w:bookmarkEnd w:id="1246"/>
      <w:r>
        <w:rPr>
          <w:rFonts w:eastAsia="Arial" w:ascii="Arial" w:hAnsi="Arial" w:cs="Arial"/>
          <w:sz w:val="24"/>
        </w:rPr>
        <w:t xml:space="preserve">存储控制</w:t>
      </w:r>
      <w:bookmarkEnd w:id="12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48" w:name="_____1248"/>
      <w:bookmarkStart w:id="1249" w:name="_1795"/>
      <w:bookmarkEnd w:id="1248"/>
      <w:r>
        <w:rPr>
          <w:rFonts w:eastAsia="Arial" w:ascii="Arial" w:hAnsi="Arial" w:cs="Arial"/>
          <w:sz w:val="24"/>
        </w:rPr>
        <w:t xml:space="preserve">关键字static</w:t>
      </w:r>
      <w:bookmarkEnd w:id="12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50" w:name="_____1250"/>
      <w:bookmarkStart w:id="1251" w:name="_1796"/>
      <w:bookmarkEnd w:id="1250"/>
      <w:r>
        <w:rPr>
          <w:rFonts w:eastAsia="Arial" w:ascii="Arial" w:hAnsi="Arial" w:cs="Arial"/>
          <w:sz w:val="24"/>
        </w:rPr>
        <w:t xml:space="preserve">静态成员变量</w:t>
      </w:r>
      <w:bookmarkEnd w:id="125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52" w:name="_____1252"/>
      <w:bookmarkStart w:id="1253" w:name="_1797"/>
      <w:bookmarkEnd w:id="1252"/>
      <w:r>
        <w:rPr>
          <w:rFonts w:eastAsia="Arial" w:ascii="Arial" w:hAnsi="Arial" w:cs="Arial"/>
          <w:sz w:val="24"/>
        </w:rPr>
        <w:t xml:space="preserve">静态成员函数</w:t>
      </w:r>
      <w:bookmarkEnd w:id="12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54" w:name="_____1254"/>
      <w:bookmarkStart w:id="1255" w:name="_1800"/>
      <w:bookmarkEnd w:id="1254"/>
      <w:r>
        <w:rPr>
          <w:rFonts w:eastAsia="Arial" w:ascii="Arial" w:hAnsi="Arial" w:cs="Arial"/>
          <w:sz w:val="24"/>
        </w:rPr>
        <w:t xml:space="preserve">类型说明</w:t>
      </w:r>
      <w:bookmarkEnd w:id="125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56" w:name="_____1256"/>
      <w:bookmarkStart w:id="1257" w:name="_1799"/>
      <w:bookmarkEnd w:id="1256"/>
      <w:r>
        <w:rPr>
          <w:rFonts w:eastAsia="Arial" w:ascii="Arial" w:hAnsi="Arial" w:cs="Arial"/>
          <w:sz w:val="24"/>
        </w:rPr>
        <w:t xml:space="preserve">限定符const</w:t>
      </w:r>
      <w:bookmarkEnd w:id="125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58" w:name="_____1258"/>
      <w:bookmarkStart w:id="1259" w:name="_1801"/>
      <w:bookmarkEnd w:id="1258"/>
      <w:r>
        <w:rPr>
          <w:rFonts w:eastAsia="Arial" w:ascii="Arial" w:hAnsi="Arial" w:cs="Arial"/>
          <w:sz w:val="24"/>
        </w:rPr>
        <w:t xml:space="preserve">常量数据成员</w:t>
      </w:r>
      <w:bookmarkEnd w:id="125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60" w:name="_____1260"/>
      <w:bookmarkStart w:id="1261" w:name="_1802"/>
      <w:bookmarkEnd w:id="1260"/>
      <w:r>
        <w:rPr>
          <w:rFonts w:eastAsia="Arial" w:ascii="Arial" w:hAnsi="Arial" w:cs="Arial"/>
          <w:sz w:val="24"/>
        </w:rPr>
        <w:t xml:space="preserve">常量成员函数</w:t>
      </w:r>
      <w:bookmarkEnd w:id="12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62" w:name="_____1262"/>
      <w:bookmarkStart w:id="1263" w:name="_1765"/>
      <w:bookmarkEnd w:id="1262"/>
      <w:r>
        <w:rPr>
          <w:rFonts w:eastAsia="Arial" w:ascii="Arial" w:hAnsi="Arial" w:cs="Arial"/>
          <w:sz w:val="24"/>
        </w:rPr>
        <w:t xml:space="preserve">2.实现类成员函数</w:t>
      </w:r>
      <w:bookmarkEnd w:id="12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264" w:name="_____1264"/>
      <w:bookmarkStart w:id="1265" w:name="_1754"/>
      <w:bookmarkEnd w:id="1264"/>
      <w:r>
        <w:rPr>
          <w:rFonts w:eastAsia="Arial" w:ascii="Arial" w:hAnsi="Arial" w:cs="Arial"/>
          <w:sz w:val="24"/>
        </w:rPr>
        <w:t xml:space="preserve">类成员函数特点</w:t>
      </w:r>
      <w:bookmarkEnd w:id="12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66" w:name="_____1266"/>
      <w:bookmarkStart w:id="1267" w:name="_1756"/>
      <w:bookmarkEnd w:id="1266"/>
      <w:r>
        <w:rPr>
          <w:rFonts w:eastAsia="Arial" w:ascii="Arial" w:hAnsi="Arial" w:cs="Arial"/>
          <w:sz w:val="24"/>
        </w:rPr>
        <w:t xml:space="preserve">类作用域</w:t>
      </w:r>
      <w:bookmarkEnd w:id="12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68" w:name="_____1268"/>
      <w:bookmarkStart w:id="1269" w:name="_1755"/>
      <w:bookmarkEnd w:id="1268"/>
      <w:r>
        <w:rPr>
          <w:rFonts w:eastAsia="Arial" w:ascii="Arial" w:hAnsi="Arial" w:cs="Arial"/>
          <w:sz w:val="24"/>
        </w:rPr>
        <w:t xml:space="preserve">作用域解析运算符::</w:t>
      </w:r>
      <w:bookmarkEnd w:id="126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70" w:name="_____1270"/>
      <w:bookmarkStart w:id="1271" w:name="_1759"/>
      <w:bookmarkEnd w:id="1270"/>
      <w:r>
        <w:rPr>
          <w:rFonts w:eastAsia="Arial" w:ascii="Arial" w:hAnsi="Arial" w:cs="Arial"/>
          <w:sz w:val="24"/>
        </w:rPr>
        <w:t xml:space="preserve">限定名</w:t>
      </w:r>
      <w:bookmarkEnd w:id="127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272" w:name="_____1272"/>
      <w:bookmarkStart w:id="1273" w:name="_1760"/>
      <w:bookmarkEnd w:id="1272"/>
      <w:r>
        <w:rPr>
          <w:rFonts w:eastAsia="Arial" w:ascii="Arial" w:hAnsi="Arial" w:cs="Arial"/>
          <w:sz w:val="24"/>
        </w:rPr>
        <w:t xml:space="preserve">非限定名</w:t>
      </w:r>
      <w:bookmarkEnd w:id="12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74" w:name="_____1274"/>
      <w:bookmarkStart w:id="1275" w:name="_1803"/>
      <w:bookmarkEnd w:id="1274"/>
      <w:r>
        <w:rPr>
          <w:rFonts w:eastAsia="Arial" w:ascii="Arial" w:hAnsi="Arial" w:cs="Arial"/>
          <w:sz w:val="24"/>
        </w:rPr>
        <w:t xml:space="preserve">在类的外部定义成员函数</w:t>
      </w:r>
      <w:bookmarkEnd w:id="12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76" w:name="_____1276"/>
      <w:bookmarkStart w:id="1277" w:name="_1785"/>
      <w:bookmarkEnd w:id="1276"/>
      <w:r>
        <w:rPr>
          <w:rFonts w:eastAsia="Arial" w:ascii="Arial" w:hAnsi="Arial" w:cs="Arial"/>
          <w:sz w:val="24"/>
        </w:rPr>
        <w:t xml:space="preserve">this指针</w:t>
      </w:r>
      <w:bookmarkEnd w:id="12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78" w:name="_____1278"/>
      <w:bookmarkStart w:id="1279" w:name="_1784"/>
      <w:bookmarkEnd w:id="1278"/>
      <w:r>
        <w:rPr>
          <w:rFonts w:eastAsia="Arial" w:ascii="Arial" w:hAnsi="Arial" w:cs="Arial"/>
          <w:sz w:val="24"/>
        </w:rPr>
        <w:t xml:space="preserve">常量成员函数</w:t>
      </w:r>
      <w:bookmarkEnd w:id="12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80" w:name="_____1280"/>
      <w:bookmarkStart w:id="1281" w:name="_1804"/>
      <w:bookmarkEnd w:id="1280"/>
      <w:r>
        <w:rPr>
          <w:rFonts w:eastAsia="Arial" w:ascii="Arial" w:hAnsi="Arial" w:cs="Arial"/>
          <w:sz w:val="24"/>
        </w:rPr>
        <w:t xml:space="preserve">返回this对象的函数</w:t>
      </w:r>
      <w:bookmarkEnd w:id="12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282" w:name="_____1282"/>
      <w:bookmarkStart w:id="1283" w:name="_1761"/>
      <w:bookmarkEnd w:id="1282"/>
      <w:r>
        <w:rPr>
          <w:rFonts w:eastAsia="Arial" w:ascii="Arial" w:hAnsi="Arial" w:cs="Arial"/>
          <w:sz w:val="24"/>
        </w:rPr>
        <w:t xml:space="preserve">内联函数</w:t>
      </w:r>
      <w:bookmarkEnd w:id="12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284" w:name="_____1284"/>
      <w:bookmarkStart w:id="1285" w:name="_1792"/>
      <w:bookmarkEnd w:id="1284"/>
      <w:r>
        <w:rPr>
          <w:rFonts w:eastAsia="Arial" w:ascii="Arial" w:hAnsi="Arial" w:cs="Arial"/>
          <w:sz w:val="24"/>
        </w:rPr>
        <w:t xml:space="preserve">内部链接性</w:t>
      </w:r>
      <w:bookmarkEnd w:id="12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86" w:name="_____1286"/>
      <w:bookmarkStart w:id="1287" w:name="_1805"/>
      <w:bookmarkEnd w:id="1286"/>
      <w:r>
        <w:rPr>
          <w:rFonts w:eastAsia="Arial" w:ascii="Arial" w:hAnsi="Arial" w:cs="Arial"/>
          <w:sz w:val="24"/>
        </w:rPr>
        <w:t xml:space="preserve">定义类相关的非成员函数</w:t>
      </w:r>
      <w:bookmarkEnd w:id="128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288" w:name="_____1288"/>
      <w:bookmarkStart w:id="1289" w:name="_1757"/>
      <w:bookmarkEnd w:id="1288"/>
      <w:r>
        <w:rPr>
          <w:rFonts w:eastAsia="Arial" w:ascii="Arial" w:hAnsi="Arial" w:cs="Arial"/>
          <w:sz w:val="24"/>
        </w:rPr>
        <w:t xml:space="preserve">使用简单的类</w:t>
      </w:r>
      <w:bookmarkEnd w:id="12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90" w:name="_____1290"/>
      <w:bookmarkStart w:id="1291" w:name="_1771"/>
      <w:bookmarkEnd w:id="1290"/>
      <w:r>
        <w:rPr>
          <w:rFonts w:eastAsia="Arial" w:ascii="Arial" w:hAnsi="Arial" w:cs="Arial"/>
          <w:sz w:val="24"/>
        </w:rPr>
        <w:t xml:space="preserve">创建对象（类的实例）</w:t>
      </w:r>
      <w:bookmarkEnd w:id="12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92" w:name="_____1292"/>
      <w:bookmarkStart w:id="1293" w:name="_1772"/>
      <w:bookmarkEnd w:id="1292"/>
      <w:r>
        <w:rPr>
          <w:rFonts w:eastAsia="Arial" w:ascii="Arial" w:hAnsi="Arial" w:cs="Arial"/>
          <w:sz w:val="24"/>
        </w:rPr>
        <w:t xml:space="preserve">将类名视为类型名</w:t>
      </w:r>
      <w:bookmarkEnd w:id="12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294" w:name="_____1294"/>
      <w:bookmarkStart w:id="1295" w:name="_1773"/>
      <w:bookmarkEnd w:id="1294"/>
      <w:r>
        <w:rPr>
          <w:rFonts w:eastAsia="Arial" w:ascii="Arial" w:hAnsi="Arial" w:cs="Arial"/>
          <w:sz w:val="24"/>
        </w:rPr>
        <w:t xml:space="preserve">使用类函数（公有接口）</w:t>
      </w:r>
      <w:bookmarkEnd w:id="12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96" w:name="_____1296"/>
      <w:bookmarkStart w:id="1297" w:name="_1774"/>
      <w:bookmarkEnd w:id="1296"/>
      <w:r>
        <w:rPr>
          <w:rFonts w:eastAsia="Arial" w:ascii="Arial" w:hAnsi="Arial" w:cs="Arial"/>
          <w:sz w:val="24"/>
        </w:rPr>
        <w:t xml:space="preserve">成员运算符句点.</w:t>
      </w:r>
      <w:bookmarkEnd w:id="12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298" w:name="_____1298"/>
      <w:bookmarkStart w:id="1299" w:name="_1762"/>
      <w:bookmarkEnd w:id="1298"/>
      <w:r>
        <w:rPr>
          <w:rFonts w:eastAsia="Arial" w:ascii="Arial" w:hAnsi="Arial" w:cs="Arial"/>
          <w:sz w:val="24"/>
        </w:rPr>
        <w:t xml:space="preserve">客户-服务器模型</w:t>
      </w:r>
      <w:bookmarkEnd w:id="129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00" w:name="_____1300"/>
      <w:bookmarkStart w:id="1301" w:name="_1816"/>
      <w:bookmarkEnd w:id="1300"/>
      <w:r>
        <w:rPr>
          <w:rFonts w:eastAsia="Arial" w:ascii="Arial" w:hAnsi="Arial" w:cs="Arial"/>
          <w:sz w:val="24"/>
        </w:rPr>
        <w:t xml:space="preserve">类的构造函数和析构函数</w:t>
      </w:r>
      <w:bookmarkEnd w:id="13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02" w:name="_____1302"/>
      <w:bookmarkStart w:id="1303" w:name="_1817"/>
      <w:bookmarkEnd w:id="1302"/>
      <w:r>
        <w:rPr>
          <w:rFonts w:eastAsia="Arial" w:ascii="Arial" w:hAnsi="Arial" w:cs="Arial"/>
          <w:sz w:val="24"/>
        </w:rPr>
        <w:t xml:space="preserve">构造函数</w:t>
      </w:r>
      <w:bookmarkEnd w:id="13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04" w:name="_____1304"/>
      <w:bookmarkStart w:id="1305" w:name="_1822"/>
      <w:bookmarkEnd w:id="1304"/>
      <w:r>
        <w:rPr>
          <w:rFonts w:eastAsia="Arial" w:ascii="Arial" w:hAnsi="Arial" w:cs="Arial"/>
          <w:sz w:val="24"/>
        </w:rPr>
        <w:t xml:space="preserve">作用：初始化对象</w:t>
      </w:r>
      <w:bookmarkEnd w:id="13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06" w:name="_____1306"/>
      <w:bookmarkStart w:id="1307" w:name="_1836"/>
      <w:bookmarkEnd w:id="1306"/>
      <w:r>
        <w:rPr>
          <w:rFonts w:eastAsia="Arial" w:ascii="Arial" w:hAnsi="Arial" w:cs="Arial"/>
          <w:sz w:val="24"/>
        </w:rPr>
        <w:t xml:space="preserve">初始化方法</w:t>
      </w:r>
      <w:bookmarkEnd w:id="13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08" w:name="_____1308"/>
      <w:bookmarkStart w:id="1309" w:name="_1830"/>
      <w:bookmarkEnd w:id="1308"/>
      <w:r>
        <w:rPr>
          <w:rFonts w:eastAsia="Arial" w:ascii="Arial" w:hAnsi="Arial" w:cs="Arial"/>
          <w:sz w:val="24"/>
        </w:rPr>
        <w:t xml:space="preserve">类内初始值初始化</w:t>
      </w:r>
      <w:bookmarkEnd w:id="13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10" w:name="_____1310"/>
      <w:bookmarkStart w:id="1311" w:name="_1829"/>
      <w:bookmarkEnd w:id="1310"/>
      <w:r>
        <w:rPr>
          <w:rFonts w:eastAsia="Arial" w:ascii="Arial" w:hAnsi="Arial" w:cs="Arial"/>
          <w:sz w:val="24"/>
        </w:rPr>
        <w:t xml:space="preserve">构造函数初始值列表初始化</w:t>
      </w:r>
      <w:bookmarkEnd w:id="131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312" w:name="_____1312"/>
      <w:bookmarkStart w:id="1313" w:name="_1838"/>
      <w:bookmarkEnd w:id="1312"/>
      <w:r>
        <w:rPr>
          <w:rFonts w:eastAsia="Arial" w:ascii="Arial" w:hAnsi="Arial" w:cs="Arial"/>
          <w:sz w:val="24"/>
        </w:rPr>
        <w:t xml:space="preserve">构造函数初始值列表</w:t>
      </w:r>
      <w:bookmarkEnd w:id="13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14" w:name="_____1314"/>
      <w:bookmarkStart w:id="1315" w:name="_1831"/>
      <w:bookmarkEnd w:id="1314"/>
      <w:r>
        <w:rPr>
          <w:rFonts w:eastAsia="Arial" w:ascii="Arial" w:hAnsi="Arial" w:cs="Arial"/>
          <w:sz w:val="24"/>
        </w:rPr>
        <w:t xml:space="preserve">等效</w:t>
      </w:r>
      <w:bookmarkEnd w:id="13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16" w:name="_____1316"/>
      <w:bookmarkStart w:id="1317" w:name="_1837"/>
      <w:bookmarkEnd w:id="1316"/>
      <w:r>
        <w:rPr>
          <w:rFonts w:eastAsia="Arial" w:ascii="Arial" w:hAnsi="Arial" w:cs="Arial"/>
          <w:sz w:val="24"/>
        </w:rPr>
        <w:t xml:space="preserve">默认初始化</w:t>
      </w:r>
      <w:bookmarkEnd w:id="13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18" w:name="_____1318"/>
      <w:bookmarkStart w:id="1319" w:name="_1819"/>
      <w:bookmarkEnd w:id="1318"/>
      <w:r>
        <w:rPr>
          <w:rFonts w:eastAsia="Arial" w:ascii="Arial" w:hAnsi="Arial" w:cs="Arial"/>
          <w:sz w:val="24"/>
        </w:rPr>
        <w:t xml:space="preserve">声明和定义构造函数</w:t>
      </w:r>
      <w:bookmarkEnd w:id="13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20" w:name="_____1320"/>
      <w:bookmarkStart w:id="1321" w:name="_1820"/>
      <w:bookmarkEnd w:id="1320"/>
      <w:r>
        <w:rPr>
          <w:rFonts w:eastAsia="Arial" w:ascii="Arial" w:hAnsi="Arial" w:cs="Arial"/>
          <w:sz w:val="24"/>
        </w:rPr>
        <w:t xml:space="preserve">声明构造函数</w:t>
      </w:r>
      <w:bookmarkEnd w:id="13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22" w:name="_____1322"/>
      <w:bookmarkStart w:id="1323" w:name="_1833"/>
      <w:bookmarkEnd w:id="1322"/>
      <w:r>
        <w:rPr>
          <w:rFonts w:eastAsia="Arial" w:ascii="Arial" w:hAnsi="Arial" w:cs="Arial"/>
          <w:sz w:val="24"/>
        </w:rPr>
        <w:t xml:space="preserve">构造函数和const</w:t>
      </w:r>
      <w:bookmarkEnd w:id="13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24" w:name="_____1324"/>
      <w:bookmarkStart w:id="1325" w:name="_1835"/>
      <w:bookmarkEnd w:id="1324"/>
      <w:r>
        <w:rPr>
          <w:rFonts w:eastAsia="Arial" w:ascii="Arial" w:hAnsi="Arial" w:cs="Arial"/>
          <w:sz w:val="24"/>
        </w:rPr>
        <w:t xml:space="preserve">=default的含义</w:t>
      </w:r>
      <w:bookmarkEnd w:id="13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26" w:name="_____1326"/>
      <w:bookmarkStart w:id="1327" w:name="_1821"/>
      <w:bookmarkEnd w:id="1326"/>
      <w:r>
        <w:rPr>
          <w:rFonts w:eastAsia="Arial" w:ascii="Arial" w:hAnsi="Arial" w:cs="Arial"/>
          <w:sz w:val="24"/>
        </w:rPr>
        <w:t xml:space="preserve">定义构造函数</w:t>
      </w:r>
      <w:bookmarkEnd w:id="13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28" w:name="_____1328"/>
      <w:bookmarkStart w:id="1329" w:name="_1823"/>
      <w:bookmarkEnd w:id="1328"/>
      <w:r>
        <w:rPr>
          <w:rFonts w:eastAsia="Arial" w:ascii="Arial" w:hAnsi="Arial" w:cs="Arial"/>
          <w:sz w:val="24"/>
        </w:rPr>
        <w:t xml:space="preserve">默认构造函数</w:t>
      </w:r>
      <w:bookmarkEnd w:id="13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30" w:name="_____1330"/>
      <w:bookmarkStart w:id="1331" w:name="_1824"/>
      <w:bookmarkEnd w:id="1330"/>
      <w:r>
        <w:rPr>
          <w:rFonts w:eastAsia="Arial" w:ascii="Arial" w:hAnsi="Arial" w:cs="Arial"/>
          <w:sz w:val="24"/>
        </w:rPr>
        <w:t xml:space="preserve">默认构造函数初始化</w:t>
      </w:r>
      <w:bookmarkEnd w:id="13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32" w:name="_____1332"/>
      <w:bookmarkStart w:id="1333" w:name="_1828"/>
      <w:bookmarkEnd w:id="1332"/>
      <w:r>
        <w:rPr>
          <w:rFonts w:eastAsia="Arial" w:ascii="Arial" w:hAnsi="Arial" w:cs="Arial"/>
          <w:sz w:val="24"/>
        </w:rPr>
        <w:t xml:space="preserve">调用方法：显式调用、隐式调用</w:t>
      </w:r>
      <w:bookmarkEnd w:id="13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34" w:name="_____1334"/>
      <w:bookmarkStart w:id="1335" w:name="_1832"/>
      <w:bookmarkEnd w:id="1334"/>
      <w:r>
        <w:rPr>
          <w:rFonts w:eastAsia="Arial" w:ascii="Arial" w:hAnsi="Arial" w:cs="Arial"/>
          <w:sz w:val="24"/>
        </w:rPr>
        <w:t xml:space="preserve">合成的默认构造函数</w:t>
      </w:r>
      <w:bookmarkEnd w:id="13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36" w:name="_____1336"/>
      <w:bookmarkStart w:id="1337" w:name="_1834"/>
      <w:bookmarkEnd w:id="1336"/>
      <w:r>
        <w:rPr>
          <w:rFonts w:eastAsia="Arial" w:ascii="Arial" w:hAnsi="Arial" w:cs="Arial"/>
          <w:sz w:val="24"/>
        </w:rPr>
        <w:t xml:space="preserve">某些类不能依赖合成的默认构造函数</w:t>
      </w:r>
      <w:bookmarkEnd w:id="13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38" w:name="_____1338"/>
      <w:bookmarkStart w:id="1339" w:name="_1818"/>
      <w:bookmarkEnd w:id="1338"/>
      <w:r>
        <w:rPr>
          <w:rFonts w:eastAsia="Arial" w:ascii="Arial" w:hAnsi="Arial" w:cs="Arial"/>
          <w:sz w:val="24"/>
        </w:rPr>
        <w:t xml:space="preserve">析构函数</w:t>
      </w:r>
      <w:bookmarkEnd w:id="13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40" w:name="_____1340"/>
      <w:bookmarkStart w:id="1341" w:name="_1825"/>
      <w:bookmarkEnd w:id="1340"/>
      <w:r>
        <w:rPr>
          <w:rFonts w:eastAsia="Arial" w:ascii="Arial" w:hAnsi="Arial" w:cs="Arial"/>
          <w:sz w:val="24"/>
        </w:rPr>
        <w:t xml:space="preserve">作用：完成清理工作</w:t>
      </w:r>
      <w:bookmarkEnd w:id="13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42" w:name="_____1342"/>
      <w:bookmarkStart w:id="1343" w:name="_1826"/>
      <w:bookmarkEnd w:id="1342"/>
      <w:r>
        <w:rPr>
          <w:rFonts w:eastAsia="Arial" w:ascii="Arial" w:hAnsi="Arial" w:cs="Arial"/>
          <w:sz w:val="24"/>
        </w:rPr>
        <w:t xml:space="preserve">通常由编译器决定调用析构函数的时机</w:t>
      </w:r>
      <w:bookmarkEnd w:id="13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44" w:name="_____1344"/>
      <w:bookmarkStart w:id="1345" w:name="_1827"/>
      <w:bookmarkEnd w:id="1344"/>
      <w:r>
        <w:rPr>
          <w:rFonts w:eastAsia="Arial" w:ascii="Arial" w:hAnsi="Arial" w:cs="Arial"/>
          <w:sz w:val="24"/>
        </w:rPr>
        <w:t xml:space="preserve">默认析构函数</w:t>
      </w:r>
      <w:bookmarkEnd w:id="134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46" w:name="_____1346"/>
      <w:bookmarkStart w:id="1347" w:name="_1839"/>
      <w:bookmarkEnd w:id="1346"/>
      <w:r>
        <w:rPr>
          <w:rFonts w:eastAsia="Arial" w:ascii="Arial" w:hAnsi="Arial" w:cs="Arial"/>
          <w:sz w:val="24"/>
        </w:rPr>
        <w:t xml:space="preserve">类的其它特性</w:t>
      </w:r>
      <w:bookmarkEnd w:id="13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48" w:name="_____1348"/>
      <w:bookmarkStart w:id="1349" w:name="_1840"/>
      <w:bookmarkEnd w:id="1348"/>
      <w:r>
        <w:rPr>
          <w:rFonts w:eastAsia="Arial" w:ascii="Arial" w:hAnsi="Arial" w:cs="Arial"/>
          <w:sz w:val="24"/>
        </w:rPr>
        <w:t xml:space="preserve">类成员再探</w:t>
      </w:r>
      <w:bookmarkEnd w:id="13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50" w:name="_____1350"/>
      <w:bookmarkStart w:id="1351" w:name="_1842"/>
      <w:bookmarkEnd w:id="1350"/>
      <w:r>
        <w:rPr>
          <w:rFonts w:eastAsia="Arial" w:ascii="Arial" w:hAnsi="Arial" w:cs="Arial"/>
          <w:sz w:val="24"/>
        </w:rPr>
        <w:t xml:space="preserve">定义一个类型成员</w:t>
      </w:r>
      <w:bookmarkEnd w:id="13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52" w:name="_____1352"/>
      <w:bookmarkStart w:id="1353" w:name="_1843"/>
      <w:bookmarkEnd w:id="1352"/>
      <w:r>
        <w:rPr>
          <w:rFonts w:eastAsia="Arial" w:ascii="Arial" w:hAnsi="Arial" w:cs="Arial"/>
          <w:sz w:val="24"/>
        </w:rPr>
        <w:t xml:space="preserve">令成员作为内联函数</w:t>
      </w:r>
      <w:bookmarkEnd w:id="13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54" w:name="_____1354"/>
      <w:bookmarkStart w:id="1355" w:name="_1844"/>
      <w:bookmarkEnd w:id="1354"/>
      <w:r>
        <w:rPr>
          <w:rFonts w:eastAsia="Arial" w:ascii="Arial" w:hAnsi="Arial" w:cs="Arial"/>
          <w:sz w:val="24"/>
        </w:rPr>
        <w:t xml:space="preserve">重载成员函数</w:t>
      </w:r>
      <w:bookmarkEnd w:id="13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56" w:name="_____1356"/>
      <w:bookmarkStart w:id="1357" w:name="_1845"/>
      <w:bookmarkEnd w:id="1356"/>
      <w:r>
        <w:rPr>
          <w:rFonts w:eastAsia="Arial" w:ascii="Arial" w:hAnsi="Arial" w:cs="Arial"/>
          <w:sz w:val="24"/>
        </w:rPr>
        <w:t xml:space="preserve">可变数据成员</w:t>
      </w:r>
      <w:bookmarkEnd w:id="13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58" w:name="_____1358"/>
      <w:bookmarkStart w:id="1359" w:name="_1846"/>
      <w:bookmarkEnd w:id="1358"/>
      <w:r>
        <w:rPr>
          <w:rFonts w:eastAsia="Arial" w:ascii="Arial" w:hAnsi="Arial" w:cs="Arial"/>
          <w:sz w:val="24"/>
        </w:rPr>
        <w:t xml:space="preserve">关键字mutable</w:t>
      </w:r>
      <w:bookmarkEnd w:id="13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60" w:name="_____1360"/>
      <w:bookmarkStart w:id="1361" w:name="_1847"/>
      <w:bookmarkEnd w:id="1360"/>
      <w:r>
        <w:rPr>
          <w:rFonts w:eastAsia="Arial" w:ascii="Arial" w:hAnsi="Arial" w:cs="Arial"/>
          <w:sz w:val="24"/>
        </w:rPr>
        <w:t xml:space="preserve">返回*this的成员函数</w:t>
      </w:r>
      <w:bookmarkEnd w:id="13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62" w:name="_____1362"/>
      <w:bookmarkStart w:id="1363" w:name="_1848"/>
      <w:bookmarkEnd w:id="1362"/>
      <w:r>
        <w:rPr>
          <w:rFonts w:eastAsia="Arial" w:ascii="Arial" w:hAnsi="Arial" w:cs="Arial"/>
          <w:sz w:val="24"/>
        </w:rPr>
        <w:t xml:space="preserve">基于const的成员重载</w:t>
      </w:r>
      <w:bookmarkEnd w:id="13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64" w:name="_____1364"/>
      <w:bookmarkStart w:id="1365" w:name="_1841"/>
      <w:bookmarkEnd w:id="1364"/>
      <w:r>
        <w:rPr>
          <w:rFonts w:eastAsia="Arial" w:ascii="Arial" w:hAnsi="Arial" w:cs="Arial"/>
          <w:sz w:val="24"/>
        </w:rPr>
        <w:t xml:space="preserve">类类型</w:t>
      </w:r>
      <w:bookmarkEnd w:id="13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66" w:name="_____1366"/>
      <w:bookmarkStart w:id="1367" w:name="_1849"/>
      <w:bookmarkEnd w:id="1366"/>
      <w:r>
        <w:rPr>
          <w:rFonts w:eastAsia="Arial" w:ascii="Arial" w:hAnsi="Arial" w:cs="Arial"/>
          <w:sz w:val="24"/>
        </w:rPr>
        <w:t xml:space="preserve">类的声明</w:t>
      </w:r>
      <w:bookmarkEnd w:id="13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68" w:name="_____1368"/>
      <w:bookmarkStart w:id="1369" w:name="_1858"/>
      <w:bookmarkEnd w:id="1368"/>
      <w:r>
        <w:rPr>
          <w:rFonts w:eastAsia="Arial" w:ascii="Arial" w:hAnsi="Arial" w:cs="Arial"/>
          <w:sz w:val="24"/>
        </w:rPr>
        <w:t xml:space="preserve">前向声明</w:t>
      </w:r>
      <w:bookmarkEnd w:id="13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70" w:name="_____1370"/>
      <w:bookmarkStart w:id="1371" w:name="_1850"/>
      <w:bookmarkEnd w:id="1370"/>
      <w:r>
        <w:rPr>
          <w:rFonts w:eastAsia="Arial" w:ascii="Arial" w:hAnsi="Arial" w:cs="Arial"/>
          <w:sz w:val="24"/>
        </w:rPr>
        <w:t xml:space="preserve">不完全类型</w:t>
      </w:r>
      <w:bookmarkEnd w:id="13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72" w:name="_____1372"/>
      <w:bookmarkStart w:id="1373" w:name="_1851"/>
      <w:bookmarkEnd w:id="1372"/>
      <w:r>
        <w:rPr>
          <w:rFonts w:eastAsia="Arial" w:ascii="Arial" w:hAnsi="Arial" w:cs="Arial"/>
          <w:sz w:val="24"/>
        </w:rPr>
        <w:t xml:space="preserve">友元再探</w:t>
      </w:r>
      <w:bookmarkEnd w:id="13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74" w:name="_____1374"/>
      <w:bookmarkStart w:id="1375" w:name="_1852"/>
      <w:bookmarkEnd w:id="1374"/>
      <w:r>
        <w:rPr>
          <w:rFonts w:eastAsia="Arial" w:ascii="Arial" w:hAnsi="Arial" w:cs="Arial"/>
          <w:sz w:val="24"/>
        </w:rPr>
        <w:t xml:space="preserve">分类</w:t>
      </w:r>
      <w:bookmarkEnd w:id="13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76" w:name="_____1376"/>
      <w:bookmarkStart w:id="1377" w:name="_1861"/>
      <w:bookmarkEnd w:id="1376"/>
      <w:r>
        <w:rPr>
          <w:rFonts w:eastAsia="Arial" w:ascii="Arial" w:hAnsi="Arial" w:cs="Arial"/>
          <w:sz w:val="24"/>
        </w:rPr>
        <w:t xml:space="preserve">友元函数</w:t>
      </w:r>
      <w:bookmarkEnd w:id="13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78" w:name="_____1378"/>
      <w:bookmarkStart w:id="1379" w:name="_1854"/>
      <w:bookmarkEnd w:id="1378"/>
      <w:r>
        <w:rPr>
          <w:rFonts w:eastAsia="Arial" w:ascii="Arial" w:hAnsi="Arial" w:cs="Arial"/>
          <w:sz w:val="24"/>
        </w:rPr>
        <w:t xml:space="preserve">友元类</w:t>
      </w:r>
      <w:bookmarkEnd w:id="13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380" w:name="_____1380"/>
      <w:bookmarkStart w:id="1381" w:name="_1857"/>
      <w:bookmarkEnd w:id="1380"/>
      <w:r>
        <w:rPr>
          <w:rFonts w:eastAsia="Arial" w:ascii="Arial" w:hAnsi="Arial" w:cs="Arial"/>
          <w:sz w:val="24"/>
        </w:rPr>
        <w:t xml:space="preserve">例子：电视机类和遥控器类</w:t>
      </w:r>
      <w:bookmarkEnd w:id="13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82" w:name="_____1382"/>
      <w:bookmarkStart w:id="1383" w:name="_1853"/>
      <w:bookmarkEnd w:id="1382"/>
      <w:r>
        <w:rPr>
          <w:rFonts w:eastAsia="Arial" w:ascii="Arial" w:hAnsi="Arial" w:cs="Arial"/>
          <w:sz w:val="24"/>
        </w:rPr>
        <w:t xml:space="preserve">友元成员函数</w:t>
      </w:r>
      <w:bookmarkEnd w:id="13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84" w:name="_____1384"/>
      <w:bookmarkStart w:id="1385" w:name="_1855"/>
      <w:bookmarkEnd w:id="1384"/>
      <w:r>
        <w:rPr>
          <w:rFonts w:eastAsia="Arial" w:ascii="Arial" w:hAnsi="Arial" w:cs="Arial"/>
          <w:sz w:val="24"/>
        </w:rPr>
        <w:t xml:space="preserve">其它友元关系</w:t>
      </w:r>
      <w:bookmarkEnd w:id="13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86" w:name="_____1386"/>
      <w:bookmarkStart w:id="1387" w:name="_1859"/>
      <w:bookmarkEnd w:id="1386"/>
      <w:r>
        <w:rPr>
          <w:rFonts w:eastAsia="Arial" w:ascii="Arial" w:hAnsi="Arial" w:cs="Arial"/>
          <w:sz w:val="24"/>
        </w:rPr>
        <w:t xml:space="preserve">互为友元类</w:t>
      </w:r>
      <w:bookmarkEnd w:id="13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88" w:name="_____1388"/>
      <w:bookmarkStart w:id="1389" w:name="_1856"/>
      <w:bookmarkEnd w:id="1388"/>
      <w:r>
        <w:rPr>
          <w:rFonts w:eastAsia="Arial" w:ascii="Arial" w:hAnsi="Arial" w:cs="Arial"/>
          <w:sz w:val="24"/>
        </w:rPr>
        <w:t xml:space="preserve">共同的友元</w:t>
      </w:r>
      <w:bookmarkEnd w:id="13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390" w:name="_____1390"/>
      <w:bookmarkStart w:id="1391" w:name="_1860"/>
      <w:bookmarkEnd w:id="1390"/>
      <w:r>
        <w:rPr>
          <w:rFonts w:eastAsia="Arial" w:ascii="Arial" w:hAnsi="Arial" w:cs="Arial"/>
          <w:sz w:val="24"/>
        </w:rPr>
        <w:t xml:space="preserve">函数需要访问两个类的私有数据</w:t>
      </w:r>
      <w:bookmarkEnd w:id="13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392" w:name="_____1392"/>
      <w:bookmarkStart w:id="1393" w:name="_1862"/>
      <w:bookmarkEnd w:id="1392"/>
      <w:r>
        <w:rPr>
          <w:rFonts w:eastAsia="Arial" w:ascii="Arial" w:hAnsi="Arial" w:cs="Arial"/>
          <w:sz w:val="24"/>
        </w:rPr>
        <w:t xml:space="preserve">友元声明和作用域</w:t>
      </w:r>
      <w:bookmarkEnd w:id="139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394" w:name="_____1394"/>
      <w:bookmarkStart w:id="1395" w:name="_1863"/>
      <w:bookmarkEnd w:id="1394"/>
      <w:r>
        <w:rPr>
          <w:rFonts w:eastAsia="Arial" w:ascii="Arial" w:hAnsi="Arial" w:cs="Arial"/>
          <w:sz w:val="24"/>
        </w:rPr>
        <w:t xml:space="preserve">类作用域</w:t>
      </w:r>
      <w:bookmarkEnd w:id="13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96" w:name="_____1396"/>
      <w:bookmarkStart w:id="1397" w:name="_1869"/>
      <w:bookmarkEnd w:id="1396"/>
      <w:r>
        <w:rPr>
          <w:rFonts w:eastAsia="Arial" w:ascii="Arial" w:hAnsi="Arial" w:cs="Arial"/>
          <w:sz w:val="24"/>
        </w:rPr>
        <w:t xml:space="preserve">类作用域和成员函数</w:t>
      </w:r>
      <w:bookmarkEnd w:id="13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398" w:name="_____1398"/>
      <w:bookmarkStart w:id="1399" w:name="_1864"/>
      <w:bookmarkEnd w:id="1398"/>
      <w:r>
        <w:rPr>
          <w:rFonts w:eastAsia="Arial" w:ascii="Arial" w:hAnsi="Arial" w:cs="Arial"/>
          <w:sz w:val="24"/>
        </w:rPr>
        <w:t xml:space="preserve">作用域为类的常量</w:t>
      </w:r>
      <w:bookmarkEnd w:id="13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00" w:name="_____1400"/>
      <w:bookmarkStart w:id="1401" w:name="_1865"/>
      <w:bookmarkEnd w:id="1400"/>
      <w:r>
        <w:rPr>
          <w:rFonts w:eastAsia="Arial" w:ascii="Arial" w:hAnsi="Arial" w:cs="Arial"/>
          <w:sz w:val="24"/>
        </w:rPr>
        <w:t xml:space="preserve">在类中声明一个枚举（整数类型）</w:t>
      </w:r>
      <w:bookmarkEnd w:id="14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02" w:name="_____1402"/>
      <w:bookmarkStart w:id="1403" w:name="_1868"/>
      <w:bookmarkEnd w:id="1402"/>
      <w:r>
        <w:rPr>
          <w:rFonts w:eastAsia="Arial" w:ascii="Arial" w:hAnsi="Arial" w:cs="Arial"/>
          <w:sz w:val="24"/>
        </w:rPr>
        <w:t xml:space="preserve">状态成员</w:t>
      </w:r>
      <w:bookmarkEnd w:id="14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04" w:name="_____1404"/>
      <w:bookmarkStart w:id="1405" w:name="_1866"/>
      <w:bookmarkEnd w:id="1404"/>
      <w:r>
        <w:rPr>
          <w:rFonts w:eastAsia="Arial" w:ascii="Arial" w:hAnsi="Arial" w:cs="Arial"/>
          <w:sz w:val="24"/>
        </w:rPr>
        <w:t xml:space="preserve">使用关键字static</w:t>
      </w:r>
      <w:bookmarkEnd w:id="14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06" w:name="_____1406"/>
      <w:bookmarkStart w:id="1407" w:name="_1867"/>
      <w:bookmarkEnd w:id="1406"/>
      <w:r>
        <w:rPr>
          <w:rFonts w:eastAsia="Arial" w:ascii="Arial" w:hAnsi="Arial" w:cs="Arial"/>
          <w:sz w:val="24"/>
        </w:rPr>
        <w:t xml:space="preserve">作用域内枚举</w:t>
      </w:r>
      <w:bookmarkEnd w:id="14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08" w:name="_____1408"/>
      <w:bookmarkStart w:id="1409" w:name="_1870"/>
      <w:bookmarkEnd w:id="1408"/>
      <w:r>
        <w:rPr>
          <w:rFonts w:eastAsia="Arial" w:ascii="Arial" w:hAnsi="Arial" w:cs="Arial"/>
          <w:sz w:val="24"/>
        </w:rPr>
        <w:t xml:space="preserve">作用域和定义在类外部的成员</w:t>
      </w:r>
      <w:bookmarkEnd w:id="14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10" w:name="_____1410"/>
      <w:bookmarkStart w:id="1411" w:name="_1871"/>
      <w:bookmarkEnd w:id="1410"/>
      <w:r>
        <w:rPr>
          <w:rFonts w:eastAsia="Arial" w:ascii="Arial" w:hAnsi="Arial" w:cs="Arial"/>
          <w:sz w:val="24"/>
        </w:rPr>
        <w:t xml:space="preserve">名字查找与类的作用域</w:t>
      </w:r>
      <w:bookmarkEnd w:id="14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12" w:name="_____1412"/>
      <w:bookmarkStart w:id="1413" w:name="_1872"/>
      <w:bookmarkEnd w:id="1412"/>
      <w:r>
        <w:rPr>
          <w:rFonts w:eastAsia="Arial" w:ascii="Arial" w:hAnsi="Arial" w:cs="Arial"/>
          <w:sz w:val="24"/>
        </w:rPr>
        <w:t xml:space="preserve">用于类成员声明的名字查找</w:t>
      </w:r>
      <w:bookmarkEnd w:id="14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14" w:name="_____1414"/>
      <w:bookmarkStart w:id="1415" w:name="_1873"/>
      <w:bookmarkEnd w:id="1414"/>
      <w:r>
        <w:rPr>
          <w:rFonts w:eastAsia="Arial" w:ascii="Arial" w:hAnsi="Arial" w:cs="Arial"/>
          <w:sz w:val="24"/>
        </w:rPr>
        <w:t xml:space="preserve">类型名要特殊处理</w:t>
      </w:r>
      <w:bookmarkEnd w:id="14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16" w:name="_____1416"/>
      <w:bookmarkStart w:id="1417" w:name="_1874"/>
      <w:bookmarkEnd w:id="1416"/>
      <w:r>
        <w:rPr>
          <w:rFonts w:eastAsia="Arial" w:ascii="Arial" w:hAnsi="Arial" w:cs="Arial"/>
          <w:sz w:val="24"/>
        </w:rPr>
        <w:t xml:space="preserve">成员定义中的普通块作用域的名字查找</w:t>
      </w:r>
      <w:bookmarkEnd w:id="14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18" w:name="_____1418"/>
      <w:bookmarkStart w:id="1419" w:name="_1875"/>
      <w:bookmarkEnd w:id="1418"/>
      <w:r>
        <w:rPr>
          <w:rFonts w:eastAsia="Arial" w:ascii="Arial" w:hAnsi="Arial" w:cs="Arial"/>
          <w:sz w:val="24"/>
        </w:rPr>
        <w:t xml:space="preserve">类作用域之后，在外围的作用域中查找</w:t>
      </w:r>
      <w:bookmarkEnd w:id="14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20" w:name="_____1420"/>
      <w:bookmarkStart w:id="1421" w:name="_1876"/>
      <w:bookmarkEnd w:id="1420"/>
      <w:r>
        <w:rPr>
          <w:rFonts w:eastAsia="Arial" w:ascii="Arial" w:hAnsi="Arial" w:cs="Arial"/>
          <w:sz w:val="24"/>
        </w:rPr>
        <w:t xml:space="preserve">在文件中名字的出现处对其进行解析</w:t>
      </w:r>
      <w:bookmarkEnd w:id="142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22" w:name="_____1422"/>
      <w:bookmarkStart w:id="1423" w:name="_1877"/>
      <w:bookmarkEnd w:id="1422"/>
      <w:r>
        <w:rPr>
          <w:rFonts w:eastAsia="Arial" w:ascii="Arial" w:hAnsi="Arial" w:cs="Arial"/>
          <w:sz w:val="24"/>
        </w:rPr>
        <w:t xml:space="preserve">构造函数再探</w:t>
      </w:r>
      <w:bookmarkEnd w:id="14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24" w:name="_____1424"/>
      <w:bookmarkStart w:id="1425" w:name="_1878"/>
      <w:bookmarkEnd w:id="1424"/>
      <w:r>
        <w:rPr>
          <w:rFonts w:eastAsia="Arial" w:ascii="Arial" w:hAnsi="Arial" w:cs="Arial"/>
          <w:sz w:val="24"/>
        </w:rPr>
        <w:t xml:space="preserve">构造函数初始值列表</w:t>
      </w:r>
      <w:bookmarkEnd w:id="14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26" w:name="_____1426"/>
      <w:bookmarkStart w:id="1427" w:name="_1884"/>
      <w:bookmarkEnd w:id="1426"/>
      <w:r>
        <w:rPr>
          <w:rFonts w:eastAsia="Arial" w:ascii="Arial" w:hAnsi="Arial" w:cs="Arial"/>
          <w:sz w:val="24"/>
        </w:rPr>
        <w:t xml:space="preserve">构造函数的初始值有时必不可少</w:t>
      </w:r>
      <w:bookmarkEnd w:id="14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28" w:name="_____1428"/>
      <w:bookmarkStart w:id="1429" w:name="_1885"/>
      <w:bookmarkEnd w:id="1428"/>
      <w:r>
        <w:rPr>
          <w:rFonts w:eastAsia="Arial" w:ascii="Arial" w:hAnsi="Arial" w:cs="Arial"/>
          <w:sz w:val="24"/>
        </w:rPr>
        <w:t xml:space="preserve">成员初始化的顺序</w:t>
      </w:r>
      <w:bookmarkEnd w:id="14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30" w:name="_____1430"/>
      <w:bookmarkStart w:id="1431" w:name="_1886"/>
      <w:bookmarkEnd w:id="1430"/>
      <w:r>
        <w:rPr>
          <w:rFonts w:eastAsia="Arial" w:ascii="Arial" w:hAnsi="Arial" w:cs="Arial"/>
          <w:sz w:val="24"/>
        </w:rPr>
        <w:t xml:space="preserve">默认实参和构造函数</w:t>
      </w:r>
      <w:bookmarkEnd w:id="14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32" w:name="_____1432"/>
      <w:bookmarkStart w:id="1433" w:name="_1879"/>
      <w:bookmarkEnd w:id="1432"/>
      <w:r>
        <w:rPr>
          <w:rFonts w:eastAsia="Arial" w:ascii="Arial" w:hAnsi="Arial" w:cs="Arial"/>
          <w:sz w:val="24"/>
        </w:rPr>
        <w:t xml:space="preserve">委托构造函数</w:t>
      </w:r>
      <w:bookmarkEnd w:id="14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34" w:name="_____1434"/>
      <w:bookmarkStart w:id="1435" w:name="_1880"/>
      <w:bookmarkEnd w:id="1434"/>
      <w:r>
        <w:rPr>
          <w:rFonts w:eastAsia="Arial" w:ascii="Arial" w:hAnsi="Arial" w:cs="Arial"/>
          <w:sz w:val="24"/>
        </w:rPr>
        <w:t xml:space="preserve">默认构造函数的作用</w:t>
      </w:r>
      <w:bookmarkEnd w:id="14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36" w:name="_____1436"/>
      <w:bookmarkStart w:id="1437" w:name="_1887"/>
      <w:bookmarkEnd w:id="1436"/>
      <w:r>
        <w:rPr>
          <w:rFonts w:eastAsia="Arial" w:ascii="Arial" w:hAnsi="Arial" w:cs="Arial"/>
          <w:sz w:val="24"/>
        </w:rPr>
        <w:t xml:space="preserve">默认初始化的发生时机</w:t>
      </w:r>
      <w:bookmarkEnd w:id="14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38" w:name="_____1438"/>
      <w:bookmarkStart w:id="1439" w:name="_1888"/>
      <w:bookmarkEnd w:id="1438"/>
      <w:r>
        <w:rPr>
          <w:rFonts w:eastAsia="Arial" w:ascii="Arial" w:hAnsi="Arial" w:cs="Arial"/>
          <w:sz w:val="24"/>
        </w:rPr>
        <w:t xml:space="preserve">使用默认构造函数</w:t>
      </w:r>
      <w:bookmarkEnd w:id="14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40" w:name="_____1440"/>
      <w:bookmarkStart w:id="1441" w:name="_1881"/>
      <w:bookmarkEnd w:id="1440"/>
      <w:r>
        <w:rPr>
          <w:rFonts w:eastAsia="Arial" w:ascii="Arial" w:hAnsi="Arial" w:cs="Arial"/>
          <w:sz w:val="24"/>
        </w:rPr>
        <w:t xml:space="preserve">隐式的类类型转换</w:t>
      </w:r>
      <w:bookmarkEnd w:id="14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42" w:name="_____1442"/>
      <w:bookmarkStart w:id="1443" w:name="_1889"/>
      <w:bookmarkEnd w:id="1442"/>
      <w:r>
        <w:rPr>
          <w:rFonts w:eastAsia="Arial" w:ascii="Arial" w:hAnsi="Arial" w:cs="Arial"/>
          <w:sz w:val="24"/>
        </w:rPr>
        <w:t xml:space="preserve">转换构造函数</w:t>
      </w:r>
      <w:bookmarkEnd w:id="14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44" w:name="_____1444"/>
      <w:bookmarkStart w:id="1445" w:name="_1890"/>
      <w:bookmarkEnd w:id="1444"/>
      <w:r>
        <w:rPr>
          <w:rFonts w:eastAsia="Arial" w:ascii="Arial" w:hAnsi="Arial" w:cs="Arial"/>
          <w:sz w:val="24"/>
        </w:rPr>
        <w:t xml:space="preserve">只允许一步类类型转换</w:t>
      </w:r>
      <w:bookmarkEnd w:id="14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46" w:name="_____1446"/>
      <w:bookmarkStart w:id="1447" w:name="_1891"/>
      <w:bookmarkEnd w:id="1446"/>
      <w:r>
        <w:rPr>
          <w:rFonts w:eastAsia="Arial" w:ascii="Arial" w:hAnsi="Arial" w:cs="Arial"/>
          <w:sz w:val="24"/>
        </w:rPr>
        <w:t xml:space="preserve">类类型转换不是总有效</w:t>
      </w:r>
      <w:bookmarkEnd w:id="14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48" w:name="_____1448"/>
      <w:bookmarkStart w:id="1449" w:name="_1892"/>
      <w:bookmarkEnd w:id="1448"/>
      <w:r>
        <w:rPr>
          <w:rFonts w:eastAsia="Arial" w:ascii="Arial" w:hAnsi="Arial" w:cs="Arial"/>
          <w:sz w:val="24"/>
        </w:rPr>
        <w:t xml:space="preserve">抑制构造函数定义的隐式转换</w:t>
      </w:r>
      <w:bookmarkEnd w:id="14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50" w:name="_____1450"/>
      <w:bookmarkStart w:id="1451" w:name="_1896"/>
      <w:bookmarkEnd w:id="1450"/>
      <w:r>
        <w:rPr>
          <w:rFonts w:eastAsia="Arial" w:ascii="Arial" w:hAnsi="Arial" w:cs="Arial"/>
          <w:sz w:val="24"/>
        </w:rPr>
        <w:t xml:space="preserve">显式构造函数</w:t>
      </w:r>
      <w:bookmarkEnd w:id="14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452" w:name="_____1452"/>
      <w:bookmarkStart w:id="1453" w:name="_1893"/>
      <w:bookmarkEnd w:id="1452"/>
      <w:r>
        <w:rPr>
          <w:rFonts w:eastAsia="Arial" w:ascii="Arial" w:hAnsi="Arial" w:cs="Arial"/>
          <w:sz w:val="24"/>
        </w:rPr>
        <w:t xml:space="preserve">关键字explicit</w:t>
      </w:r>
      <w:bookmarkEnd w:id="14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54" w:name="_____1454"/>
      <w:bookmarkStart w:id="1455" w:name="_1894"/>
      <w:bookmarkEnd w:id="1454"/>
      <w:r>
        <w:rPr>
          <w:rFonts w:eastAsia="Arial" w:ascii="Arial" w:hAnsi="Arial" w:cs="Arial"/>
          <w:sz w:val="24"/>
        </w:rPr>
        <w:t xml:space="preserve">explicit构造函数只能用于直接初始化</w:t>
      </w:r>
      <w:bookmarkEnd w:id="14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56" w:name="_____1456"/>
      <w:bookmarkStart w:id="1457" w:name="_1895"/>
      <w:bookmarkEnd w:id="1456"/>
      <w:r>
        <w:rPr>
          <w:rFonts w:eastAsia="Arial" w:ascii="Arial" w:hAnsi="Arial" w:cs="Arial"/>
          <w:sz w:val="24"/>
        </w:rPr>
        <w:t xml:space="preserve">标准库中含有显式构造函数的类</w:t>
      </w:r>
      <w:bookmarkEnd w:id="14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58" w:name="_____1458"/>
      <w:bookmarkStart w:id="1459" w:name="_1882"/>
      <w:bookmarkEnd w:id="1458"/>
      <w:r>
        <w:rPr>
          <w:rFonts w:eastAsia="Arial" w:ascii="Arial" w:hAnsi="Arial" w:cs="Arial"/>
          <w:sz w:val="24"/>
        </w:rPr>
        <w:t xml:space="preserve">聚合类</w:t>
      </w:r>
      <w:bookmarkEnd w:id="14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60" w:name="_____1460"/>
      <w:bookmarkStart w:id="1461" w:name="_1883"/>
      <w:bookmarkEnd w:id="1460"/>
      <w:r>
        <w:rPr>
          <w:rFonts w:eastAsia="Arial" w:ascii="Arial" w:hAnsi="Arial" w:cs="Arial"/>
          <w:sz w:val="24"/>
        </w:rPr>
        <w:t xml:space="preserve">字面值常量类</w:t>
      </w:r>
      <w:bookmarkEnd w:id="146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62" w:name="_____1462"/>
      <w:bookmarkStart w:id="1463" w:name="_1897"/>
      <w:bookmarkEnd w:id="1462"/>
      <w:r>
        <w:rPr>
          <w:rFonts w:eastAsia="Arial" w:ascii="Arial" w:hAnsi="Arial" w:cs="Arial"/>
          <w:sz w:val="24"/>
        </w:rPr>
        <w:t xml:space="preserve">类的静态成员</w:t>
      </w:r>
      <w:bookmarkEnd w:id="14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64" w:name="_____1464"/>
      <w:bookmarkStart w:id="1465" w:name="_1898"/>
      <w:bookmarkEnd w:id="1464"/>
      <w:r>
        <w:rPr>
          <w:rFonts w:eastAsia="Arial" w:ascii="Arial" w:hAnsi="Arial" w:cs="Arial"/>
          <w:sz w:val="24"/>
        </w:rPr>
        <w:t xml:space="preserve">声明静态成员</w:t>
      </w:r>
      <w:bookmarkEnd w:id="14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66" w:name="_____1466"/>
      <w:bookmarkStart w:id="1467" w:name="_1899"/>
      <w:bookmarkEnd w:id="1466"/>
      <w:r>
        <w:rPr>
          <w:rFonts w:eastAsia="Arial" w:ascii="Arial" w:hAnsi="Arial" w:cs="Arial"/>
          <w:sz w:val="24"/>
        </w:rPr>
        <w:t xml:space="preserve">关键字static</w:t>
      </w:r>
      <w:bookmarkEnd w:id="14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68" w:name="_____1468"/>
      <w:bookmarkStart w:id="1469" w:name="_1900"/>
      <w:bookmarkEnd w:id="1468"/>
      <w:r>
        <w:rPr>
          <w:rFonts w:eastAsia="Arial" w:ascii="Arial" w:hAnsi="Arial" w:cs="Arial"/>
          <w:sz w:val="24"/>
        </w:rPr>
        <w:t xml:space="preserve">使用类的静态成员</w:t>
      </w:r>
      <w:bookmarkEnd w:id="14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70" w:name="_____1470"/>
      <w:bookmarkStart w:id="1471" w:name="_1901"/>
      <w:bookmarkEnd w:id="1470"/>
      <w:r>
        <w:rPr>
          <w:rFonts w:eastAsia="Arial" w:ascii="Arial" w:hAnsi="Arial" w:cs="Arial"/>
          <w:sz w:val="24"/>
        </w:rPr>
        <w:t xml:space="preserve">定义静态成员</w:t>
      </w:r>
      <w:bookmarkEnd w:id="14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72" w:name="_____1472"/>
      <w:bookmarkStart w:id="1473" w:name="_1902"/>
      <w:bookmarkEnd w:id="1472"/>
      <w:r>
        <w:rPr>
          <w:rFonts w:eastAsia="Arial" w:ascii="Arial" w:hAnsi="Arial" w:cs="Arial"/>
          <w:sz w:val="24"/>
        </w:rPr>
        <w:t xml:space="preserve">静态函数的类内初始化</w:t>
      </w:r>
      <w:bookmarkEnd w:id="14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74" w:name="_____1474"/>
      <w:bookmarkStart w:id="1475" w:name="_1903"/>
      <w:bookmarkEnd w:id="1474"/>
      <w:r>
        <w:rPr>
          <w:rFonts w:eastAsia="Arial" w:ascii="Arial" w:hAnsi="Arial" w:cs="Arial"/>
          <w:sz w:val="24"/>
        </w:rPr>
        <w:t xml:space="preserve">静态成员能用于某些场景，而普通成员不能</w:t>
      </w:r>
      <w:bookmarkEnd w:id="147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76" w:name="_____1476"/>
      <w:bookmarkStart w:id="1477" w:name="_1904"/>
      <w:bookmarkEnd w:id="1476"/>
      <w:r>
        <w:rPr>
          <w:rFonts w:eastAsia="Arial" w:ascii="Arial" w:hAnsi="Arial" w:cs="Arial"/>
          <w:sz w:val="24"/>
        </w:rPr>
        <w:t xml:space="preserve">使用类</w:t>
      </w:r>
      <w:bookmarkEnd w:id="14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78" w:name="_____1478"/>
      <w:bookmarkStart w:id="1479" w:name="_1905"/>
      <w:bookmarkEnd w:id="1478"/>
      <w:r>
        <w:rPr>
          <w:rFonts w:eastAsia="Arial" w:ascii="Arial" w:hAnsi="Arial" w:cs="Arial"/>
          <w:sz w:val="24"/>
        </w:rPr>
        <w:t xml:space="preserve">运算符重载</w:t>
      </w:r>
      <w:bookmarkEnd w:id="14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80" w:name="_____1480"/>
      <w:bookmarkStart w:id="1481" w:name="_1906"/>
      <w:bookmarkEnd w:id="1480"/>
      <w:r>
        <w:rPr>
          <w:rFonts w:eastAsia="Arial" w:ascii="Arial" w:hAnsi="Arial" w:cs="Arial"/>
          <w:sz w:val="24"/>
        </w:rPr>
        <w:t xml:space="preserve">简单友元</w:t>
      </w:r>
      <w:bookmarkEnd w:id="14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82" w:name="_____1482"/>
      <w:bookmarkStart w:id="1483" w:name="_1908"/>
      <w:bookmarkEnd w:id="1482"/>
      <w:r>
        <w:rPr>
          <w:rFonts w:eastAsia="Arial" w:ascii="Arial" w:hAnsi="Arial" w:cs="Arial"/>
          <w:sz w:val="24"/>
        </w:rPr>
        <w:t xml:space="preserve">友元函数</w:t>
      </w:r>
      <w:bookmarkEnd w:id="14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84" w:name="_____1484"/>
      <w:bookmarkStart w:id="1485" w:name="_1909"/>
      <w:bookmarkEnd w:id="1484"/>
      <w:r>
        <w:rPr>
          <w:rFonts w:eastAsia="Arial" w:ascii="Arial" w:hAnsi="Arial" w:cs="Arial"/>
          <w:sz w:val="24"/>
        </w:rPr>
        <w:t xml:space="preserve">常用的有元</w:t>
      </w:r>
      <w:bookmarkEnd w:id="14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486" w:name="_____1486"/>
      <w:bookmarkStart w:id="1487" w:name="_1910"/>
      <w:bookmarkEnd w:id="1486"/>
      <w:r>
        <w:rPr>
          <w:rFonts w:eastAsia="Arial" w:ascii="Arial" w:hAnsi="Arial" w:cs="Arial"/>
          <w:sz w:val="24"/>
        </w:rPr>
        <w:t xml:space="preserve">重载&lt;&lt;运算符</w:t>
      </w:r>
      <w:bookmarkEnd w:id="14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488" w:name="_____1488"/>
      <w:bookmarkStart w:id="1489" w:name="_1911"/>
      <w:bookmarkEnd w:id="1488"/>
      <w:r>
        <w:rPr>
          <w:rFonts w:eastAsia="Arial" w:ascii="Arial" w:hAnsi="Arial" w:cs="Arial"/>
          <w:sz w:val="24"/>
        </w:rPr>
        <w:t xml:space="preserve">派生类通过强制转换为基类类型来使用基类的友元</w:t>
      </w:r>
      <w:bookmarkEnd w:id="14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90" w:name="_____1490"/>
      <w:bookmarkStart w:id="1491" w:name="_1907"/>
      <w:bookmarkEnd w:id="1490"/>
      <w:r>
        <w:rPr>
          <w:rFonts w:eastAsia="Arial" w:ascii="Arial" w:hAnsi="Arial" w:cs="Arial"/>
          <w:sz w:val="24"/>
        </w:rPr>
        <w:t xml:space="preserve">类的自动转换和强制类型转换</w:t>
      </w:r>
      <w:bookmarkEnd w:id="149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1492" w:name="_____1492"/>
      <w:bookmarkStart w:id="1493" w:name="_1917"/>
      <w:bookmarkEnd w:id="1492"/>
      <w:r>
        <w:rPr>
          <w:rFonts w:eastAsia="Arial" w:ascii="Arial" w:hAnsi="Arial" w:cs="Arial"/>
          <w:sz w:val="28"/>
        </w:rPr>
        <w:t xml:space="preserve">C++标准库</w:t>
      </w:r>
      <w:bookmarkEnd w:id="149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494" w:name="_____1494"/>
      <w:bookmarkStart w:id="1495" w:name="_1942"/>
      <w:bookmarkEnd w:id="1494"/>
      <w:r>
        <w:rPr>
          <w:rFonts w:eastAsia="Arial" w:ascii="Arial" w:hAnsi="Arial" w:cs="Arial"/>
          <w:sz w:val="24"/>
        </w:rPr>
        <w:t xml:space="preserve">常用库概览</w:t>
      </w:r>
      <w:bookmarkEnd w:id="14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96" w:name="_____1496"/>
      <w:bookmarkStart w:id="1497" w:name="_2084"/>
      <w:bookmarkEnd w:id="1496"/>
      <w:r>
        <w:rPr>
          <w:rFonts w:eastAsia="Arial" w:ascii="Arial" w:hAnsi="Arial" w:cs="Arial"/>
          <w:sz w:val="24"/>
        </w:rPr>
        <w:t xml:space="preserve">语言支持库</w:t>
      </w:r>
      <w:bookmarkEnd w:id="14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498" w:name="_____1498"/>
      <w:bookmarkStart w:id="1499" w:name="_2079"/>
      <w:bookmarkEnd w:id="1498"/>
      <w:r>
        <w:rPr>
          <w:rFonts w:eastAsia="Arial" w:ascii="Arial" w:hAnsi="Arial" w:cs="Arial"/>
          <w:sz w:val="24"/>
        </w:rPr>
        <w:t xml:space="preserve">输入/输出库</w:t>
      </w:r>
      <w:bookmarkEnd w:id="14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0" w:name="_____1500"/>
      <w:bookmarkStart w:id="1501" w:name="_2083"/>
      <w:bookmarkEnd w:id="1500"/>
      <w:r>
        <w:rPr>
          <w:rFonts w:eastAsia="Arial" w:ascii="Arial" w:hAnsi="Arial" w:cs="Arial"/>
          <w:sz w:val="24"/>
        </w:rPr>
        <w:t xml:space="preserve">字符串库</w:t>
      </w:r>
      <w:bookmarkEnd w:id="150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2" w:name="_____1502"/>
      <w:bookmarkStart w:id="1503" w:name="_2076"/>
      <w:bookmarkEnd w:id="1502"/>
      <w:r>
        <w:rPr>
          <w:rFonts w:eastAsia="Arial" w:ascii="Arial" w:hAnsi="Arial" w:cs="Arial"/>
          <w:sz w:val="24"/>
        </w:rPr>
        <w:t xml:space="preserve">容器库</w:t>
      </w:r>
      <w:bookmarkEnd w:id="15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4" w:name="_____1504"/>
      <w:bookmarkStart w:id="1505" w:name="_2077"/>
      <w:bookmarkEnd w:id="1504"/>
      <w:r>
        <w:rPr>
          <w:rFonts w:eastAsia="Arial" w:ascii="Arial" w:hAnsi="Arial" w:cs="Arial"/>
          <w:sz w:val="24"/>
        </w:rPr>
        <w:t xml:space="preserve">迭代器库</w:t>
      </w:r>
      <w:bookmarkEnd w:id="15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6" w:name="_____1506"/>
      <w:bookmarkStart w:id="1507" w:name="_2078"/>
      <w:bookmarkEnd w:id="1506"/>
      <w:r>
        <w:rPr>
          <w:rFonts w:eastAsia="Arial" w:ascii="Arial" w:hAnsi="Arial" w:cs="Arial"/>
          <w:sz w:val="24"/>
        </w:rPr>
        <w:t xml:space="preserve">算法库</w:t>
      </w:r>
      <w:bookmarkEnd w:id="15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08" w:name="_____1508"/>
      <w:bookmarkStart w:id="1509" w:name="_2080"/>
      <w:bookmarkEnd w:id="1508"/>
      <w:r>
        <w:rPr>
          <w:rFonts w:eastAsia="Arial" w:ascii="Arial" w:hAnsi="Arial" w:cs="Arial"/>
          <w:sz w:val="24"/>
        </w:rPr>
        <w:t xml:space="preserve">常结合使用</w:t>
      </w:r>
      <w:bookmarkEnd w:id="15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10" w:name="_____1510"/>
      <w:bookmarkStart w:id="1511" w:name="_2081"/>
      <w:bookmarkEnd w:id="1510"/>
      <w:r>
        <w:rPr>
          <w:rFonts w:eastAsia="Arial" w:ascii="Arial" w:hAnsi="Arial" w:cs="Arial"/>
          <w:sz w:val="24"/>
        </w:rPr>
        <w:t xml:space="preserve">数值库</w:t>
      </w:r>
      <w:bookmarkEnd w:id="15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512" w:name="_____1512"/>
      <w:bookmarkStart w:id="1513" w:name="_2082"/>
      <w:bookmarkEnd w:id="1512"/>
      <w:r>
        <w:rPr>
          <w:rFonts w:eastAsia="Arial" w:ascii="Arial" w:hAnsi="Arial" w:cs="Arial"/>
          <w:sz w:val="24"/>
        </w:rPr>
        <w:t xml:space="preserve">常用数学函数</w:t>
      </w:r>
      <w:bookmarkEnd w:id="151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514" w:name="_____1514"/>
      <w:bookmarkStart w:id="1515" w:name="_1918"/>
      <w:bookmarkEnd w:id="1514"/>
      <w:r>
        <w:rPr>
          <w:rFonts w:eastAsia="Arial" w:ascii="Arial" w:hAnsi="Arial" w:cs="Arial"/>
          <w:sz w:val="24"/>
        </w:rPr>
        <w:t xml:space="preserve">IO库</w:t>
      </w:r>
      <w:bookmarkEnd w:id="15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516" w:name="_____1516"/>
      <w:bookmarkStart w:id="1517" w:name="_563"/>
      <w:bookmarkEnd w:id="1516"/>
      <w:r>
        <w:rPr>
          <w:rFonts w:eastAsia="Arial" w:ascii="Arial" w:hAnsi="Arial" w:cs="Arial"/>
          <w:sz w:val="24"/>
        </w:rPr>
        <w:t xml:space="preserve">输入输出和文件</w:t>
      </w:r>
      <w:bookmarkEnd w:id="15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518" w:name="_____1518"/>
      <w:bookmarkStart w:id="1519" w:name="_1264"/>
      <w:bookmarkEnd w:id="1518"/>
      <w:r>
        <w:rPr>
          <w:rFonts w:eastAsia="Arial" w:ascii="Arial" w:hAnsi="Arial" w:cs="Arial"/>
          <w:sz w:val="24"/>
        </w:rPr>
        <w:t xml:space="preserve">基础</w:t>
      </w:r>
      <w:bookmarkEnd w:id="15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520" w:name="_____1520"/>
      <w:bookmarkStart w:id="1521" w:name="_327"/>
      <w:bookmarkEnd w:id="1520"/>
      <w:r>
        <w:rPr>
          <w:rFonts w:eastAsia="Arial" w:ascii="Arial" w:hAnsi="Arial" w:cs="Arial"/>
          <w:sz w:val="24"/>
        </w:rPr>
        <w:t xml:space="preserve">控制台</w:t>
      </w:r>
      <w:bookmarkEnd w:id="15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522" w:name="_____1522"/>
      <w:bookmarkStart w:id="1523" w:name="_338"/>
      <w:bookmarkEnd w:id="1522"/>
      <w:r>
        <w:rPr>
          <w:rFonts w:eastAsia="Arial" w:ascii="Arial" w:hAnsi="Arial" w:cs="Arial"/>
          <w:sz w:val="24"/>
        </w:rPr>
        <w:t xml:space="preserve">输入</w:t>
      </w:r>
      <w:bookmarkEnd w:id="152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524" w:name="_____1524"/>
      <w:bookmarkStart w:id="1525" w:name="_178"/>
      <w:bookmarkEnd w:id="1524"/>
      <w:r>
        <w:rPr>
          <w:rFonts w:eastAsia="Arial" w:ascii="Arial" w:hAnsi="Arial" w:cs="Arial"/>
          <w:sz w:val="24"/>
        </w:rPr>
        <w:t xml:space="preserve">对象cin</w:t>
      </w:r>
      <w:bookmarkEnd w:id="152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26" w:name="_____1526"/>
      <w:bookmarkStart w:id="1527" w:name="_323"/>
      <w:bookmarkEnd w:id="1526"/>
      <w:r>
        <w:rPr>
          <w:rFonts w:eastAsia="Arial" w:ascii="Arial" w:hAnsi="Arial" w:cs="Arial"/>
          <w:sz w:val="24"/>
        </w:rPr>
        <w:t xml:space="preserve">istream类</w:t>
      </w:r>
      <w:bookmarkEnd w:id="152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28" w:name="_____1528"/>
      <w:bookmarkStart w:id="1529" w:name="_257"/>
      <w:bookmarkEnd w:id="1528"/>
      <w:r>
        <w:rPr>
          <w:rFonts w:eastAsia="Arial" w:ascii="Arial" w:hAnsi="Arial" w:cs="Arial"/>
          <w:sz w:val="24"/>
        </w:rPr>
        <w:t xml:space="preserve">cin &gt;&gt; 变量</w:t>
      </w:r>
      <w:bookmarkEnd w:id="152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30" w:name="_____1530"/>
      <w:bookmarkStart w:id="1531" w:name="_256"/>
      <w:bookmarkEnd w:id="1530"/>
      <w:r>
        <w:rPr>
          <w:rFonts w:eastAsia="Arial" w:ascii="Arial" w:hAnsi="Arial" w:cs="Arial"/>
          <w:sz w:val="24"/>
        </w:rPr>
        <w:t xml:space="preserve">先输入数字再输入字符</w:t>
      </w:r>
      <w:bookmarkEnd w:id="153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32" w:name="_____1532"/>
      <w:bookmarkStart w:id="1533" w:name="_270"/>
      <w:bookmarkEnd w:id="1532"/>
      <w:r>
        <w:rPr>
          <w:rFonts w:eastAsia="Arial" w:ascii="Arial" w:hAnsi="Arial" w:cs="Arial"/>
          <w:sz w:val="24"/>
        </w:rPr>
        <w:t xml:space="preserve">输入字符</w:t>
      </w:r>
      <w:bookmarkEnd w:id="153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34" w:name="_____1534"/>
      <w:bookmarkStart w:id="1535" w:name="_246"/>
      <w:bookmarkEnd w:id="1534"/>
      <w:r>
        <w:rPr>
          <w:rFonts w:eastAsia="Arial" w:ascii="Arial" w:hAnsi="Arial" w:cs="Arial"/>
          <w:sz w:val="24"/>
        </w:rPr>
        <w:t xml:space="preserve">读取一个字符</w:t>
      </w:r>
      <w:bookmarkEnd w:id="1535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36" w:name="_____1536"/>
      <w:bookmarkStart w:id="1537" w:name="_255"/>
      <w:bookmarkEnd w:id="1536"/>
      <w:r>
        <w:rPr>
          <w:rFonts w:eastAsia="Arial" w:ascii="Arial" w:hAnsi="Arial" w:cs="Arial"/>
          <w:sz w:val="24"/>
        </w:rPr>
        <w:t xml:space="preserve">cin&gt;&gt;ch</w:t>
      </w:r>
      <w:bookmarkEnd w:id="1537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38" w:name="_____1538"/>
      <w:bookmarkStart w:id="1539" w:name="_176"/>
      <w:bookmarkEnd w:id="1538"/>
      <w:r>
        <w:rPr>
          <w:rFonts w:eastAsia="Arial" w:ascii="Arial" w:hAnsi="Arial" w:cs="Arial"/>
          <w:sz w:val="24"/>
        </w:rPr>
        <w:t xml:space="preserve">cin.get()</w:t>
      </w:r>
      <w:bookmarkEnd w:id="1539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40" w:name="_____1540"/>
      <w:bookmarkStart w:id="1541" w:name="_247"/>
      <w:bookmarkEnd w:id="1540"/>
      <w:r>
        <w:rPr>
          <w:rFonts w:eastAsia="Arial" w:ascii="Arial" w:hAnsi="Arial" w:cs="Arial"/>
          <w:sz w:val="24"/>
        </w:rPr>
        <w:t xml:space="preserve">cin.get(char对象名)</w:t>
      </w:r>
      <w:bookmarkEnd w:id="154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42" w:name="_____1542"/>
      <w:bookmarkStart w:id="1543" w:name="_174"/>
      <w:bookmarkEnd w:id="1542"/>
      <w:r>
        <w:rPr>
          <w:rFonts w:eastAsia="Arial" w:ascii="Arial" w:hAnsi="Arial" w:cs="Arial"/>
          <w:sz w:val="24"/>
        </w:rPr>
        <w:t xml:space="preserve">读取一行字符串</w:t>
      </w:r>
      <w:bookmarkEnd w:id="1543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44" w:name="_____1544"/>
      <w:bookmarkStart w:id="1545" w:name="_175"/>
      <w:bookmarkEnd w:id="1544"/>
      <w:r>
        <w:rPr>
          <w:rFonts w:eastAsia="Arial" w:ascii="Arial" w:hAnsi="Arial" w:cs="Arial"/>
          <w:sz w:val="24"/>
        </w:rPr>
        <w:t xml:space="preserve">cin.getline(字符数组名, 长度);</w:t>
      </w:r>
      <w:bookmarkEnd w:id="1545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46" w:name="_____1546"/>
      <w:bookmarkStart w:id="1547" w:name="_258"/>
      <w:bookmarkEnd w:id="1546"/>
      <w:r>
        <w:rPr>
          <w:rFonts w:eastAsia="Arial" w:ascii="Arial" w:hAnsi="Arial" w:cs="Arial"/>
          <w:sz w:val="24"/>
        </w:rPr>
        <w:t xml:space="preserve">cin.get(字符数组名, 长度)</w:t>
      </w:r>
      <w:bookmarkEnd w:id="1547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48" w:name="_____1548"/>
      <w:bookmarkStart w:id="1549" w:name="_245"/>
      <w:bookmarkEnd w:id="1548"/>
      <w:r>
        <w:rPr>
          <w:rFonts w:eastAsia="Arial" w:ascii="Arial" w:hAnsi="Arial" w:cs="Arial"/>
          <w:sz w:val="24"/>
        </w:rPr>
        <w:t xml:space="preserve">getline(cin, string对象名)</w:t>
      </w:r>
      <w:bookmarkEnd w:id="154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50" w:name="_____1550"/>
      <w:bookmarkStart w:id="1551" w:name="_325"/>
      <w:bookmarkEnd w:id="1550"/>
      <w:r>
        <w:rPr>
          <w:rFonts w:eastAsia="Arial" w:ascii="Arial" w:hAnsi="Arial" w:cs="Arial"/>
          <w:sz w:val="24"/>
        </w:rPr>
        <w:t xml:space="preserve">cin状态标志</w:t>
      </w:r>
      <w:bookmarkEnd w:id="155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52" w:name="_____1552"/>
      <w:bookmarkStart w:id="1553" w:name="_324"/>
      <w:bookmarkEnd w:id="1552"/>
      <w:r>
        <w:rPr>
          <w:rFonts w:eastAsia="Arial" w:ascii="Arial" w:hAnsi="Arial" w:cs="Arial"/>
          <w:sz w:val="24"/>
        </w:rPr>
        <w:t xml:space="preserve">cin.eof()</w:t>
      </w:r>
      <w:bookmarkEnd w:id="1553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54" w:name="_____1554"/>
      <w:bookmarkStart w:id="1555" w:name="_249"/>
      <w:bookmarkEnd w:id="1554"/>
      <w:r>
        <w:rPr>
          <w:rFonts w:eastAsia="Arial" w:ascii="Arial" w:hAnsi="Arial" w:cs="Arial"/>
          <w:sz w:val="24"/>
        </w:rPr>
        <w:t xml:space="preserve">cin.fail()</w:t>
      </w:r>
      <w:bookmarkEnd w:id="1555"/>
    </w:p>
    <w:p w:rsidP="00EE0374" w:rsidRDefault="00EE0374" w:rsidR="00EE0374">
      <w:pPr>
        <w:pStyle w:val="11"/>
        <w:tabs>
          <w:tab w:val="clear" w:pos="0"/>
        </w:tabs>
        <w:spacing w:line="340" w:lineRule="auto"/>
        <w:ind w:left="2000" w:firstLine="0"/>
      </w:pPr>
      <w:bookmarkStart w:id="1556" w:name="_____1556"/>
      <w:bookmarkStart w:id="1557" w:name="_326"/>
      <w:bookmarkEnd w:id="1556"/>
      <w:r>
        <w:rPr>
          <w:rFonts w:eastAsia="Arial" w:ascii="Arial" w:hAnsi="Arial" w:cs="Arial"/>
          <w:sz w:val="24"/>
        </w:rPr>
        <w:t xml:space="preserve">cin.good()</w:t>
      </w:r>
      <w:bookmarkEnd w:id="155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58" w:name="_____1558"/>
      <w:bookmarkStart w:id="1559" w:name="_320"/>
      <w:bookmarkEnd w:id="1558"/>
      <w:r>
        <w:rPr>
          <w:rFonts w:eastAsia="Arial" w:ascii="Arial" w:hAnsi="Arial" w:cs="Arial"/>
          <w:sz w:val="24"/>
        </w:rPr>
        <w:t xml:space="preserve">输入错误</w:t>
      </w:r>
      <w:bookmarkEnd w:id="155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60" w:name="_____1560"/>
      <w:bookmarkStart w:id="1561" w:name="_321"/>
      <w:bookmarkEnd w:id="1560"/>
      <w:r>
        <w:rPr>
          <w:rFonts w:eastAsia="Arial" w:ascii="Arial" w:hAnsi="Arial" w:cs="Arial"/>
          <w:sz w:val="24"/>
        </w:rPr>
        <w:t xml:space="preserve">分类</w:t>
      </w:r>
      <w:bookmarkEnd w:id="1561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62" w:name="_____1562"/>
      <w:bookmarkStart w:id="1563" w:name="_318"/>
      <w:bookmarkEnd w:id="1562"/>
      <w:r>
        <w:rPr>
          <w:rFonts w:eastAsia="Arial" w:ascii="Arial" w:hAnsi="Arial" w:cs="Arial"/>
          <w:sz w:val="24"/>
        </w:rPr>
        <w:t xml:space="preserve">类型不匹配</w:t>
      </w:r>
      <w:bookmarkEnd w:id="156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64" w:name="_____1564"/>
      <w:bookmarkStart w:id="1565" w:name="_319"/>
      <w:bookmarkEnd w:id="1564"/>
      <w:r>
        <w:rPr>
          <w:rFonts w:eastAsia="Arial" w:ascii="Arial" w:hAnsi="Arial" w:cs="Arial"/>
          <w:sz w:val="24"/>
        </w:rPr>
        <w:t xml:space="preserve">解决方案</w:t>
      </w:r>
      <w:bookmarkEnd w:id="1565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66" w:name="_____1566"/>
      <w:bookmarkStart w:id="1567" w:name="_271"/>
      <w:bookmarkEnd w:id="1566"/>
      <w:r>
        <w:rPr>
          <w:rFonts w:eastAsia="Arial" w:ascii="Arial" w:hAnsi="Arial" w:cs="Arial"/>
          <w:sz w:val="24"/>
        </w:rPr>
        <w:t xml:space="preserve">条件判断</w:t>
      </w:r>
      <w:bookmarkEnd w:id="1567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68" w:name="_____1568"/>
      <w:bookmarkStart w:id="1569" w:name="_274"/>
      <w:bookmarkEnd w:id="1568"/>
      <w:r>
        <w:rPr>
          <w:rFonts w:eastAsia="Arial" w:ascii="Arial" w:hAnsi="Arial" w:cs="Arial"/>
          <w:sz w:val="24"/>
        </w:rPr>
        <w:t xml:space="preserve">cin.clear( )、cin.sync( )和cin.ignore( )</w:t>
      </w:r>
      <w:bookmarkEnd w:id="15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570" w:name="_____1570"/>
      <w:bookmarkStart w:id="1571" w:name="_337"/>
      <w:bookmarkEnd w:id="1570"/>
      <w:r>
        <w:rPr>
          <w:rFonts w:eastAsia="Arial" w:ascii="Arial" w:hAnsi="Arial" w:cs="Arial"/>
          <w:sz w:val="24"/>
        </w:rPr>
        <w:t xml:space="preserve">输出</w:t>
      </w:r>
      <w:bookmarkEnd w:id="15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572" w:name="_____1572"/>
      <w:bookmarkStart w:id="1573" w:name="_118"/>
      <w:bookmarkEnd w:id="1572"/>
      <w:r>
        <w:rPr>
          <w:rFonts w:eastAsia="Arial" w:ascii="Arial" w:hAnsi="Arial" w:cs="Arial"/>
          <w:sz w:val="24"/>
        </w:rPr>
        <w:t xml:space="preserve">对象cout</w:t>
      </w:r>
      <w:bookmarkEnd w:id="157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74" w:name="_____1574"/>
      <w:bookmarkStart w:id="1575" w:name="_1269"/>
      <w:bookmarkEnd w:id="1574"/>
      <w:r>
        <w:rPr>
          <w:rFonts w:eastAsia="Arial" w:ascii="Arial" w:hAnsi="Arial" w:cs="Arial"/>
          <w:sz w:val="24"/>
        </w:rPr>
        <w:t xml:space="preserve">ostream类</w:t>
      </w:r>
      <w:bookmarkEnd w:id="157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76" w:name="_____1576"/>
      <w:bookmarkStart w:id="1577" w:name="_119"/>
      <w:bookmarkEnd w:id="1576"/>
      <w:r>
        <w:rPr>
          <w:rFonts w:eastAsia="Arial" w:ascii="Arial" w:hAnsi="Arial" w:cs="Arial"/>
          <w:sz w:val="24"/>
        </w:rPr>
        <w:t xml:space="preserve">输出不同进制的整数</w:t>
      </w:r>
      <w:bookmarkEnd w:id="157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78" w:name="_____1578"/>
      <w:bookmarkStart w:id="1579" w:name="_250"/>
      <w:bookmarkEnd w:id="1578"/>
      <w:r>
        <w:rPr>
          <w:rFonts w:eastAsia="Arial" w:ascii="Arial" w:hAnsi="Arial" w:cs="Arial"/>
          <w:sz w:val="24"/>
        </w:rPr>
        <w:t xml:space="preserve">输出一个字符</w:t>
      </w:r>
      <w:bookmarkEnd w:id="157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80" w:name="_____1580"/>
      <w:bookmarkStart w:id="1581" w:name="_251"/>
      <w:bookmarkEnd w:id="1580"/>
      <w:r>
        <w:rPr>
          <w:rFonts w:eastAsia="Arial" w:ascii="Arial" w:hAnsi="Arial" w:cs="Arial"/>
          <w:sz w:val="24"/>
        </w:rPr>
        <w:t xml:space="preserve">cout.put(char)</w:t>
      </w:r>
      <w:bookmarkEnd w:id="15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82" w:name="_____1582"/>
      <w:bookmarkStart w:id="1583" w:name="_158"/>
      <w:bookmarkEnd w:id="1582"/>
      <w:r>
        <w:rPr>
          <w:rFonts w:eastAsia="Arial" w:ascii="Arial" w:hAnsi="Arial" w:cs="Arial"/>
          <w:sz w:val="24"/>
        </w:rPr>
        <w:t xml:space="preserve">控制输出的格式</w:t>
      </w:r>
      <w:bookmarkEnd w:id="158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584" w:name="_____1584"/>
      <w:bookmarkStart w:id="1585" w:name="_159"/>
      <w:bookmarkEnd w:id="1584"/>
      <w:r>
        <w:rPr>
          <w:rFonts w:eastAsia="Arial" w:ascii="Arial" w:hAnsi="Arial" w:cs="Arial"/>
          <w:sz w:val="24"/>
        </w:rPr>
        <w:t xml:space="preserve">cout.setf()</w:t>
      </w:r>
      <w:bookmarkEnd w:id="1585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1586" w:name="_____1586"/>
      <w:bookmarkStart w:id="1587" w:name="_230"/>
      <w:bookmarkEnd w:id="1586"/>
      <w:r>
        <w:rPr>
          <w:rFonts w:eastAsia="Arial" w:ascii="Arial" w:hAnsi="Arial" w:cs="Arial"/>
          <w:sz w:val="24"/>
        </w:rPr>
        <w:t xml:space="preserve">输出布尔值true、false</w:t>
      </w:r>
      <w:bookmarkEnd w:id="158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88" w:name="_____1588"/>
      <w:bookmarkStart w:id="1589" w:name="_145"/>
      <w:bookmarkEnd w:id="1588"/>
      <w:r>
        <w:rPr>
          <w:rFonts w:eastAsia="Arial" w:ascii="Arial" w:hAnsi="Arial" w:cs="Arial"/>
          <w:sz w:val="24"/>
        </w:rPr>
        <w:t xml:space="preserve">输出char和wchar_t类型字符</w:t>
      </w:r>
      <w:bookmarkEnd w:id="158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90" w:name="_____1590"/>
      <w:bookmarkStart w:id="1591" w:name="_120"/>
      <w:bookmarkEnd w:id="1590"/>
      <w:r>
        <w:rPr>
          <w:rFonts w:eastAsia="Arial" w:ascii="Arial" w:hAnsi="Arial" w:cs="Arial"/>
          <w:sz w:val="24"/>
        </w:rPr>
        <w:t xml:space="preserve">控制符endl</w:t>
      </w:r>
      <w:bookmarkEnd w:id="15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592" w:name="_____1592"/>
      <w:bookmarkStart w:id="1593" w:name="_328"/>
      <w:bookmarkEnd w:id="1592"/>
      <w:r>
        <w:rPr>
          <w:rFonts w:eastAsia="Arial" w:ascii="Arial" w:hAnsi="Arial" w:cs="Arial"/>
          <w:sz w:val="24"/>
        </w:rPr>
        <w:t xml:space="preserve">文件</w:t>
      </w:r>
      <w:bookmarkEnd w:id="15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594" w:name="_____1594"/>
      <w:bookmarkStart w:id="1595" w:name="_331"/>
      <w:bookmarkEnd w:id="1594"/>
      <w:r>
        <w:rPr>
          <w:rFonts w:eastAsia="Arial" w:ascii="Arial" w:hAnsi="Arial" w:cs="Arial"/>
          <w:sz w:val="24"/>
        </w:rPr>
        <w:t xml:space="preserve">逻辑划分</w:t>
      </w:r>
      <w:bookmarkEnd w:id="15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596" w:name="_____1596"/>
      <w:bookmarkStart w:id="1597" w:name="_329"/>
      <w:bookmarkEnd w:id="1596"/>
      <w:r>
        <w:rPr>
          <w:rFonts w:eastAsia="Arial" w:ascii="Arial" w:hAnsi="Arial" w:cs="Arial"/>
          <w:sz w:val="24"/>
        </w:rPr>
        <w:t xml:space="preserve">文本文件</w:t>
      </w:r>
      <w:bookmarkEnd w:id="159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598" w:name="_____1598"/>
      <w:bookmarkStart w:id="1599" w:name="_333"/>
      <w:bookmarkEnd w:id="1598"/>
      <w:r>
        <w:rPr>
          <w:rFonts w:eastAsia="Arial" w:ascii="Arial" w:hAnsi="Arial" w:cs="Arial"/>
          <w:sz w:val="24"/>
        </w:rPr>
        <w:t xml:space="preserve">读取</w:t>
      </w:r>
      <w:bookmarkEnd w:id="159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00" w:name="_____1600"/>
      <w:bookmarkStart w:id="1601" w:name="_336"/>
      <w:bookmarkEnd w:id="1600"/>
      <w:r>
        <w:rPr>
          <w:rFonts w:eastAsia="Arial" w:ascii="Arial" w:hAnsi="Arial" w:cs="Arial"/>
          <w:sz w:val="24"/>
        </w:rPr>
        <w:t xml:space="preserve">ifstream类</w:t>
      </w:r>
      <w:bookmarkEnd w:id="160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02" w:name="_____1602"/>
      <w:bookmarkStart w:id="1603" w:name="_334"/>
      <w:bookmarkEnd w:id="1602"/>
      <w:r>
        <w:rPr>
          <w:rFonts w:eastAsia="Arial" w:ascii="Arial" w:hAnsi="Arial" w:cs="Arial"/>
          <w:sz w:val="24"/>
        </w:rPr>
        <w:t xml:space="preserve">写入</w:t>
      </w:r>
      <w:bookmarkEnd w:id="160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04" w:name="_____1604"/>
      <w:bookmarkStart w:id="1605" w:name="_335"/>
      <w:bookmarkEnd w:id="1604"/>
      <w:r>
        <w:rPr>
          <w:rFonts w:eastAsia="Arial" w:ascii="Arial" w:hAnsi="Arial" w:cs="Arial"/>
          <w:sz w:val="24"/>
        </w:rPr>
        <w:t xml:space="preserve">ofstream类</w:t>
      </w:r>
      <w:bookmarkEnd w:id="16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06" w:name="_____1606"/>
      <w:bookmarkStart w:id="1607" w:name="_330"/>
      <w:bookmarkEnd w:id="1606"/>
      <w:r>
        <w:rPr>
          <w:rFonts w:eastAsia="Arial" w:ascii="Arial" w:hAnsi="Arial" w:cs="Arial"/>
          <w:sz w:val="24"/>
        </w:rPr>
        <w:t xml:space="preserve">二进制文件</w:t>
      </w:r>
      <w:bookmarkEnd w:id="16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08" w:name="_____1608"/>
      <w:bookmarkStart w:id="1609" w:name="_332"/>
      <w:bookmarkEnd w:id="1608"/>
      <w:r>
        <w:rPr>
          <w:rFonts w:eastAsia="Arial" w:ascii="Arial" w:hAnsi="Arial" w:cs="Arial"/>
          <w:sz w:val="24"/>
        </w:rPr>
        <w:t xml:space="preserve">区别</w:t>
      </w:r>
      <w:bookmarkEnd w:id="160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10" w:name="_____1610"/>
      <w:bookmarkStart w:id="1611" w:name="_248"/>
      <w:bookmarkEnd w:id="1610"/>
      <w:r>
        <w:rPr>
          <w:rFonts w:eastAsia="Arial" w:ascii="Arial" w:hAnsi="Arial" w:cs="Arial"/>
          <w:sz w:val="24"/>
        </w:rPr>
        <w:t xml:space="preserve">文件结尾EOF</w:t>
      </w:r>
      <w:bookmarkEnd w:id="161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12" w:name="_____1612"/>
      <w:bookmarkStart w:id="1613" w:name="_1566"/>
      <w:bookmarkEnd w:id="1612"/>
      <w:r>
        <w:rPr>
          <w:rFonts w:eastAsia="Arial" w:ascii="Arial" w:hAnsi="Arial" w:cs="Arial"/>
          <w:sz w:val="24"/>
        </w:rPr>
        <w:t xml:space="preserve">文件结束符</w:t>
      </w:r>
      <w:bookmarkEnd w:id="16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14" w:name="_____1614"/>
      <w:bookmarkStart w:id="1615" w:name="_272"/>
      <w:bookmarkEnd w:id="1614"/>
      <w:r>
        <w:rPr>
          <w:rFonts w:eastAsia="Arial" w:ascii="Arial" w:hAnsi="Arial" w:cs="Arial"/>
          <w:sz w:val="24"/>
        </w:rPr>
        <w:t xml:space="preserve">回车与换行</w:t>
      </w:r>
      <w:bookmarkEnd w:id="16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16" w:name="_____1616"/>
      <w:bookmarkStart w:id="1617" w:name="_273"/>
      <w:bookmarkEnd w:id="1616"/>
      <w:r>
        <w:rPr>
          <w:rFonts w:eastAsia="Arial" w:ascii="Arial" w:hAnsi="Arial" w:cs="Arial"/>
          <w:sz w:val="24"/>
        </w:rPr>
        <w:t xml:space="preserve">\r与\n与\n\r</w:t>
      </w:r>
      <w:bookmarkEnd w:id="16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618" w:name="_____1618"/>
      <w:bookmarkStart w:id="1619" w:name="_1263"/>
      <w:bookmarkEnd w:id="1618"/>
      <w:r>
        <w:rPr>
          <w:rFonts w:eastAsia="Arial" w:ascii="Arial" w:hAnsi="Arial" w:cs="Arial"/>
          <w:sz w:val="24"/>
        </w:rPr>
        <w:t xml:space="preserve">深入</w:t>
      </w:r>
      <w:bookmarkEnd w:id="16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20" w:name="_____1620"/>
      <w:bookmarkStart w:id="1621" w:name="_1270"/>
      <w:bookmarkEnd w:id="1620"/>
      <w:r>
        <w:rPr>
          <w:rFonts w:eastAsia="Arial" w:ascii="Arial" w:hAnsi="Arial" w:cs="Arial"/>
          <w:sz w:val="24"/>
        </w:rPr>
        <w:t xml:space="preserve">输入和输出概述</w:t>
      </w:r>
      <w:bookmarkEnd w:id="16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22" w:name="_____1622"/>
      <w:bookmarkStart w:id="1623" w:name="_1274"/>
      <w:bookmarkEnd w:id="1622"/>
      <w:r>
        <w:rPr>
          <w:rFonts w:eastAsia="Arial" w:ascii="Arial" w:hAnsi="Arial" w:cs="Arial"/>
          <w:sz w:val="24"/>
        </w:rPr>
        <w:t xml:space="preserve">流和缓冲区</w:t>
      </w:r>
      <w:bookmarkEnd w:id="162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24" w:name="_____1624"/>
      <w:bookmarkStart w:id="1625" w:name="_1571"/>
      <w:bookmarkEnd w:id="1624"/>
      <w:r>
        <w:rPr>
          <w:rFonts w:eastAsia="Arial" w:ascii="Arial" w:hAnsi="Arial" w:cs="Arial"/>
          <w:sz w:val="24"/>
        </w:rPr>
        <w:t xml:space="preserve">标准错误、标准输入、标准输出</w:t>
      </w:r>
      <w:bookmarkEnd w:id="16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26" w:name="_____1626"/>
      <w:bookmarkStart w:id="1627" w:name="_1280"/>
      <w:bookmarkEnd w:id="1626"/>
      <w:r>
        <w:rPr>
          <w:rFonts w:eastAsia="Arial" w:ascii="Arial" w:hAnsi="Arial" w:cs="Arial"/>
          <w:sz w:val="24"/>
        </w:rPr>
        <w:t xml:space="preserve">streambuf类</w:t>
      </w:r>
      <w:bookmarkEnd w:id="16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28" w:name="_____1628"/>
      <w:bookmarkStart w:id="1629" w:name="_1275"/>
      <w:bookmarkEnd w:id="1628"/>
      <w:r>
        <w:rPr>
          <w:rFonts w:eastAsia="Arial" w:ascii="Arial" w:hAnsi="Arial" w:cs="Arial"/>
          <w:sz w:val="24"/>
        </w:rPr>
        <w:t xml:space="preserve">iostream头文件</w:t>
      </w:r>
      <w:bookmarkEnd w:id="16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30" w:name="_____1630"/>
      <w:bookmarkStart w:id="1631" w:name="_1373"/>
      <w:bookmarkEnd w:id="1630"/>
      <w:r>
        <w:rPr>
          <w:rFonts w:eastAsia="Arial" w:ascii="Arial" w:hAnsi="Arial" w:cs="Arial"/>
          <w:sz w:val="24"/>
        </w:rPr>
        <w:t xml:space="preserve">ios_base类</w:t>
      </w:r>
      <w:bookmarkEnd w:id="163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32" w:name="_____1632"/>
      <w:bookmarkStart w:id="1633" w:name="_1276"/>
      <w:bookmarkEnd w:id="1632"/>
      <w:r>
        <w:rPr>
          <w:rFonts w:eastAsia="Arial" w:ascii="Arial" w:hAnsi="Arial" w:cs="Arial"/>
          <w:sz w:val="24"/>
        </w:rPr>
        <w:t xml:space="preserve">ios类</w:t>
      </w:r>
      <w:bookmarkEnd w:id="163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34" w:name="_____1634"/>
      <w:bookmarkStart w:id="1635" w:name="_1277"/>
      <w:bookmarkEnd w:id="1634"/>
      <w:r>
        <w:rPr>
          <w:rFonts w:eastAsia="Arial" w:ascii="Arial" w:hAnsi="Arial" w:cs="Arial"/>
          <w:sz w:val="24"/>
        </w:rPr>
        <w:t xml:space="preserve">ostream类</w:t>
      </w:r>
      <w:bookmarkEnd w:id="163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36" w:name="_____1636"/>
      <w:bookmarkStart w:id="1637" w:name="_1278"/>
      <w:bookmarkEnd w:id="1636"/>
      <w:r>
        <w:rPr>
          <w:rFonts w:eastAsia="Arial" w:ascii="Arial" w:hAnsi="Arial" w:cs="Arial"/>
          <w:sz w:val="24"/>
        </w:rPr>
        <w:t xml:space="preserve">istream类</w:t>
      </w:r>
      <w:bookmarkEnd w:id="1637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38" w:name="_____1638"/>
      <w:bookmarkStart w:id="1639" w:name="_1279"/>
      <w:bookmarkEnd w:id="1638"/>
      <w:r>
        <w:rPr>
          <w:rFonts w:eastAsia="Arial" w:ascii="Arial" w:hAnsi="Arial" w:cs="Arial"/>
          <w:sz w:val="24"/>
        </w:rPr>
        <w:t xml:space="preserve">iostream类</w:t>
      </w:r>
      <w:bookmarkEnd w:id="16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40" w:name="_____1640"/>
      <w:bookmarkStart w:id="1641" w:name="_1281"/>
      <w:bookmarkEnd w:id="1640"/>
      <w:r>
        <w:rPr>
          <w:rFonts w:eastAsia="Arial" w:ascii="Arial" w:hAnsi="Arial" w:cs="Arial"/>
          <w:sz w:val="24"/>
        </w:rPr>
        <w:t xml:space="preserve">自动创建对象</w:t>
      </w:r>
      <w:bookmarkEnd w:id="164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42" w:name="_____1642"/>
      <w:bookmarkStart w:id="1643" w:name="_1282"/>
      <w:bookmarkEnd w:id="1642"/>
      <w:r>
        <w:rPr>
          <w:rFonts w:eastAsia="Arial" w:ascii="Arial" w:hAnsi="Arial" w:cs="Arial"/>
          <w:sz w:val="24"/>
        </w:rPr>
        <w:t xml:space="preserve">用于窄字符流</w:t>
      </w:r>
      <w:bookmarkEnd w:id="164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44" w:name="_____1644"/>
      <w:bookmarkStart w:id="1645" w:name="_1284"/>
      <w:bookmarkEnd w:id="1644"/>
      <w:r>
        <w:rPr>
          <w:rFonts w:eastAsia="Arial" w:ascii="Arial" w:hAnsi="Arial" w:cs="Arial"/>
          <w:sz w:val="24"/>
        </w:rPr>
        <w:t xml:space="preserve">cin、cout、cerr、clog</w:t>
      </w:r>
      <w:bookmarkEnd w:id="164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46" w:name="_____1646"/>
      <w:bookmarkStart w:id="1647" w:name="_1283"/>
      <w:bookmarkEnd w:id="1646"/>
      <w:r>
        <w:rPr>
          <w:rFonts w:eastAsia="Arial" w:ascii="Arial" w:hAnsi="Arial" w:cs="Arial"/>
          <w:sz w:val="24"/>
        </w:rPr>
        <w:t xml:space="preserve">用于宽字符流</w:t>
      </w:r>
      <w:bookmarkEnd w:id="1647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648" w:name="_____1648"/>
      <w:bookmarkStart w:id="1649" w:name="_1285"/>
      <w:bookmarkEnd w:id="1648"/>
      <w:r>
        <w:rPr>
          <w:rFonts w:eastAsia="Arial" w:ascii="Arial" w:hAnsi="Arial" w:cs="Arial"/>
          <w:sz w:val="24"/>
        </w:rPr>
        <w:t xml:space="preserve">wcin、wcout、wcerr、wclog</w:t>
      </w:r>
      <w:bookmarkEnd w:id="16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50" w:name="_____1650"/>
      <w:bookmarkStart w:id="1651" w:name="_1286"/>
      <w:bookmarkEnd w:id="1650"/>
      <w:r>
        <w:rPr>
          <w:rFonts w:eastAsia="Arial" w:ascii="Arial" w:hAnsi="Arial" w:cs="Arial"/>
          <w:sz w:val="24"/>
        </w:rPr>
        <w:t xml:space="preserve">重定向</w:t>
      </w:r>
      <w:bookmarkEnd w:id="165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52" w:name="_____1652"/>
      <w:bookmarkStart w:id="1653" w:name="_1287"/>
      <w:bookmarkEnd w:id="1652"/>
      <w:r>
        <w:rPr>
          <w:rFonts w:eastAsia="Arial" w:ascii="Arial" w:hAnsi="Arial" w:cs="Arial"/>
          <w:sz w:val="24"/>
        </w:rPr>
        <w:t xml:space="preserve">标准输入和输出流通常是指键盘和屏幕</w:t>
      </w:r>
      <w:bookmarkEnd w:id="165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54" w:name="_____1654"/>
      <w:bookmarkStart w:id="1655" w:name="_1288"/>
      <w:bookmarkEnd w:id="1654"/>
      <w:r>
        <w:rPr>
          <w:rFonts w:eastAsia="Arial" w:ascii="Arial" w:hAnsi="Arial" w:cs="Arial"/>
          <w:sz w:val="24"/>
        </w:rPr>
        <w:t xml:space="preserve">可使用重定向改变流连接对象</w:t>
      </w:r>
      <w:bookmarkEnd w:id="165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56" w:name="_____1656"/>
      <w:bookmarkStart w:id="1657" w:name="_1289"/>
      <w:bookmarkEnd w:id="1656"/>
      <w:r>
        <w:rPr>
          <w:rFonts w:eastAsia="Arial" w:ascii="Arial" w:hAnsi="Arial" w:cs="Arial"/>
          <w:sz w:val="24"/>
        </w:rPr>
        <w:t xml:space="preserve">输入重定向&lt;</w:t>
      </w:r>
      <w:bookmarkEnd w:id="165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58" w:name="_____1658"/>
      <w:bookmarkStart w:id="1659" w:name="_1290"/>
      <w:bookmarkEnd w:id="1658"/>
      <w:r>
        <w:rPr>
          <w:rFonts w:eastAsia="Arial" w:ascii="Arial" w:hAnsi="Arial" w:cs="Arial"/>
          <w:sz w:val="24"/>
        </w:rPr>
        <w:t xml:space="preserve">输出重定向&gt;</w:t>
      </w:r>
      <w:bookmarkEnd w:id="16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60" w:name="_____1660"/>
      <w:bookmarkStart w:id="1661" w:name="_1271"/>
      <w:bookmarkEnd w:id="1660"/>
      <w:r>
        <w:rPr>
          <w:rFonts w:eastAsia="Arial" w:ascii="Arial" w:hAnsi="Arial" w:cs="Arial"/>
          <w:sz w:val="24"/>
        </w:rPr>
        <w:t xml:space="preserve">使用cout进行输出</w:t>
      </w:r>
      <w:bookmarkEnd w:id="16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62" w:name="_____1662"/>
      <w:bookmarkStart w:id="1663" w:name="_1296"/>
      <w:bookmarkEnd w:id="1662"/>
      <w:r>
        <w:rPr>
          <w:rFonts w:eastAsia="Arial" w:ascii="Arial" w:hAnsi="Arial" w:cs="Arial"/>
          <w:sz w:val="24"/>
        </w:rPr>
        <w:t xml:space="preserve">输出基本类型和字符串</w:t>
      </w:r>
      <w:bookmarkEnd w:id="16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64" w:name="_____1664"/>
      <w:bookmarkStart w:id="1665" w:name="_1291"/>
      <w:bookmarkEnd w:id="1664"/>
      <w:r>
        <w:rPr>
          <w:rFonts w:eastAsia="Arial" w:ascii="Arial" w:hAnsi="Arial" w:cs="Arial"/>
          <w:sz w:val="24"/>
        </w:rPr>
        <w:t xml:space="preserve">插入运算符&lt;&lt;</w:t>
      </w:r>
      <w:bookmarkEnd w:id="16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66" w:name="_____1666"/>
      <w:bookmarkStart w:id="1667" w:name="_1292"/>
      <w:bookmarkEnd w:id="1666"/>
      <w:r>
        <w:rPr>
          <w:rFonts w:eastAsia="Arial" w:ascii="Arial" w:hAnsi="Arial" w:cs="Arial"/>
          <w:sz w:val="24"/>
        </w:rPr>
        <w:t xml:space="preserve">输出字符put( )</w:t>
      </w:r>
      <w:bookmarkEnd w:id="16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68" w:name="_____1668"/>
      <w:bookmarkStart w:id="1669" w:name="_1293"/>
      <w:bookmarkEnd w:id="1668"/>
      <w:r>
        <w:rPr>
          <w:rFonts w:eastAsia="Arial" w:ascii="Arial" w:hAnsi="Arial" w:cs="Arial"/>
          <w:sz w:val="24"/>
        </w:rPr>
        <w:t xml:space="preserve">输出字符串write( )</w:t>
      </w:r>
      <w:bookmarkEnd w:id="16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70" w:name="_____1670"/>
      <w:bookmarkStart w:id="1671" w:name="_1294"/>
      <w:bookmarkEnd w:id="1670"/>
      <w:r>
        <w:rPr>
          <w:rFonts w:eastAsia="Arial" w:ascii="Arial" w:hAnsi="Arial" w:cs="Arial"/>
          <w:sz w:val="24"/>
        </w:rPr>
        <w:t xml:space="preserve">刷新输出缓冲区</w:t>
      </w:r>
      <w:bookmarkEnd w:id="16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72" w:name="_____1672"/>
      <w:bookmarkStart w:id="1673" w:name="_1297"/>
      <w:bookmarkEnd w:id="1672"/>
      <w:r>
        <w:rPr>
          <w:rFonts w:eastAsia="Arial" w:ascii="Arial" w:hAnsi="Arial" w:cs="Arial"/>
          <w:sz w:val="24"/>
        </w:rPr>
        <w:t xml:space="preserve">flush</w:t>
      </w:r>
      <w:bookmarkEnd w:id="167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74" w:name="_____1674"/>
      <w:bookmarkStart w:id="1675" w:name="_1298"/>
      <w:bookmarkEnd w:id="1674"/>
      <w:r>
        <w:rPr>
          <w:rFonts w:eastAsia="Arial" w:ascii="Arial" w:hAnsi="Arial" w:cs="Arial"/>
          <w:sz w:val="24"/>
        </w:rPr>
        <w:t xml:space="preserve">endl</w:t>
      </w:r>
      <w:bookmarkEnd w:id="16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76" w:name="_____1676"/>
      <w:bookmarkStart w:id="1677" w:name="_1295"/>
      <w:bookmarkEnd w:id="1676"/>
      <w:r>
        <w:rPr>
          <w:rFonts w:eastAsia="Arial" w:ascii="Arial" w:hAnsi="Arial" w:cs="Arial"/>
          <w:sz w:val="24"/>
        </w:rPr>
        <w:t xml:space="preserve">输出格式化</w:t>
      </w:r>
      <w:bookmarkEnd w:id="16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78" w:name="_____1678"/>
      <w:bookmarkStart w:id="1679" w:name="_1299"/>
      <w:bookmarkEnd w:id="1678"/>
      <w:r>
        <w:rPr>
          <w:rFonts w:eastAsia="Arial" w:ascii="Arial" w:hAnsi="Arial" w:cs="Arial"/>
          <w:sz w:val="24"/>
        </w:rPr>
        <w:t xml:space="preserve">格式常量</w:t>
      </w:r>
      <w:bookmarkEnd w:id="16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80" w:name="_____1680"/>
      <w:bookmarkStart w:id="1681" w:name="_1300"/>
      <w:bookmarkEnd w:id="1680"/>
      <w:r>
        <w:rPr>
          <w:rFonts w:eastAsia="Arial" w:ascii="Arial" w:hAnsi="Arial" w:cs="Arial"/>
          <w:sz w:val="24"/>
        </w:rPr>
        <w:t xml:space="preserve">标准控制符</w:t>
      </w:r>
      <w:bookmarkEnd w:id="168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82" w:name="_____1682"/>
      <w:bookmarkStart w:id="1683" w:name="_1380"/>
      <w:bookmarkEnd w:id="1682"/>
      <w:r>
        <w:rPr>
          <w:rFonts w:eastAsia="Arial" w:ascii="Arial" w:hAnsi="Arial" w:cs="Arial"/>
          <w:sz w:val="24"/>
        </w:rPr>
        <w:t xml:space="preserve">浮点数的精度</w:t>
      </w:r>
      <w:bookmarkEnd w:id="16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84" w:name="_____1684"/>
      <w:bookmarkStart w:id="1685" w:name="_1379"/>
      <w:bookmarkEnd w:id="1684"/>
      <w:r>
        <w:rPr>
          <w:rFonts w:eastAsia="Arial" w:ascii="Arial" w:hAnsi="Arial" w:cs="Arial"/>
          <w:sz w:val="24"/>
        </w:rPr>
        <w:t xml:space="preserve">cout成员函数precison( )、width( )、fill( )</w:t>
      </w:r>
      <w:bookmarkEnd w:id="16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86" w:name="_____1686"/>
      <w:bookmarkStart w:id="1687" w:name="_1301"/>
      <w:bookmarkEnd w:id="1686"/>
      <w:r>
        <w:rPr>
          <w:rFonts w:eastAsia="Arial" w:ascii="Arial" w:hAnsi="Arial" w:cs="Arial"/>
          <w:sz w:val="24"/>
        </w:rPr>
        <w:t xml:space="preserve">头文件iomanip</w:t>
      </w:r>
      <w:bookmarkEnd w:id="168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88" w:name="_____1688"/>
      <w:bookmarkStart w:id="1689" w:name="_1302"/>
      <w:bookmarkEnd w:id="1688"/>
      <w:r>
        <w:rPr>
          <w:rFonts w:eastAsia="Arial" w:ascii="Arial" w:hAnsi="Arial" w:cs="Arial"/>
          <w:sz w:val="24"/>
        </w:rPr>
        <w:t xml:space="preserve">控制符setprecision( )、setw( )、setfill( )</w:t>
      </w:r>
      <w:bookmarkEnd w:id="16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690" w:name="_____1690"/>
      <w:bookmarkStart w:id="1691" w:name="_1272"/>
      <w:bookmarkEnd w:id="1690"/>
      <w:r>
        <w:rPr>
          <w:rFonts w:eastAsia="Arial" w:ascii="Arial" w:hAnsi="Arial" w:cs="Arial"/>
          <w:sz w:val="24"/>
        </w:rPr>
        <w:t xml:space="preserve">使用cin进行输入</w:t>
      </w:r>
      <w:bookmarkEnd w:id="16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92" w:name="_____1692"/>
      <w:bookmarkStart w:id="1693" w:name="_1307"/>
      <w:bookmarkEnd w:id="1692"/>
      <w:r>
        <w:rPr>
          <w:rFonts w:eastAsia="Arial" w:ascii="Arial" w:hAnsi="Arial" w:cs="Arial"/>
          <w:sz w:val="24"/>
        </w:rPr>
        <w:t xml:space="preserve">输入基本类型和字符串</w:t>
      </w:r>
      <w:bookmarkEnd w:id="16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694" w:name="_____1694"/>
      <w:bookmarkStart w:id="1695" w:name="_1341"/>
      <w:bookmarkEnd w:id="1694"/>
      <w:r>
        <w:rPr>
          <w:rFonts w:eastAsia="Arial" w:ascii="Arial" w:hAnsi="Arial" w:cs="Arial"/>
          <w:sz w:val="24"/>
        </w:rPr>
        <w:t xml:space="preserve">格式化抽取方法</w:t>
      </w:r>
      <w:bookmarkEnd w:id="169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696" w:name="_____1696"/>
      <w:bookmarkStart w:id="1697" w:name="_1306"/>
      <w:bookmarkEnd w:id="1696"/>
      <w:r>
        <w:rPr>
          <w:rFonts w:eastAsia="Arial" w:ascii="Arial" w:hAnsi="Arial" w:cs="Arial"/>
          <w:sz w:val="24"/>
        </w:rPr>
        <w:t xml:space="preserve">抽取运算符&gt;&gt;</w:t>
      </w:r>
      <w:bookmarkEnd w:id="16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698" w:name="_____1698"/>
      <w:bookmarkStart w:id="1699" w:name="_1303"/>
      <w:bookmarkEnd w:id="1698"/>
      <w:r>
        <w:rPr>
          <w:rFonts w:eastAsia="Arial" w:ascii="Arial" w:hAnsi="Arial" w:cs="Arial"/>
          <w:sz w:val="24"/>
        </w:rPr>
        <w:t xml:space="preserve">cin&gt;&gt;检查输入</w:t>
      </w:r>
      <w:bookmarkEnd w:id="169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00" w:name="_____1700"/>
      <w:bookmarkStart w:id="1701" w:name="_1308"/>
      <w:bookmarkEnd w:id="1700"/>
      <w:r>
        <w:rPr>
          <w:rFonts w:eastAsia="Arial" w:ascii="Arial" w:hAnsi="Arial" w:cs="Arial"/>
          <w:sz w:val="24"/>
        </w:rPr>
        <w:t xml:space="preserve">跳过空白（空格、换行、制表符）</w:t>
      </w:r>
      <w:bookmarkEnd w:id="17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02" w:name="_____1702"/>
      <w:bookmarkStart w:id="1703" w:name="_1305"/>
      <w:bookmarkEnd w:id="1702"/>
      <w:r>
        <w:rPr>
          <w:rFonts w:eastAsia="Arial" w:ascii="Arial" w:hAnsi="Arial" w:cs="Arial"/>
          <w:sz w:val="24"/>
        </w:rPr>
        <w:t xml:space="preserve">其它istream类方法</w:t>
      </w:r>
      <w:bookmarkEnd w:id="17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04" w:name="_____1704"/>
      <w:bookmarkStart w:id="1705" w:name="_1333"/>
      <w:bookmarkEnd w:id="1704"/>
      <w:r>
        <w:rPr>
          <w:rFonts w:eastAsia="Arial" w:ascii="Arial" w:hAnsi="Arial" w:cs="Arial"/>
          <w:sz w:val="24"/>
        </w:rPr>
        <w:t xml:space="preserve">非格式化输入函数</w:t>
      </w:r>
      <w:bookmarkEnd w:id="170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06" w:name="_____1706"/>
      <w:bookmarkStart w:id="1707" w:name="_1334"/>
      <w:bookmarkEnd w:id="1706"/>
      <w:r>
        <w:rPr>
          <w:rFonts w:eastAsia="Arial" w:ascii="Arial" w:hAnsi="Arial" w:cs="Arial"/>
          <w:sz w:val="24"/>
        </w:rPr>
        <w:t xml:space="preserve">单字符输入</w:t>
      </w:r>
      <w:bookmarkEnd w:id="1707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08" w:name="_____1708"/>
      <w:bookmarkStart w:id="1709" w:name="_1335"/>
      <w:bookmarkEnd w:id="1708"/>
      <w:r>
        <w:rPr>
          <w:rFonts w:eastAsia="Arial" w:ascii="Arial" w:hAnsi="Arial" w:cs="Arial"/>
          <w:sz w:val="24"/>
        </w:rPr>
        <w:t xml:space="preserve">cin.get(char&amp;)</w:t>
      </w:r>
      <w:bookmarkEnd w:id="170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10" w:name="_____1710"/>
      <w:bookmarkStart w:id="1711" w:name="_1336"/>
      <w:bookmarkEnd w:id="1710"/>
      <w:r>
        <w:rPr>
          <w:rFonts w:eastAsia="Arial" w:ascii="Arial" w:hAnsi="Arial" w:cs="Arial"/>
          <w:sz w:val="24"/>
        </w:rPr>
        <w:t xml:space="preserve">cin.get( )</w:t>
      </w:r>
      <w:bookmarkEnd w:id="171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12" w:name="_____1712"/>
      <w:bookmarkStart w:id="1713" w:name="_1337"/>
      <w:bookmarkEnd w:id="1712"/>
      <w:r>
        <w:rPr>
          <w:rFonts w:eastAsia="Arial" w:ascii="Arial" w:hAnsi="Arial" w:cs="Arial"/>
          <w:sz w:val="24"/>
        </w:rPr>
        <w:t xml:space="preserve">对比</w:t>
      </w:r>
      <w:bookmarkEnd w:id="171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14" w:name="_____1714"/>
      <w:bookmarkStart w:id="1715" w:name="_1338"/>
      <w:bookmarkEnd w:id="1714"/>
      <w:r>
        <w:rPr>
          <w:rFonts w:eastAsia="Arial" w:ascii="Arial" w:hAnsi="Arial" w:cs="Arial"/>
          <w:sz w:val="24"/>
        </w:rPr>
        <w:t xml:space="preserve">字符串输入：getline( )、get( )、ignore( )</w:t>
      </w:r>
      <w:bookmarkEnd w:id="17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16" w:name="_____1716"/>
      <w:bookmarkStart w:id="1717" w:name="_1339"/>
      <w:bookmarkEnd w:id="1716"/>
      <w:r>
        <w:rPr>
          <w:rFonts w:eastAsia="Arial" w:ascii="Arial" w:hAnsi="Arial" w:cs="Arial"/>
          <w:sz w:val="24"/>
        </w:rPr>
        <w:t xml:space="preserve">意外字符输入：文件尾、流被破坏、无输入、输入到达或超过指定最大字符数</w:t>
      </w:r>
      <w:bookmarkEnd w:id="171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18" w:name="_____1718"/>
      <w:bookmarkStart w:id="1719" w:name="_1340"/>
      <w:bookmarkEnd w:id="1718"/>
      <w:r>
        <w:rPr>
          <w:rFonts w:eastAsia="Arial" w:ascii="Arial" w:hAnsi="Arial" w:cs="Arial"/>
          <w:sz w:val="24"/>
        </w:rPr>
        <w:t xml:space="preserve">read( )、peek( )、gcount( )、putback( )</w:t>
      </w:r>
      <w:bookmarkEnd w:id="17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720" w:name="_____1720"/>
      <w:bookmarkStart w:id="1721" w:name="_1350"/>
      <w:bookmarkEnd w:id="1720"/>
      <w:r>
        <w:rPr>
          <w:rFonts w:eastAsia="Arial" w:ascii="Arial" w:hAnsi="Arial" w:cs="Arial"/>
          <w:sz w:val="24"/>
        </w:rPr>
        <w:t xml:space="preserve">文件类型</w:t>
      </w:r>
      <w:bookmarkEnd w:id="17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22" w:name="_____1722"/>
      <w:bookmarkStart w:id="1723" w:name="_1351"/>
      <w:bookmarkEnd w:id="1722"/>
      <w:r>
        <w:rPr>
          <w:rFonts w:eastAsia="Arial" w:ascii="Arial" w:hAnsi="Arial" w:cs="Arial"/>
          <w:sz w:val="24"/>
        </w:rPr>
        <w:t xml:space="preserve">文本文件</w:t>
      </w:r>
      <w:bookmarkEnd w:id="172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24" w:name="_____1724"/>
      <w:bookmarkStart w:id="1725" w:name="_1353"/>
      <w:bookmarkEnd w:id="1724"/>
      <w:r>
        <w:rPr>
          <w:rFonts w:eastAsia="Arial" w:ascii="Arial" w:hAnsi="Arial" w:cs="Arial"/>
          <w:sz w:val="24"/>
        </w:rPr>
        <w:t xml:space="preserve">插入运算符&lt;&lt;写入、抽取运算符&gt;&gt;和get( )读取</w:t>
      </w:r>
      <w:bookmarkEnd w:id="17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26" w:name="_____1726"/>
      <w:bookmarkStart w:id="1727" w:name="_1352"/>
      <w:bookmarkEnd w:id="1726"/>
      <w:r>
        <w:rPr>
          <w:rFonts w:eastAsia="Arial" w:ascii="Arial" w:hAnsi="Arial" w:cs="Arial"/>
          <w:sz w:val="24"/>
        </w:rPr>
        <w:t xml:space="preserve">二进制文件</w:t>
      </w:r>
      <w:bookmarkEnd w:id="172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28" w:name="_____1728"/>
      <w:bookmarkStart w:id="1729" w:name="_1354"/>
      <w:bookmarkEnd w:id="1728"/>
      <w:r>
        <w:rPr>
          <w:rFonts w:eastAsia="Arial" w:ascii="Arial" w:hAnsi="Arial" w:cs="Arial"/>
          <w:sz w:val="24"/>
        </w:rPr>
        <w:t xml:space="preserve">write( )写入、read( )读取</w:t>
      </w:r>
      <w:bookmarkEnd w:id="172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30" w:name="_____1730"/>
      <w:bookmarkStart w:id="1731" w:name="_1381"/>
      <w:bookmarkEnd w:id="1730"/>
      <w:r>
        <w:rPr>
          <w:rFonts w:eastAsia="Arial" w:ascii="Arial" w:hAnsi="Arial" w:cs="Arial"/>
          <w:sz w:val="24"/>
        </w:rPr>
        <w:t xml:space="preserve">例子</w:t>
      </w:r>
      <w:bookmarkEnd w:id="17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32" w:name="_____1732"/>
      <w:bookmarkStart w:id="1733" w:name="_1355"/>
      <w:bookmarkEnd w:id="1732"/>
      <w:r>
        <w:rPr>
          <w:rFonts w:eastAsia="Arial" w:ascii="Arial" w:hAnsi="Arial" w:cs="Arial"/>
          <w:sz w:val="24"/>
        </w:rPr>
        <w:t xml:space="preserve">对比</w:t>
      </w:r>
      <w:bookmarkEnd w:id="17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34" w:name="_____1734"/>
      <w:bookmarkStart w:id="1735" w:name="_1920"/>
      <w:bookmarkEnd w:id="1734"/>
      <w:r>
        <w:rPr>
          <w:rFonts w:eastAsia="Arial" w:ascii="Arial" w:hAnsi="Arial" w:cs="Arial"/>
          <w:sz w:val="24"/>
        </w:rPr>
        <w:t xml:space="preserve">IO类</w:t>
      </w:r>
      <w:bookmarkEnd w:id="17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36" w:name="_____1736"/>
      <w:bookmarkStart w:id="1737" w:name="_1922"/>
      <w:bookmarkEnd w:id="1736"/>
      <w:r>
        <w:rPr>
          <w:rFonts w:eastAsia="Arial" w:ascii="Arial" w:hAnsi="Arial" w:cs="Arial"/>
          <w:sz w:val="24"/>
        </w:rPr>
        <w:t xml:space="preserve">IO对象无拷贝或赋值</w:t>
      </w:r>
      <w:bookmarkEnd w:id="17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38" w:name="_____1738"/>
      <w:bookmarkStart w:id="1739" w:name="_1923"/>
      <w:bookmarkEnd w:id="1738"/>
      <w:r>
        <w:rPr>
          <w:rFonts w:eastAsia="Arial" w:ascii="Arial" w:hAnsi="Arial" w:cs="Arial"/>
          <w:sz w:val="24"/>
        </w:rPr>
        <w:t xml:space="preserve">条件状态</w:t>
      </w:r>
      <w:bookmarkEnd w:id="17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740" w:name="_____1740"/>
      <w:bookmarkStart w:id="1741" w:name="_1304"/>
      <w:bookmarkEnd w:id="1740"/>
      <w:r>
        <w:rPr>
          <w:rFonts w:eastAsia="Arial" w:ascii="Arial" w:hAnsi="Arial" w:cs="Arial"/>
          <w:sz w:val="24"/>
        </w:rPr>
        <w:t xml:space="preserve">流状态</w:t>
      </w:r>
      <w:bookmarkEnd w:id="17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42" w:name="_____1742"/>
      <w:bookmarkStart w:id="1743" w:name="_1309"/>
      <w:bookmarkEnd w:id="1742"/>
      <w:r>
        <w:rPr>
          <w:rFonts w:eastAsia="Arial" w:ascii="Arial" w:hAnsi="Arial" w:cs="Arial"/>
          <w:sz w:val="24"/>
        </w:rPr>
        <w:t xml:space="preserve">流状态成员</w:t>
      </w:r>
      <w:bookmarkEnd w:id="17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44" w:name="_____1744"/>
      <w:bookmarkStart w:id="1745" w:name="_1313"/>
      <w:bookmarkEnd w:id="1744"/>
      <w:r>
        <w:rPr>
          <w:rFonts w:eastAsia="Arial" w:ascii="Arial" w:hAnsi="Arial" w:cs="Arial"/>
          <w:sz w:val="24"/>
        </w:rPr>
        <w:t xml:space="preserve">到达文件尾</w:t>
      </w:r>
      <w:bookmarkEnd w:id="174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46" w:name="_____1746"/>
      <w:bookmarkStart w:id="1747" w:name="_1316"/>
      <w:bookmarkEnd w:id="1746"/>
      <w:r>
        <w:rPr>
          <w:rFonts w:eastAsia="Arial" w:ascii="Arial" w:hAnsi="Arial" w:cs="Arial"/>
          <w:sz w:val="24"/>
        </w:rPr>
        <w:t xml:space="preserve">eofbit</w:t>
      </w:r>
      <w:bookmarkEnd w:id="1747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48" w:name="_____1748"/>
      <w:bookmarkStart w:id="1749" w:name="_1321"/>
      <w:bookmarkEnd w:id="1748"/>
      <w:r>
        <w:rPr>
          <w:rFonts w:eastAsia="Arial" w:ascii="Arial" w:hAnsi="Arial" w:cs="Arial"/>
          <w:sz w:val="24"/>
        </w:rPr>
        <w:t xml:space="preserve">eof( )</w:t>
      </w:r>
      <w:bookmarkEnd w:id="17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50" w:name="_____1750"/>
      <w:bookmarkStart w:id="1751" w:name="_1314"/>
      <w:bookmarkEnd w:id="1750"/>
      <w:r>
        <w:rPr>
          <w:rFonts w:eastAsia="Arial" w:ascii="Arial" w:hAnsi="Arial" w:cs="Arial"/>
          <w:sz w:val="24"/>
        </w:rPr>
        <w:t xml:space="preserve">流被破坏</w:t>
      </w:r>
      <w:bookmarkEnd w:id="175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52" w:name="_____1752"/>
      <w:bookmarkStart w:id="1753" w:name="_1317"/>
      <w:bookmarkEnd w:id="1752"/>
      <w:r>
        <w:rPr>
          <w:rFonts w:eastAsia="Arial" w:ascii="Arial" w:hAnsi="Arial" w:cs="Arial"/>
          <w:sz w:val="24"/>
        </w:rPr>
        <w:t xml:space="preserve">badbit</w:t>
      </w:r>
      <w:bookmarkEnd w:id="175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54" w:name="_____1754"/>
      <w:bookmarkStart w:id="1755" w:name="_1322"/>
      <w:bookmarkEnd w:id="1754"/>
      <w:r>
        <w:rPr>
          <w:rFonts w:eastAsia="Arial" w:ascii="Arial" w:hAnsi="Arial" w:cs="Arial"/>
          <w:sz w:val="24"/>
        </w:rPr>
        <w:t xml:space="preserve">bad( )</w:t>
      </w:r>
      <w:bookmarkEnd w:id="17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56" w:name="_____1756"/>
      <w:bookmarkStart w:id="1757" w:name="_1315"/>
      <w:bookmarkEnd w:id="1756"/>
      <w:r>
        <w:rPr>
          <w:rFonts w:eastAsia="Arial" w:ascii="Arial" w:hAnsi="Arial" w:cs="Arial"/>
          <w:sz w:val="24"/>
        </w:rPr>
        <w:t xml:space="preserve">与预期不符</w:t>
      </w:r>
      <w:bookmarkEnd w:id="175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58" w:name="_____1758"/>
      <w:bookmarkStart w:id="1759" w:name="_1318"/>
      <w:bookmarkEnd w:id="1758"/>
      <w:r>
        <w:rPr>
          <w:rFonts w:eastAsia="Arial" w:ascii="Arial" w:hAnsi="Arial" w:cs="Arial"/>
          <w:sz w:val="24"/>
        </w:rPr>
        <w:t xml:space="preserve">failbit</w:t>
      </w:r>
      <w:bookmarkEnd w:id="175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60" w:name="_____1760"/>
      <w:bookmarkStart w:id="1761" w:name="_1323"/>
      <w:bookmarkEnd w:id="1760"/>
      <w:r>
        <w:rPr>
          <w:rFonts w:eastAsia="Arial" w:ascii="Arial" w:hAnsi="Arial" w:cs="Arial"/>
          <w:sz w:val="24"/>
        </w:rPr>
        <w:t xml:space="preserve">fail( )</w:t>
      </w:r>
      <w:bookmarkEnd w:id="176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62" w:name="_____1762"/>
      <w:bookmarkStart w:id="1763" w:name="_1319"/>
      <w:bookmarkEnd w:id="1762"/>
      <w:r>
        <w:rPr>
          <w:rFonts w:eastAsia="Arial" w:ascii="Arial" w:hAnsi="Arial" w:cs="Arial"/>
          <w:sz w:val="24"/>
        </w:rPr>
        <w:t xml:space="preserve">正常状态</w:t>
      </w:r>
      <w:bookmarkEnd w:id="176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64" w:name="_____1764"/>
      <w:bookmarkStart w:id="1765" w:name="_1320"/>
      <w:bookmarkEnd w:id="1764"/>
      <w:r>
        <w:rPr>
          <w:rFonts w:eastAsia="Arial" w:ascii="Arial" w:hAnsi="Arial" w:cs="Arial"/>
          <w:sz w:val="24"/>
        </w:rPr>
        <w:t xml:space="preserve">goodbit</w:t>
      </w:r>
      <w:bookmarkEnd w:id="176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66" w:name="_____1766"/>
      <w:bookmarkStart w:id="1767" w:name="_1324"/>
      <w:bookmarkEnd w:id="1766"/>
      <w:r>
        <w:rPr>
          <w:rFonts w:eastAsia="Arial" w:ascii="Arial" w:hAnsi="Arial" w:cs="Arial"/>
          <w:sz w:val="24"/>
        </w:rPr>
        <w:t xml:space="preserve">good( )</w:t>
      </w:r>
      <w:bookmarkEnd w:id="17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68" w:name="_____1768"/>
      <w:bookmarkStart w:id="1769" w:name="_1331"/>
      <w:bookmarkEnd w:id="1768"/>
      <w:r>
        <w:rPr>
          <w:rFonts w:eastAsia="Arial" w:ascii="Arial" w:hAnsi="Arial" w:cs="Arial"/>
          <w:sz w:val="24"/>
        </w:rPr>
        <w:t xml:space="preserve">操作</w:t>
      </w:r>
      <w:bookmarkEnd w:id="176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70" w:name="_____1770"/>
      <w:bookmarkStart w:id="1771" w:name="_1325"/>
      <w:bookmarkEnd w:id="1770"/>
      <w:r>
        <w:rPr>
          <w:rFonts w:eastAsia="Arial" w:ascii="Arial" w:hAnsi="Arial" w:cs="Arial"/>
          <w:sz w:val="24"/>
        </w:rPr>
        <w:t xml:space="preserve">返回流状态rdstate( )</w:t>
      </w:r>
      <w:bookmarkEnd w:id="177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72" w:name="_____1772"/>
      <w:bookmarkStart w:id="1773" w:name="_1310"/>
      <w:bookmarkEnd w:id="1772"/>
      <w:r>
        <w:rPr>
          <w:rFonts w:eastAsia="Arial" w:ascii="Arial" w:hAnsi="Arial" w:cs="Arial"/>
          <w:sz w:val="24"/>
        </w:rPr>
        <w:t xml:space="preserve">设置状态</w:t>
      </w:r>
      <w:bookmarkEnd w:id="177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74" w:name="_____1774"/>
      <w:bookmarkStart w:id="1775" w:name="_1312"/>
      <w:bookmarkEnd w:id="1774"/>
      <w:r>
        <w:rPr>
          <w:rFonts w:eastAsia="Arial" w:ascii="Arial" w:hAnsi="Arial" w:cs="Arial"/>
          <w:sz w:val="24"/>
        </w:rPr>
        <w:t xml:space="preserve">clear( )</w:t>
      </w:r>
      <w:bookmarkEnd w:id="177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76" w:name="_____1776"/>
      <w:bookmarkStart w:id="1777" w:name="_1328"/>
      <w:bookmarkEnd w:id="1776"/>
      <w:r>
        <w:rPr>
          <w:rFonts w:eastAsia="Arial" w:ascii="Arial" w:hAnsi="Arial" w:cs="Arial"/>
          <w:sz w:val="24"/>
        </w:rPr>
        <w:t xml:space="preserve">setstate( )</w:t>
      </w:r>
      <w:bookmarkEnd w:id="17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78" w:name="_____1778"/>
      <w:bookmarkStart w:id="1779" w:name="_1330"/>
      <w:bookmarkEnd w:id="1778"/>
      <w:r>
        <w:rPr>
          <w:rFonts w:eastAsia="Arial" w:ascii="Arial" w:hAnsi="Arial" w:cs="Arial"/>
          <w:sz w:val="24"/>
        </w:rPr>
        <w:t xml:space="preserve">流状态的影响</w:t>
      </w:r>
      <w:bookmarkEnd w:id="17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780" w:name="_____1780"/>
      <w:bookmarkStart w:id="1781" w:name="_1311"/>
      <w:bookmarkEnd w:id="1780"/>
      <w:r>
        <w:rPr>
          <w:rFonts w:eastAsia="Arial" w:ascii="Arial" w:hAnsi="Arial" w:cs="Arial"/>
          <w:sz w:val="24"/>
        </w:rPr>
        <w:t xml:space="preserve">I/O和异常</w:t>
      </w:r>
      <w:bookmarkEnd w:id="17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1782" w:name="_____1782"/>
      <w:bookmarkStart w:id="1783" w:name="_1329"/>
      <w:bookmarkEnd w:id="1782"/>
      <w:r>
        <w:rPr>
          <w:rFonts w:eastAsia="Arial" w:ascii="Arial" w:hAnsi="Arial" w:cs="Arial"/>
          <w:sz w:val="24"/>
        </w:rPr>
        <w:t xml:space="preserve">异常</w:t>
      </w:r>
      <w:bookmarkEnd w:id="178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84" w:name="_____1784"/>
      <w:bookmarkStart w:id="1785" w:name="_1326"/>
      <w:bookmarkEnd w:id="1784"/>
      <w:r>
        <w:rPr>
          <w:rFonts w:eastAsia="Arial" w:ascii="Arial" w:hAnsi="Arial" w:cs="Arial"/>
          <w:sz w:val="24"/>
        </w:rPr>
        <w:t xml:space="preserve">exceptions( )</w:t>
      </w:r>
      <w:bookmarkEnd w:id="178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1786" w:name="_____1786"/>
      <w:bookmarkStart w:id="1787" w:name="_1327"/>
      <w:bookmarkEnd w:id="1786"/>
      <w:r>
        <w:rPr>
          <w:rFonts w:eastAsia="Arial" w:ascii="Arial" w:hAnsi="Arial" w:cs="Arial"/>
          <w:sz w:val="24"/>
        </w:rPr>
        <w:t xml:space="preserve">exceptions(isostate ex)</w:t>
      </w:r>
      <w:bookmarkEnd w:id="17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788" w:name="_____1788"/>
      <w:bookmarkStart w:id="1789" w:name="_1332"/>
      <w:bookmarkEnd w:id="1788"/>
      <w:r>
        <w:rPr>
          <w:rFonts w:eastAsia="Arial" w:ascii="Arial" w:hAnsi="Arial" w:cs="Arial"/>
          <w:sz w:val="24"/>
        </w:rPr>
        <w:t xml:space="preserve">主动检测流状态</w:t>
      </w:r>
      <w:bookmarkEnd w:id="17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790" w:name="_____1790"/>
      <w:bookmarkStart w:id="1791" w:name="_1924"/>
      <w:bookmarkEnd w:id="1790"/>
      <w:r>
        <w:rPr>
          <w:rFonts w:eastAsia="Arial" w:ascii="Arial" w:hAnsi="Arial" w:cs="Arial"/>
          <w:sz w:val="24"/>
        </w:rPr>
        <w:t xml:space="preserve">管理输出缓冲</w:t>
      </w:r>
      <w:bookmarkEnd w:id="17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792" w:name="_____1792"/>
      <w:bookmarkStart w:id="1793" w:name="_1925"/>
      <w:bookmarkEnd w:id="1792"/>
      <w:r>
        <w:rPr>
          <w:rFonts w:eastAsia="Arial" w:ascii="Arial" w:hAnsi="Arial" w:cs="Arial"/>
          <w:sz w:val="24"/>
        </w:rPr>
        <w:t xml:space="preserve">刷新输出缓冲区</w:t>
      </w:r>
      <w:bookmarkEnd w:id="17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794" w:name="_____1794"/>
      <w:bookmarkStart w:id="1795" w:name="_1926"/>
      <w:bookmarkEnd w:id="1794"/>
      <w:r>
        <w:rPr>
          <w:rFonts w:eastAsia="Arial" w:ascii="Arial" w:hAnsi="Arial" w:cs="Arial"/>
          <w:sz w:val="24"/>
        </w:rPr>
        <w:t xml:space="preserve">unitbuf操纵符</w:t>
      </w:r>
      <w:bookmarkEnd w:id="17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796" w:name="_____1796"/>
      <w:bookmarkStart w:id="1797" w:name="_1927"/>
      <w:bookmarkEnd w:id="1796"/>
      <w:r>
        <w:rPr>
          <w:rFonts w:eastAsia="Arial" w:ascii="Arial" w:hAnsi="Arial" w:cs="Arial"/>
          <w:sz w:val="24"/>
        </w:rPr>
        <w:t xml:space="preserve">关联输入和输出流</w:t>
      </w:r>
      <w:bookmarkEnd w:id="17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798" w:name="_____1798"/>
      <w:bookmarkStart w:id="1799" w:name="_1273"/>
      <w:bookmarkEnd w:id="1798"/>
      <w:r>
        <w:rPr>
          <w:rFonts w:eastAsia="Arial" w:ascii="Arial" w:hAnsi="Arial" w:cs="Arial"/>
          <w:sz w:val="24"/>
        </w:rPr>
        <w:t xml:space="preserve">文件输入和输出</w:t>
      </w:r>
      <w:bookmarkEnd w:id="17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00" w:name="_____1800"/>
      <w:bookmarkStart w:id="1801" w:name="_1369"/>
      <w:bookmarkEnd w:id="1800"/>
      <w:r>
        <w:rPr>
          <w:rFonts w:eastAsia="Arial" w:ascii="Arial" w:hAnsi="Arial" w:cs="Arial"/>
          <w:sz w:val="24"/>
        </w:rPr>
        <w:t xml:space="preserve">fstream族与iostream族</w:t>
      </w:r>
      <w:bookmarkEnd w:id="18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02" w:name="_____1802"/>
      <w:bookmarkStart w:id="1803" w:name="_1370"/>
      <w:bookmarkEnd w:id="1802"/>
      <w:r>
        <w:rPr>
          <w:rFonts w:eastAsia="Arial" w:ascii="Arial" w:hAnsi="Arial" w:cs="Arial"/>
          <w:sz w:val="24"/>
        </w:rPr>
        <w:t xml:space="preserve">ifstream继承自istream</w:t>
      </w:r>
      <w:bookmarkEnd w:id="18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04" w:name="_____1804"/>
      <w:bookmarkStart w:id="1805" w:name="_1371"/>
      <w:bookmarkEnd w:id="1804"/>
      <w:r>
        <w:rPr>
          <w:rFonts w:eastAsia="Arial" w:ascii="Arial" w:hAnsi="Arial" w:cs="Arial"/>
          <w:sz w:val="24"/>
        </w:rPr>
        <w:t xml:space="preserve">ofstream继承自ostream</w:t>
      </w:r>
      <w:bookmarkEnd w:id="18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06" w:name="_____1806"/>
      <w:bookmarkStart w:id="1807" w:name="_1372"/>
      <w:bookmarkEnd w:id="1806"/>
      <w:r>
        <w:rPr>
          <w:rFonts w:eastAsia="Arial" w:ascii="Arial" w:hAnsi="Arial" w:cs="Arial"/>
          <w:sz w:val="24"/>
        </w:rPr>
        <w:t xml:space="preserve">fstream继承自iostream</w:t>
      </w:r>
      <w:bookmarkEnd w:id="18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08" w:name="_____1808"/>
      <w:bookmarkStart w:id="1809" w:name="_1934"/>
      <w:bookmarkEnd w:id="1808"/>
      <w:r>
        <w:rPr>
          <w:rFonts w:eastAsia="Arial" w:ascii="Arial" w:hAnsi="Arial" w:cs="Arial"/>
          <w:sz w:val="24"/>
        </w:rPr>
        <w:t xml:space="preserve">使用文件流对象</w:t>
      </w:r>
      <w:bookmarkEnd w:id="18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10" w:name="_____1810"/>
      <w:bookmarkStart w:id="1811" w:name="_1935"/>
      <w:bookmarkEnd w:id="1810"/>
      <w:r>
        <w:rPr>
          <w:rFonts w:eastAsia="Arial" w:ascii="Arial" w:hAnsi="Arial" w:cs="Arial"/>
          <w:sz w:val="24"/>
        </w:rPr>
        <w:t xml:space="preserve">用fstream代替iostream&amp;</w:t>
      </w:r>
      <w:bookmarkEnd w:id="18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12" w:name="_____1812"/>
      <w:bookmarkStart w:id="1813" w:name="_1936"/>
      <w:bookmarkEnd w:id="1812"/>
      <w:r>
        <w:rPr>
          <w:rFonts w:eastAsia="Arial" w:ascii="Arial" w:hAnsi="Arial" w:cs="Arial"/>
          <w:sz w:val="24"/>
        </w:rPr>
        <w:t xml:space="preserve">成员函数open和close</w:t>
      </w:r>
      <w:bookmarkEnd w:id="18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14" w:name="_____1814"/>
      <w:bookmarkStart w:id="1815" w:name="_1937"/>
      <w:bookmarkEnd w:id="1814"/>
      <w:r>
        <w:rPr>
          <w:rFonts w:eastAsia="Arial" w:ascii="Arial" w:hAnsi="Arial" w:cs="Arial"/>
          <w:sz w:val="24"/>
        </w:rPr>
        <w:t xml:space="preserve">自动构造和析构</w:t>
      </w:r>
      <w:bookmarkEnd w:id="18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16" w:name="_____1816"/>
      <w:bookmarkStart w:id="1817" w:name="_1342"/>
      <w:bookmarkEnd w:id="1816"/>
      <w:r>
        <w:rPr>
          <w:rFonts w:eastAsia="Arial" w:ascii="Arial" w:hAnsi="Arial" w:cs="Arial"/>
          <w:sz w:val="24"/>
        </w:rPr>
        <w:t xml:space="preserve">简单的文件I/Ol例子</w:t>
      </w:r>
      <w:bookmarkEnd w:id="18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18" w:name="_____1818"/>
      <w:bookmarkStart w:id="1819" w:name="_1343"/>
      <w:bookmarkEnd w:id="1818"/>
      <w:r>
        <w:rPr>
          <w:rFonts w:eastAsia="Arial" w:ascii="Arial" w:hAnsi="Arial" w:cs="Arial"/>
          <w:sz w:val="24"/>
        </w:rPr>
        <w:t xml:space="preserve">命令行处理技术</w:t>
      </w:r>
      <w:bookmarkEnd w:id="18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20" w:name="_____1820"/>
      <w:bookmarkStart w:id="1821" w:name="_1344"/>
      <w:bookmarkEnd w:id="1820"/>
      <w:r>
        <w:rPr>
          <w:rFonts w:eastAsia="Arial" w:ascii="Arial" w:hAnsi="Arial" w:cs="Arial"/>
          <w:sz w:val="24"/>
        </w:rPr>
        <w:t xml:space="preserve">int main(int argc, char *argv[ ])</w:t>
      </w:r>
      <w:bookmarkEnd w:id="18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22" w:name="_____1822"/>
      <w:bookmarkStart w:id="1823" w:name="_1345"/>
      <w:bookmarkEnd w:id="1822"/>
      <w:r>
        <w:rPr>
          <w:rFonts w:eastAsia="Arial" w:ascii="Arial" w:hAnsi="Arial" w:cs="Arial"/>
          <w:sz w:val="24"/>
        </w:rPr>
        <w:t xml:space="preserve">文件模式</w:t>
      </w:r>
      <w:bookmarkEnd w:id="18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24" w:name="_____1824"/>
      <w:bookmarkStart w:id="1825" w:name="_1347"/>
      <w:bookmarkEnd w:id="1824"/>
      <w:r>
        <w:rPr>
          <w:rFonts w:eastAsia="Arial" w:ascii="Arial" w:hAnsi="Arial" w:cs="Arial"/>
          <w:sz w:val="24"/>
        </w:rPr>
        <w:t xml:space="preserve">文件模式常量</w:t>
      </w:r>
      <w:bookmarkEnd w:id="18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26" w:name="_____1826"/>
      <w:bookmarkStart w:id="1827" w:name="_1348"/>
      <w:bookmarkEnd w:id="1826"/>
      <w:r>
        <w:rPr>
          <w:rFonts w:eastAsia="Arial" w:ascii="Arial" w:hAnsi="Arial" w:cs="Arial"/>
          <w:sz w:val="24"/>
        </w:rPr>
        <w:t xml:space="preserve">C语言模式字符串："r"、"w"、"a"、"r+"、"w+"</w:t>
      </w:r>
      <w:bookmarkEnd w:id="18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28" w:name="_____1828"/>
      <w:bookmarkStart w:id="1829" w:name="_1349"/>
      <w:bookmarkEnd w:id="1828"/>
      <w:r>
        <w:rPr>
          <w:rFonts w:eastAsia="Arial" w:ascii="Arial" w:hAnsi="Arial" w:cs="Arial"/>
          <w:sz w:val="24"/>
        </w:rPr>
        <w:t xml:space="preserve">对应关系</w:t>
      </w:r>
      <w:bookmarkEnd w:id="18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30" w:name="_____1830"/>
      <w:bookmarkStart w:id="1831" w:name="_1346"/>
      <w:bookmarkEnd w:id="1830"/>
      <w:r>
        <w:rPr>
          <w:rFonts w:eastAsia="Arial" w:ascii="Arial" w:hAnsi="Arial" w:cs="Arial"/>
          <w:sz w:val="24"/>
        </w:rPr>
        <w:t xml:space="preserve">随机存取</w:t>
      </w:r>
      <w:bookmarkEnd w:id="18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32" w:name="_____1832"/>
      <w:bookmarkStart w:id="1833" w:name="_1356"/>
      <w:bookmarkEnd w:id="1832"/>
      <w:r>
        <w:rPr>
          <w:rFonts w:eastAsia="Arial" w:ascii="Arial" w:hAnsi="Arial" w:cs="Arial"/>
          <w:sz w:val="24"/>
        </w:rPr>
        <w:t xml:space="preserve">指针移动</w:t>
      </w:r>
      <w:bookmarkEnd w:id="183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34" w:name="_____1834"/>
      <w:bookmarkStart w:id="1835" w:name="_1357"/>
      <w:bookmarkEnd w:id="1834"/>
      <w:r>
        <w:rPr>
          <w:rFonts w:eastAsia="Arial" w:ascii="Arial" w:hAnsi="Arial" w:cs="Arial"/>
          <w:sz w:val="24"/>
        </w:rPr>
        <w:t xml:space="preserve">输入指针移动</w:t>
      </w:r>
      <w:bookmarkEnd w:id="183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836" w:name="_____1836"/>
      <w:bookmarkStart w:id="1837" w:name="_1359"/>
      <w:bookmarkEnd w:id="1836"/>
      <w:r>
        <w:rPr>
          <w:rFonts w:eastAsia="Arial" w:ascii="Arial" w:hAnsi="Arial" w:cs="Arial"/>
          <w:sz w:val="24"/>
        </w:rPr>
        <w:t xml:space="preserve">seekg( )</w:t>
      </w:r>
      <w:bookmarkEnd w:id="18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38" w:name="_____1838"/>
      <w:bookmarkStart w:id="1839" w:name="_1358"/>
      <w:bookmarkEnd w:id="1838"/>
      <w:r>
        <w:rPr>
          <w:rFonts w:eastAsia="Arial" w:ascii="Arial" w:hAnsi="Arial" w:cs="Arial"/>
          <w:sz w:val="24"/>
        </w:rPr>
        <w:t xml:space="preserve">输出指针移动</w:t>
      </w:r>
      <w:bookmarkEnd w:id="18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840" w:name="_____1840"/>
      <w:bookmarkStart w:id="1841" w:name="_1360"/>
      <w:bookmarkEnd w:id="1840"/>
      <w:r>
        <w:rPr>
          <w:rFonts w:eastAsia="Arial" w:ascii="Arial" w:hAnsi="Arial" w:cs="Arial"/>
          <w:sz w:val="24"/>
        </w:rPr>
        <w:t xml:space="preserve">seekp( )</w:t>
      </w:r>
      <w:bookmarkEnd w:id="18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42" w:name="_____1842"/>
      <w:bookmarkStart w:id="1843" w:name="_1361"/>
      <w:bookmarkEnd w:id="1842"/>
      <w:r>
        <w:rPr>
          <w:rFonts w:eastAsia="Arial" w:ascii="Arial" w:hAnsi="Arial" w:cs="Arial"/>
          <w:sz w:val="24"/>
        </w:rPr>
        <w:t xml:space="preserve">获取指针当前位置</w:t>
      </w:r>
      <w:bookmarkEnd w:id="18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44" w:name="_____1844"/>
      <w:bookmarkStart w:id="1845" w:name="_1362"/>
      <w:bookmarkEnd w:id="1844"/>
      <w:r>
        <w:rPr>
          <w:rFonts w:eastAsia="Arial" w:ascii="Arial" w:hAnsi="Arial" w:cs="Arial"/>
          <w:sz w:val="24"/>
        </w:rPr>
        <w:t xml:space="preserve">对于输入流</w:t>
      </w:r>
      <w:bookmarkEnd w:id="184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846" w:name="_____1846"/>
      <w:bookmarkStart w:id="1847" w:name="_1364"/>
      <w:bookmarkEnd w:id="1846"/>
      <w:r>
        <w:rPr>
          <w:rFonts w:eastAsia="Arial" w:ascii="Arial" w:hAnsi="Arial" w:cs="Arial"/>
          <w:sz w:val="24"/>
        </w:rPr>
        <w:t xml:space="preserve">tellg( )</w:t>
      </w:r>
      <w:bookmarkEnd w:id="18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48" w:name="_____1848"/>
      <w:bookmarkStart w:id="1849" w:name="_1363"/>
      <w:bookmarkEnd w:id="1848"/>
      <w:r>
        <w:rPr>
          <w:rFonts w:eastAsia="Arial" w:ascii="Arial" w:hAnsi="Arial" w:cs="Arial"/>
          <w:sz w:val="24"/>
        </w:rPr>
        <w:t xml:space="preserve">对于输出流</w:t>
      </w:r>
      <w:bookmarkEnd w:id="18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850" w:name="_____1850"/>
      <w:bookmarkStart w:id="1851" w:name="_1365"/>
      <w:bookmarkEnd w:id="1850"/>
      <w:r>
        <w:rPr>
          <w:rFonts w:eastAsia="Arial" w:ascii="Arial" w:hAnsi="Arial" w:cs="Arial"/>
          <w:sz w:val="24"/>
        </w:rPr>
        <w:t xml:space="preserve">tellp( )</w:t>
      </w:r>
      <w:bookmarkEnd w:id="18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52" w:name="_____1852"/>
      <w:bookmarkStart w:id="1853" w:name="_1366"/>
      <w:bookmarkEnd w:id="1852"/>
      <w:r>
        <w:rPr>
          <w:rFonts w:eastAsia="Arial" w:ascii="Arial" w:hAnsi="Arial" w:cs="Arial"/>
          <w:sz w:val="24"/>
        </w:rPr>
        <w:t xml:space="preserve">注意</w:t>
      </w:r>
      <w:bookmarkEnd w:id="18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54" w:name="_____1854"/>
      <w:bookmarkStart w:id="1855" w:name="_1367"/>
      <w:bookmarkEnd w:id="1854"/>
      <w:r>
        <w:rPr>
          <w:rFonts w:eastAsia="Arial" w:ascii="Arial" w:hAnsi="Arial" w:cs="Arial"/>
          <w:sz w:val="24"/>
        </w:rPr>
        <w:t xml:space="preserve">使用临时文件</w:t>
      </w:r>
      <w:bookmarkEnd w:id="185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56" w:name="_____1856"/>
      <w:bookmarkStart w:id="1857" w:name="_1368"/>
      <w:bookmarkEnd w:id="1856"/>
      <w:r>
        <w:rPr>
          <w:rFonts w:eastAsia="Arial" w:ascii="Arial" w:hAnsi="Arial" w:cs="Arial"/>
          <w:sz w:val="24"/>
        </w:rPr>
        <w:t xml:space="preserve">tmpnam( )</w:t>
      </w:r>
      <w:bookmarkEnd w:id="18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58" w:name="_____1858"/>
      <w:bookmarkStart w:id="1859" w:name="_1921"/>
      <w:bookmarkEnd w:id="1858"/>
      <w:r>
        <w:rPr>
          <w:rFonts w:eastAsia="Arial" w:ascii="Arial" w:hAnsi="Arial" w:cs="Arial"/>
          <w:sz w:val="24"/>
        </w:rPr>
        <w:t xml:space="preserve">string流</w:t>
      </w:r>
      <w:bookmarkEnd w:id="18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60" w:name="_____1860"/>
      <w:bookmarkStart w:id="1861" w:name="_1374"/>
      <w:bookmarkEnd w:id="1860"/>
      <w:r>
        <w:rPr>
          <w:rFonts w:eastAsia="Arial" w:ascii="Arial" w:hAnsi="Arial" w:cs="Arial"/>
          <w:sz w:val="24"/>
        </w:rPr>
        <w:t xml:space="preserve">sstream族</w:t>
      </w:r>
      <w:bookmarkEnd w:id="18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62" w:name="_____1862"/>
      <w:bookmarkStart w:id="1863" w:name="_1376"/>
      <w:bookmarkEnd w:id="1862"/>
      <w:r>
        <w:rPr>
          <w:rFonts w:eastAsia="Arial" w:ascii="Arial" w:hAnsi="Arial" w:cs="Arial"/>
          <w:sz w:val="24"/>
        </w:rPr>
        <w:t xml:space="preserve">istringstream继承自istream</w:t>
      </w:r>
      <w:bookmarkEnd w:id="18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64" w:name="_____1864"/>
      <w:bookmarkStart w:id="1865" w:name="_1932"/>
      <w:bookmarkEnd w:id="1864"/>
      <w:r>
        <w:rPr>
          <w:rFonts w:eastAsia="Arial" w:ascii="Arial" w:hAnsi="Arial" w:cs="Arial"/>
          <w:sz w:val="24"/>
        </w:rPr>
        <w:t xml:space="preserve">使用istringstream</w:t>
      </w:r>
      <w:bookmarkEnd w:id="18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66" w:name="_____1866"/>
      <w:bookmarkStart w:id="1867" w:name="_1375"/>
      <w:bookmarkEnd w:id="1866"/>
      <w:r>
        <w:rPr>
          <w:rFonts w:eastAsia="Arial" w:ascii="Arial" w:hAnsi="Arial" w:cs="Arial"/>
          <w:sz w:val="24"/>
        </w:rPr>
        <w:t xml:space="preserve">ostringstream继承自ostream</w:t>
      </w:r>
      <w:bookmarkEnd w:id="18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68" w:name="_____1868"/>
      <w:bookmarkStart w:id="1869" w:name="_1933"/>
      <w:bookmarkEnd w:id="1868"/>
      <w:r>
        <w:rPr>
          <w:rFonts w:eastAsia="Arial" w:ascii="Arial" w:hAnsi="Arial" w:cs="Arial"/>
          <w:sz w:val="24"/>
        </w:rPr>
        <w:t xml:space="preserve">使用ostringstream</w:t>
      </w:r>
      <w:bookmarkEnd w:id="18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70" w:name="_____1870"/>
      <w:bookmarkStart w:id="1871" w:name="_1377"/>
      <w:bookmarkEnd w:id="1870"/>
      <w:r>
        <w:rPr>
          <w:rFonts w:eastAsia="Arial" w:ascii="Arial" w:hAnsi="Arial" w:cs="Arial"/>
          <w:sz w:val="24"/>
        </w:rPr>
        <w:t xml:space="preserve">stringstream继承自iostream</w:t>
      </w:r>
      <w:bookmarkEnd w:id="18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72" w:name="_____1872"/>
      <w:bookmarkStart w:id="1873" w:name="_1378"/>
      <w:bookmarkEnd w:id="1872"/>
      <w:r>
        <w:rPr>
          <w:rFonts w:eastAsia="Arial" w:ascii="Arial" w:hAnsi="Arial" w:cs="Arial"/>
          <w:sz w:val="24"/>
        </w:rPr>
        <w:t xml:space="preserve">sstream族给格式化的文本提供了缓冲区</w:t>
      </w:r>
      <w:bookmarkEnd w:id="187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1874" w:name="_____1874"/>
      <w:bookmarkStart w:id="1875" w:name="_1919"/>
      <w:bookmarkEnd w:id="1874"/>
      <w:r>
        <w:rPr>
          <w:rFonts w:eastAsia="Arial" w:ascii="Arial" w:hAnsi="Arial" w:cs="Arial"/>
          <w:sz w:val="24"/>
        </w:rPr>
        <w:t xml:space="preserve">动态内存</w:t>
      </w:r>
      <w:bookmarkEnd w:id="18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876" w:name="_____1876"/>
      <w:bookmarkStart w:id="1877" w:name="_2140"/>
      <w:bookmarkEnd w:id="1876"/>
      <w:r>
        <w:rPr>
          <w:rFonts w:eastAsia="Arial" w:ascii="Arial" w:hAnsi="Arial" w:cs="Arial"/>
          <w:sz w:val="24"/>
        </w:rPr>
        <w:t xml:space="preserve">智能指针</w:t>
      </w:r>
      <w:bookmarkEnd w:id="18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78" w:name="_____1878"/>
      <w:bookmarkStart w:id="1879" w:name="_2165"/>
      <w:bookmarkEnd w:id="1878"/>
      <w:r>
        <w:rPr>
          <w:rFonts w:eastAsia="Arial" w:ascii="Arial" w:hAnsi="Arial" w:cs="Arial"/>
          <w:sz w:val="24"/>
        </w:rPr>
        <w:t xml:space="preserve">基本概念</w:t>
      </w:r>
      <w:bookmarkEnd w:id="18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0" w:name="_____1880"/>
      <w:bookmarkStart w:id="1881" w:name="_2181"/>
      <w:bookmarkEnd w:id="1880"/>
      <w:r>
        <w:rPr>
          <w:rFonts w:eastAsia="Arial" w:ascii="Arial" w:hAnsi="Arial" w:cs="Arial"/>
          <w:sz w:val="24"/>
        </w:rPr>
        <w:t xml:space="preserve">动态分配的</w:t>
      </w:r>
      <w:bookmarkEnd w:id="18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2" w:name="_____1882"/>
      <w:bookmarkStart w:id="1883" w:name="_2150"/>
      <w:bookmarkEnd w:id="1882"/>
      <w:r>
        <w:rPr>
          <w:rFonts w:eastAsia="Arial" w:ascii="Arial" w:hAnsi="Arial" w:cs="Arial"/>
          <w:sz w:val="24"/>
        </w:rPr>
        <w:t xml:space="preserve">使用动态内存的原因</w:t>
      </w:r>
      <w:bookmarkEnd w:id="18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4" w:name="_____1884"/>
      <w:bookmarkStart w:id="1885" w:name="_2166"/>
      <w:bookmarkEnd w:id="1884"/>
      <w:r>
        <w:rPr>
          <w:rFonts w:eastAsia="Arial" w:ascii="Arial" w:hAnsi="Arial" w:cs="Arial"/>
          <w:sz w:val="24"/>
        </w:rPr>
        <w:t xml:space="preserve">智能指针陷阱</w:t>
      </w:r>
      <w:bookmarkEnd w:id="18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6" w:name="_____1886"/>
      <w:bookmarkStart w:id="1887" w:name="_2040"/>
      <w:bookmarkEnd w:id="1886"/>
      <w:r>
        <w:rPr>
          <w:rFonts w:eastAsia="Arial" w:ascii="Arial" w:hAnsi="Arial" w:cs="Arial"/>
          <w:sz w:val="24"/>
        </w:rPr>
        <w:t xml:space="preserve">所有的智能指针类都是explicit构造函数</w:t>
      </w:r>
      <w:bookmarkEnd w:id="18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88" w:name="_____1888"/>
      <w:bookmarkStart w:id="1889" w:name="_2041"/>
      <w:bookmarkEnd w:id="1888"/>
      <w:r>
        <w:rPr>
          <w:rFonts w:eastAsia="Arial" w:ascii="Arial" w:hAnsi="Arial" w:cs="Arial"/>
          <w:sz w:val="24"/>
        </w:rPr>
        <w:t xml:space="preserve">智能指针只能指向动态分配的堆内存</w:t>
      </w:r>
      <w:bookmarkEnd w:id="18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90" w:name="_____1890"/>
      <w:bookmarkStart w:id="1891" w:name="_2141"/>
      <w:bookmarkEnd w:id="1890"/>
      <w:r>
        <w:rPr>
          <w:rFonts w:eastAsia="Arial" w:ascii="Arial" w:hAnsi="Arial" w:cs="Arial"/>
          <w:sz w:val="24"/>
        </w:rPr>
        <w:t xml:space="preserve">shared_ptr类</w:t>
      </w:r>
      <w:bookmarkEnd w:id="18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92" w:name="_____1892"/>
      <w:bookmarkStart w:id="1893" w:name="_2147"/>
      <w:bookmarkEnd w:id="1892"/>
      <w:r>
        <w:rPr>
          <w:rFonts w:eastAsia="Arial" w:ascii="Arial" w:hAnsi="Arial" w:cs="Arial"/>
          <w:sz w:val="24"/>
        </w:rPr>
        <w:t xml:space="preserve">make_shared函数</w:t>
      </w:r>
      <w:bookmarkEnd w:id="1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894" w:name="_____1894"/>
      <w:bookmarkStart w:id="1895" w:name="_2148"/>
      <w:bookmarkEnd w:id="1894"/>
      <w:r>
        <w:rPr>
          <w:rFonts w:eastAsia="Arial" w:ascii="Arial" w:hAnsi="Arial" w:cs="Arial"/>
          <w:sz w:val="24"/>
        </w:rPr>
        <w:t xml:space="preserve">shared_ptr的拷贝和赋值</w:t>
      </w:r>
      <w:bookmarkEnd w:id="18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896" w:name="_____1896"/>
      <w:bookmarkStart w:id="1897" w:name="_2149"/>
      <w:bookmarkEnd w:id="1896"/>
      <w:r>
        <w:rPr>
          <w:rFonts w:eastAsia="Arial" w:ascii="Arial" w:hAnsi="Arial" w:cs="Arial"/>
          <w:sz w:val="24"/>
        </w:rPr>
        <w:t xml:space="preserve">引用计数</w:t>
      </w:r>
      <w:bookmarkEnd w:id="18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898" w:name="_____1898"/>
      <w:bookmarkStart w:id="1899" w:name="_2142"/>
      <w:bookmarkEnd w:id="1898"/>
      <w:r>
        <w:rPr>
          <w:rFonts w:eastAsia="Arial" w:ascii="Arial" w:hAnsi="Arial" w:cs="Arial"/>
          <w:sz w:val="24"/>
        </w:rPr>
        <w:t xml:space="preserve">直接管理内存（不推荐）</w:t>
      </w:r>
      <w:bookmarkEnd w:id="18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00" w:name="_____1900"/>
      <w:bookmarkStart w:id="1901" w:name="_2157"/>
      <w:bookmarkEnd w:id="1900"/>
      <w:r>
        <w:rPr>
          <w:rFonts w:eastAsia="Arial" w:ascii="Arial" w:hAnsi="Arial" w:cs="Arial"/>
          <w:sz w:val="24"/>
        </w:rPr>
        <w:t xml:space="preserve">new</w:t>
      </w:r>
      <w:bookmarkEnd w:id="19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02" w:name="_____1902"/>
      <w:bookmarkStart w:id="1903" w:name="_2151"/>
      <w:bookmarkEnd w:id="1902"/>
      <w:r>
        <w:rPr>
          <w:rFonts w:eastAsia="Arial" w:ascii="Arial" w:hAnsi="Arial" w:cs="Arial"/>
          <w:sz w:val="24"/>
        </w:rPr>
        <w:t xml:space="preserve">使用new动态分配和初始化对象</w:t>
      </w:r>
      <w:bookmarkEnd w:id="190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04" w:name="_____1904"/>
      <w:bookmarkStart w:id="1905" w:name="_2152"/>
      <w:bookmarkEnd w:id="1904"/>
      <w:r>
        <w:rPr>
          <w:rFonts w:eastAsia="Arial" w:ascii="Arial" w:hAnsi="Arial" w:cs="Arial"/>
          <w:sz w:val="24"/>
        </w:rPr>
        <w:t xml:space="preserve">动态分配的const对象</w:t>
      </w:r>
      <w:bookmarkEnd w:id="19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06" w:name="_____1906"/>
      <w:bookmarkStart w:id="1907" w:name="_2153"/>
      <w:bookmarkEnd w:id="1906"/>
      <w:r>
        <w:rPr>
          <w:rFonts w:eastAsia="Arial" w:ascii="Arial" w:hAnsi="Arial" w:cs="Arial"/>
          <w:sz w:val="24"/>
        </w:rPr>
        <w:t xml:space="preserve">内存耗尽</w:t>
      </w:r>
      <w:bookmarkEnd w:id="19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08" w:name="_____1908"/>
      <w:bookmarkStart w:id="1909" w:name="_2154"/>
      <w:bookmarkEnd w:id="1908"/>
      <w:r>
        <w:rPr>
          <w:rFonts w:eastAsia="Arial" w:ascii="Arial" w:hAnsi="Arial" w:cs="Arial"/>
          <w:sz w:val="24"/>
        </w:rPr>
        <w:t xml:space="preserve">bad_alloc</w:t>
      </w:r>
      <w:bookmarkEnd w:id="190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10" w:name="_____1910"/>
      <w:bookmarkStart w:id="1911" w:name="_2155"/>
      <w:bookmarkEnd w:id="1910"/>
      <w:r>
        <w:rPr>
          <w:rFonts w:eastAsia="Arial" w:ascii="Arial" w:hAnsi="Arial" w:cs="Arial"/>
          <w:sz w:val="24"/>
        </w:rPr>
        <w:t xml:space="preserve">nothow</w:t>
      </w:r>
      <w:bookmarkEnd w:id="19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12" w:name="_____1912"/>
      <w:bookmarkStart w:id="1913" w:name="_2158"/>
      <w:bookmarkEnd w:id="1912"/>
      <w:r>
        <w:rPr>
          <w:rFonts w:eastAsia="Arial" w:ascii="Arial" w:hAnsi="Arial" w:cs="Arial"/>
          <w:sz w:val="24"/>
        </w:rPr>
        <w:t xml:space="preserve">delete</w:t>
      </w:r>
      <w:bookmarkEnd w:id="19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14" w:name="_____1914"/>
      <w:bookmarkStart w:id="1915" w:name="_2156"/>
      <w:bookmarkEnd w:id="1914"/>
      <w:r>
        <w:rPr>
          <w:rFonts w:eastAsia="Arial" w:ascii="Arial" w:hAnsi="Arial" w:cs="Arial"/>
          <w:sz w:val="24"/>
        </w:rPr>
        <w:t xml:space="preserve">释放动态内存</w:t>
      </w:r>
      <w:bookmarkEnd w:id="19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16" w:name="_____1916"/>
      <w:bookmarkStart w:id="1917" w:name="_2159"/>
      <w:bookmarkEnd w:id="1916"/>
      <w:r>
        <w:rPr>
          <w:rFonts w:eastAsia="Arial" w:ascii="Arial" w:hAnsi="Arial" w:cs="Arial"/>
          <w:sz w:val="24"/>
        </w:rPr>
        <w:t xml:space="preserve">未定义的</w:t>
      </w:r>
      <w:bookmarkEnd w:id="19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18" w:name="_____1918"/>
      <w:bookmarkStart w:id="1919" w:name="_2160"/>
      <w:bookmarkEnd w:id="1918"/>
      <w:r>
        <w:rPr>
          <w:rFonts w:eastAsia="Arial" w:ascii="Arial" w:hAnsi="Arial" w:cs="Arial"/>
          <w:sz w:val="24"/>
        </w:rPr>
        <w:t xml:space="preserve">存在问题</w:t>
      </w:r>
      <w:bookmarkEnd w:id="19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20" w:name="_____1920"/>
      <w:bookmarkStart w:id="1921" w:name="_2143"/>
      <w:bookmarkEnd w:id="1920"/>
      <w:r>
        <w:rPr>
          <w:rFonts w:eastAsia="Arial" w:ascii="Arial" w:hAnsi="Arial" w:cs="Arial"/>
          <w:sz w:val="24"/>
        </w:rPr>
        <w:t xml:space="preserve">shared_ptr和new结合使用</w:t>
      </w:r>
      <w:bookmarkEnd w:id="19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22" w:name="_____1922"/>
      <w:bookmarkStart w:id="1923" w:name="_2161"/>
      <w:bookmarkEnd w:id="1922"/>
      <w:r>
        <w:rPr>
          <w:rFonts w:eastAsia="Arial" w:ascii="Arial" w:hAnsi="Arial" w:cs="Arial"/>
          <w:sz w:val="24"/>
        </w:rPr>
        <w:t xml:space="preserve">不要混合使用普通指针和智能指针</w:t>
      </w:r>
      <w:bookmarkEnd w:id="19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24" w:name="_____1924"/>
      <w:bookmarkStart w:id="1925" w:name="_2162"/>
      <w:bookmarkEnd w:id="1924"/>
      <w:r>
        <w:rPr>
          <w:rFonts w:eastAsia="Arial" w:ascii="Arial" w:hAnsi="Arial" w:cs="Arial"/>
          <w:sz w:val="24"/>
        </w:rPr>
        <w:t xml:space="preserve">不要使用get初始化另一个智能指针或为智能指针赋值</w:t>
      </w:r>
      <w:bookmarkEnd w:id="19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26" w:name="_____1926"/>
      <w:bookmarkStart w:id="1927" w:name="_2144"/>
      <w:bookmarkEnd w:id="1926"/>
      <w:r>
        <w:rPr>
          <w:rFonts w:eastAsia="Arial" w:ascii="Arial" w:hAnsi="Arial" w:cs="Arial"/>
          <w:sz w:val="24"/>
        </w:rPr>
        <w:t xml:space="preserve">智能指针和异常</w:t>
      </w:r>
      <w:bookmarkEnd w:id="19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28" w:name="_____1928"/>
      <w:bookmarkStart w:id="1929" w:name="_2163"/>
      <w:bookmarkEnd w:id="1928"/>
      <w:r>
        <w:rPr>
          <w:rFonts w:eastAsia="Arial" w:ascii="Arial" w:hAnsi="Arial" w:cs="Arial"/>
          <w:sz w:val="24"/>
        </w:rPr>
        <w:t xml:space="preserve">智能指针和哑类</w:t>
      </w:r>
      <w:bookmarkEnd w:id="19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30" w:name="_____1930"/>
      <w:bookmarkStart w:id="1931" w:name="_2164"/>
      <w:bookmarkEnd w:id="1930"/>
      <w:r>
        <w:rPr>
          <w:rFonts w:eastAsia="Arial" w:ascii="Arial" w:hAnsi="Arial" w:cs="Arial"/>
          <w:sz w:val="24"/>
        </w:rPr>
        <w:t xml:space="preserve">使用自定义的释放操作</w:t>
      </w:r>
      <w:bookmarkEnd w:id="19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32" w:name="_____1932"/>
      <w:bookmarkStart w:id="1933" w:name="_2145"/>
      <w:bookmarkEnd w:id="1932"/>
      <w:r>
        <w:rPr>
          <w:rFonts w:eastAsia="Arial" w:ascii="Arial" w:hAnsi="Arial" w:cs="Arial"/>
          <w:sz w:val="24"/>
        </w:rPr>
        <w:t xml:space="preserve">unique_ptr</w:t>
      </w:r>
      <w:bookmarkEnd w:id="19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34" w:name="_____1934"/>
      <w:bookmarkStart w:id="1935" w:name="_2167"/>
      <w:bookmarkEnd w:id="1934"/>
      <w:r>
        <w:rPr>
          <w:rFonts w:eastAsia="Arial" w:ascii="Arial" w:hAnsi="Arial" w:cs="Arial"/>
          <w:sz w:val="24"/>
        </w:rPr>
        <w:t xml:space="preserve">传递unique_ptr参数和返回unique_ptr</w:t>
      </w:r>
      <w:bookmarkEnd w:id="19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36" w:name="_____1936"/>
      <w:bookmarkStart w:id="1937" w:name="_2168"/>
      <w:bookmarkEnd w:id="1936"/>
      <w:r>
        <w:rPr>
          <w:rFonts w:eastAsia="Arial" w:ascii="Arial" w:hAnsi="Arial" w:cs="Arial"/>
          <w:sz w:val="24"/>
        </w:rPr>
        <w:t xml:space="preserve">向unique_ptr传递删除器</w:t>
      </w:r>
      <w:bookmarkEnd w:id="19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38" w:name="_____1938"/>
      <w:bookmarkStart w:id="1939" w:name="_2180"/>
      <w:bookmarkEnd w:id="1938"/>
      <w:r>
        <w:rPr>
          <w:rFonts w:eastAsia="Arial" w:ascii="Arial" w:hAnsi="Arial" w:cs="Arial"/>
          <w:sz w:val="24"/>
        </w:rPr>
        <w:t xml:space="preserve">删除器（释放器）</w:t>
      </w:r>
      <w:bookmarkEnd w:id="19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40" w:name="_____1940"/>
      <w:bookmarkStart w:id="1941" w:name="_2039"/>
      <w:bookmarkEnd w:id="1940"/>
      <w:r>
        <w:rPr>
          <w:rFonts w:eastAsia="Arial" w:ascii="Arial" w:hAnsi="Arial" w:cs="Arial"/>
          <w:sz w:val="24"/>
        </w:rPr>
        <w:t xml:space="preserve">选择智能指针</w:t>
      </w:r>
      <w:bookmarkEnd w:id="19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42" w:name="_____1942"/>
      <w:bookmarkStart w:id="1943" w:name="_2042"/>
      <w:bookmarkEnd w:id="1942"/>
      <w:r>
        <w:rPr>
          <w:rFonts w:eastAsia="Arial" w:ascii="Arial" w:hAnsi="Arial" w:cs="Arial"/>
          <w:sz w:val="24"/>
        </w:rPr>
        <w:t xml:space="preserve">要使用多个指向同一对象的指针</w:t>
      </w:r>
      <w:bookmarkEnd w:id="19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44" w:name="_____1944"/>
      <w:bookmarkStart w:id="1945" w:name="_2044"/>
      <w:bookmarkEnd w:id="1944"/>
      <w:r>
        <w:rPr>
          <w:rFonts w:eastAsia="Arial" w:ascii="Arial" w:hAnsi="Arial" w:cs="Arial"/>
          <w:sz w:val="24"/>
        </w:rPr>
        <w:t xml:space="preserve">选择shared_ptr</w:t>
      </w:r>
      <w:bookmarkEnd w:id="19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46" w:name="_____1946"/>
      <w:bookmarkStart w:id="1947" w:name="_2043"/>
      <w:bookmarkEnd w:id="1946"/>
      <w:r>
        <w:rPr>
          <w:rFonts w:eastAsia="Arial" w:ascii="Arial" w:hAnsi="Arial" w:cs="Arial"/>
          <w:sz w:val="24"/>
        </w:rPr>
        <w:t xml:space="preserve">不需要使用多个指向同一对象的指针</w:t>
      </w:r>
      <w:bookmarkEnd w:id="19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48" w:name="_____1948"/>
      <w:bookmarkStart w:id="1949" w:name="_2045"/>
      <w:bookmarkEnd w:id="1948"/>
      <w:r>
        <w:rPr>
          <w:rFonts w:eastAsia="Arial" w:ascii="Arial" w:hAnsi="Arial" w:cs="Arial"/>
          <w:sz w:val="24"/>
        </w:rPr>
        <w:t xml:space="preserve">选择unique_ptr</w:t>
      </w:r>
      <w:bookmarkEnd w:id="19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50" w:name="_____1950"/>
      <w:bookmarkStart w:id="1951" w:name="_2146"/>
      <w:bookmarkEnd w:id="1950"/>
      <w:r>
        <w:rPr>
          <w:rFonts w:eastAsia="Arial" w:ascii="Arial" w:hAnsi="Arial" w:cs="Arial"/>
          <w:sz w:val="24"/>
        </w:rPr>
        <w:t xml:space="preserve">weak_ptr</w:t>
      </w:r>
      <w:bookmarkEnd w:id="19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52" w:name="_____1952"/>
      <w:bookmarkStart w:id="1953" w:name="_2169"/>
      <w:bookmarkEnd w:id="1952"/>
      <w:r>
        <w:rPr>
          <w:rFonts w:eastAsia="Arial" w:ascii="Arial" w:hAnsi="Arial" w:cs="Arial"/>
          <w:sz w:val="24"/>
        </w:rPr>
        <w:t xml:space="preserve">用weak_ptr模拟迭代器</w:t>
      </w:r>
      <w:bookmarkEnd w:id="195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54" w:name="_____1954"/>
      <w:bookmarkStart w:id="1955" w:name="_2170"/>
      <w:bookmarkEnd w:id="1954"/>
      <w:r>
        <w:rPr>
          <w:rFonts w:eastAsia="Arial" w:ascii="Arial" w:hAnsi="Arial" w:cs="Arial"/>
          <w:sz w:val="24"/>
        </w:rPr>
        <w:t xml:space="preserve">动态数组</w:t>
      </w:r>
      <w:bookmarkEnd w:id="19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56" w:name="_____1956"/>
      <w:bookmarkStart w:id="1957" w:name="_2171"/>
      <w:bookmarkEnd w:id="1956"/>
      <w:r>
        <w:rPr>
          <w:rFonts w:eastAsia="Arial" w:ascii="Arial" w:hAnsi="Arial" w:cs="Arial"/>
          <w:sz w:val="24"/>
        </w:rPr>
        <w:t xml:space="preserve">new和数组</w:t>
      </w:r>
      <w:bookmarkEnd w:id="19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58" w:name="_____1958"/>
      <w:bookmarkStart w:id="1959" w:name="_2173"/>
      <w:bookmarkEnd w:id="1958"/>
      <w:r>
        <w:rPr>
          <w:rFonts w:eastAsia="Arial" w:ascii="Arial" w:hAnsi="Arial" w:cs="Arial"/>
          <w:sz w:val="24"/>
        </w:rPr>
        <w:t xml:space="preserve">分配一个数组会得到一个元素类型的指针</w:t>
      </w:r>
      <w:bookmarkEnd w:id="19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60" w:name="_____1960"/>
      <w:bookmarkStart w:id="1961" w:name="_2174"/>
      <w:bookmarkEnd w:id="1960"/>
      <w:r>
        <w:rPr>
          <w:rFonts w:eastAsia="Arial" w:ascii="Arial" w:hAnsi="Arial" w:cs="Arial"/>
          <w:sz w:val="24"/>
        </w:rPr>
        <w:t xml:space="preserve">动态分配一个空数组是合法的</w:t>
      </w:r>
      <w:bookmarkEnd w:id="19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62" w:name="_____1962"/>
      <w:bookmarkStart w:id="1963" w:name="_2175"/>
      <w:bookmarkEnd w:id="1962"/>
      <w:r>
        <w:rPr>
          <w:rFonts w:eastAsia="Arial" w:ascii="Arial" w:hAnsi="Arial" w:cs="Arial"/>
          <w:sz w:val="24"/>
        </w:rPr>
        <w:t xml:space="preserve">释放动态数组</w:t>
      </w:r>
      <w:bookmarkEnd w:id="19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64" w:name="_____1964"/>
      <w:bookmarkStart w:id="1965" w:name="_2176"/>
      <w:bookmarkEnd w:id="1964"/>
      <w:r>
        <w:rPr>
          <w:rFonts w:eastAsia="Arial" w:ascii="Arial" w:hAnsi="Arial" w:cs="Arial"/>
          <w:sz w:val="24"/>
        </w:rPr>
        <w:t xml:space="preserve">智能指针和动态数组</w:t>
      </w:r>
      <w:bookmarkEnd w:id="19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66" w:name="_____1966"/>
      <w:bookmarkStart w:id="1967" w:name="_2172"/>
      <w:bookmarkEnd w:id="1966"/>
      <w:r>
        <w:rPr>
          <w:rFonts w:eastAsia="Arial" w:ascii="Arial" w:hAnsi="Arial" w:cs="Arial"/>
          <w:sz w:val="24"/>
        </w:rPr>
        <w:t xml:space="preserve">allocator类</w:t>
      </w:r>
      <w:bookmarkEnd w:id="19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68" w:name="_____1968"/>
      <w:bookmarkStart w:id="1969" w:name="_2177"/>
      <w:bookmarkEnd w:id="1968"/>
      <w:r>
        <w:rPr>
          <w:rFonts w:eastAsia="Arial" w:ascii="Arial" w:hAnsi="Arial" w:cs="Arial"/>
          <w:sz w:val="24"/>
        </w:rPr>
        <w:t xml:space="preserve">allocator分配未构造的内存</w:t>
      </w:r>
      <w:bookmarkEnd w:id="19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70" w:name="_____1970"/>
      <w:bookmarkStart w:id="1971" w:name="_2179"/>
      <w:bookmarkEnd w:id="1970"/>
      <w:r>
        <w:rPr>
          <w:rFonts w:eastAsia="Arial" w:ascii="Arial" w:hAnsi="Arial" w:cs="Arial"/>
          <w:sz w:val="24"/>
        </w:rPr>
        <w:t xml:space="preserve">未定义的</w:t>
      </w:r>
      <w:bookmarkEnd w:id="19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72" w:name="_____1972"/>
      <w:bookmarkStart w:id="1973" w:name="_2178"/>
      <w:bookmarkEnd w:id="1972"/>
      <w:r>
        <w:rPr>
          <w:rFonts w:eastAsia="Arial" w:ascii="Arial" w:hAnsi="Arial" w:cs="Arial"/>
          <w:sz w:val="24"/>
        </w:rPr>
        <w:t xml:space="preserve">拷贝和填充未初始化的内存的算法</w:t>
      </w:r>
      <w:bookmarkEnd w:id="19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1974" w:name="_____1974"/>
      <w:bookmarkStart w:id="1975" w:name="_404"/>
      <w:bookmarkEnd w:id="1974"/>
      <w:r>
        <w:rPr>
          <w:rFonts w:eastAsia="Arial" w:ascii="Arial" w:hAnsi="Arial" w:cs="Arial"/>
          <w:sz w:val="24"/>
        </w:rPr>
        <w:t xml:space="preserve">内存模型</w:t>
      </w:r>
      <w:bookmarkEnd w:id="19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76" w:name="_____1976"/>
      <w:bookmarkStart w:id="1977" w:name="_406"/>
      <w:bookmarkEnd w:id="1976"/>
      <w:r>
        <w:rPr>
          <w:rFonts w:eastAsia="Arial" w:ascii="Arial" w:hAnsi="Arial" w:cs="Arial"/>
          <w:sz w:val="24"/>
        </w:rPr>
        <w:t xml:space="preserve">介绍</w:t>
      </w:r>
      <w:bookmarkEnd w:id="19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78" w:name="_____1978"/>
      <w:bookmarkStart w:id="1979" w:name="_407"/>
      <w:bookmarkEnd w:id="1978"/>
      <w:r>
        <w:rPr>
          <w:rFonts w:eastAsia="Arial" w:ascii="Arial" w:hAnsi="Arial" w:cs="Arial"/>
          <w:sz w:val="24"/>
        </w:rPr>
        <w:t xml:space="preserve">分类：自动变量、寄存器变量（摒弃）、静态变量（包含3种）、动态变量</w:t>
      </w:r>
      <w:bookmarkEnd w:id="19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80" w:name="_____1980"/>
      <w:bookmarkStart w:id="1981" w:name="_521"/>
      <w:bookmarkEnd w:id="1980"/>
      <w:r>
        <w:rPr>
          <w:rFonts w:eastAsia="Arial" w:ascii="Arial" w:hAnsi="Arial" w:cs="Arial"/>
          <w:sz w:val="24"/>
        </w:rPr>
        <w:t xml:space="preserve">实质：自动变量、静态变量、动态变量（动态存储）</w:t>
      </w:r>
      <w:bookmarkEnd w:id="19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1982" w:name="_____1982"/>
      <w:bookmarkStart w:id="1983" w:name="_405"/>
      <w:bookmarkEnd w:id="1982"/>
      <w:r>
        <w:rPr>
          <w:rFonts w:eastAsia="Arial" w:ascii="Arial" w:hAnsi="Arial" w:cs="Arial"/>
          <w:sz w:val="24"/>
        </w:rPr>
        <w:t xml:space="preserve">变量存储方式</w:t>
      </w:r>
      <w:bookmarkEnd w:id="19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84" w:name="_____1984"/>
      <w:bookmarkStart w:id="1985" w:name="_465"/>
      <w:bookmarkEnd w:id="1984"/>
      <w:r>
        <w:rPr>
          <w:rFonts w:eastAsia="Arial" w:ascii="Arial" w:hAnsi="Arial" w:cs="Arial"/>
          <w:sz w:val="24"/>
        </w:rPr>
        <w:t xml:space="preserve">自动变量</w:t>
      </w:r>
      <w:bookmarkEnd w:id="198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86" w:name="_____1986"/>
      <w:bookmarkStart w:id="1987" w:name="_467"/>
      <w:bookmarkEnd w:id="1986"/>
      <w:r>
        <w:rPr>
          <w:rFonts w:eastAsia="Arial" w:ascii="Arial" w:hAnsi="Arial" w:cs="Arial"/>
          <w:sz w:val="24"/>
        </w:rPr>
        <w:t xml:space="preserve">自动变量的初始化</w:t>
      </w:r>
      <w:bookmarkEnd w:id="19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88" w:name="_____1988"/>
      <w:bookmarkStart w:id="1989" w:name="_466"/>
      <w:bookmarkEnd w:id="1988"/>
      <w:r>
        <w:rPr>
          <w:rFonts w:eastAsia="Arial" w:ascii="Arial" w:hAnsi="Arial" w:cs="Arial"/>
          <w:sz w:val="24"/>
        </w:rPr>
        <w:t xml:space="preserve">自动变量和栈</w:t>
      </w:r>
      <w:bookmarkEnd w:id="19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1990" w:name="_____1990"/>
      <w:bookmarkStart w:id="1991" w:name="_421"/>
      <w:bookmarkEnd w:id="1990"/>
      <w:r>
        <w:rPr>
          <w:rFonts w:eastAsia="Arial" w:ascii="Arial" w:hAnsi="Arial" w:cs="Arial"/>
          <w:sz w:val="24"/>
        </w:rPr>
        <w:t xml:space="preserve">静态变量</w:t>
      </w:r>
      <w:bookmarkEnd w:id="19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1992" w:name="_____1992"/>
      <w:bookmarkStart w:id="1993" w:name="_415"/>
      <w:bookmarkEnd w:id="1992"/>
      <w:r>
        <w:rPr>
          <w:rFonts w:eastAsia="Arial" w:ascii="Arial" w:hAnsi="Arial" w:cs="Arial"/>
          <w:sz w:val="24"/>
        </w:rPr>
        <w:t xml:space="preserve">初始化</w:t>
      </w:r>
      <w:bookmarkEnd w:id="19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94" w:name="_____1994"/>
      <w:bookmarkStart w:id="1995" w:name="_416"/>
      <w:bookmarkEnd w:id="1994"/>
      <w:r>
        <w:rPr>
          <w:rFonts w:eastAsia="Arial" w:ascii="Arial" w:hAnsi="Arial" w:cs="Arial"/>
          <w:sz w:val="24"/>
        </w:rPr>
        <w:t xml:space="preserve">零初始化</w:t>
      </w:r>
      <w:bookmarkEnd w:id="19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96" w:name="_____1996"/>
      <w:bookmarkStart w:id="1997" w:name="_417"/>
      <w:bookmarkEnd w:id="1996"/>
      <w:r>
        <w:rPr>
          <w:rFonts w:eastAsia="Arial" w:ascii="Arial" w:hAnsi="Arial" w:cs="Arial"/>
          <w:sz w:val="24"/>
        </w:rPr>
        <w:t xml:space="preserve">常量表达式初始化</w:t>
      </w:r>
      <w:bookmarkEnd w:id="199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1998" w:name="_____1998"/>
      <w:bookmarkStart w:id="1999" w:name="_419"/>
      <w:bookmarkEnd w:id="1998"/>
      <w:r>
        <w:rPr>
          <w:rFonts w:eastAsia="Arial" w:ascii="Arial" w:hAnsi="Arial" w:cs="Arial"/>
          <w:sz w:val="24"/>
        </w:rPr>
        <w:t xml:space="preserve">动态初始化</w:t>
      </w:r>
      <w:bookmarkEnd w:id="19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00" w:name="_____2000"/>
      <w:bookmarkStart w:id="2001" w:name="_422"/>
      <w:bookmarkEnd w:id="2000"/>
      <w:r>
        <w:rPr>
          <w:rFonts w:eastAsia="Arial" w:ascii="Arial" w:hAnsi="Arial" w:cs="Arial"/>
          <w:sz w:val="24"/>
        </w:rPr>
        <w:t xml:space="preserve">特性</w:t>
      </w:r>
      <w:bookmarkEnd w:id="200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02" w:name="_____2002"/>
      <w:bookmarkStart w:id="2003" w:name="_423"/>
      <w:bookmarkEnd w:id="2002"/>
      <w:r>
        <w:rPr>
          <w:rFonts w:eastAsia="Arial" w:ascii="Arial" w:hAnsi="Arial" w:cs="Arial"/>
          <w:sz w:val="24"/>
        </w:rPr>
        <w:t xml:space="preserve">静态持续性、外部链接性</w:t>
      </w:r>
      <w:bookmarkEnd w:id="200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04" w:name="_____2004"/>
      <w:bookmarkStart w:id="2005" w:name="_475"/>
      <w:bookmarkEnd w:id="2004"/>
      <w:r>
        <w:rPr>
          <w:rFonts w:eastAsia="Arial" w:ascii="Arial" w:hAnsi="Arial" w:cs="Arial"/>
          <w:sz w:val="24"/>
        </w:rPr>
        <w:t xml:space="preserve">全局变量（外部变量）</w:t>
      </w:r>
      <w:bookmarkEnd w:id="200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006" w:name="_____2006"/>
      <w:bookmarkStart w:id="2007" w:name="_469"/>
      <w:bookmarkEnd w:id="2006"/>
      <w:r>
        <w:rPr>
          <w:rFonts w:eastAsia="Arial" w:ascii="Arial" w:hAnsi="Arial" w:cs="Arial"/>
          <w:sz w:val="24"/>
        </w:rPr>
        <w:t xml:space="preserve">作用域解析运算符::</w:t>
      </w:r>
      <w:bookmarkEnd w:id="20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08" w:name="_____2008"/>
      <w:bookmarkStart w:id="2009" w:name="_424"/>
      <w:bookmarkEnd w:id="2008"/>
      <w:r>
        <w:rPr>
          <w:rFonts w:eastAsia="Arial" w:ascii="Arial" w:hAnsi="Arial" w:cs="Arial"/>
          <w:sz w:val="24"/>
        </w:rPr>
        <w:t xml:space="preserve">静态持续性、内部链接性</w:t>
      </w:r>
      <w:bookmarkEnd w:id="200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10" w:name="_____2010"/>
      <w:bookmarkStart w:id="2011" w:name="_470"/>
      <w:bookmarkEnd w:id="2010"/>
      <w:r>
        <w:rPr>
          <w:rFonts w:eastAsia="Arial" w:ascii="Arial" w:hAnsi="Arial" w:cs="Arial"/>
          <w:sz w:val="24"/>
        </w:rPr>
        <w:t xml:space="preserve">局部变量（内部变量）</w:t>
      </w:r>
      <w:bookmarkEnd w:id="201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012" w:name="_____2012"/>
      <w:bookmarkStart w:id="2013" w:name="_471"/>
      <w:bookmarkEnd w:id="2012"/>
      <w:r>
        <w:rPr>
          <w:rFonts w:eastAsia="Arial" w:ascii="Arial" w:hAnsi="Arial" w:cs="Arial"/>
          <w:sz w:val="24"/>
        </w:rPr>
        <w:t xml:space="preserve">关键字static</w:t>
      </w:r>
      <w:bookmarkEnd w:id="201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014" w:name="_____2014"/>
      <w:bookmarkStart w:id="2015" w:name="_476"/>
      <w:bookmarkEnd w:id="2014"/>
      <w:r>
        <w:rPr>
          <w:rFonts w:eastAsia="Arial" w:ascii="Arial" w:hAnsi="Arial" w:cs="Arial"/>
          <w:sz w:val="24"/>
        </w:rPr>
        <w:t xml:space="preserve">关键字extern</w:t>
      </w:r>
      <w:bookmarkEnd w:id="20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16" w:name="_____2016"/>
      <w:bookmarkStart w:id="2017" w:name="_425"/>
      <w:bookmarkEnd w:id="2016"/>
      <w:r>
        <w:rPr>
          <w:rFonts w:eastAsia="Arial" w:ascii="Arial" w:hAnsi="Arial" w:cs="Arial"/>
          <w:sz w:val="24"/>
        </w:rPr>
        <w:t xml:space="preserve">静态持续性、无链接性</w:t>
      </w:r>
      <w:bookmarkEnd w:id="201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18" w:name="_____2018"/>
      <w:bookmarkStart w:id="2019" w:name="_473"/>
      <w:bookmarkEnd w:id="2018"/>
      <w:r>
        <w:rPr>
          <w:rFonts w:eastAsia="Arial" w:ascii="Arial" w:hAnsi="Arial" w:cs="Arial"/>
          <w:sz w:val="24"/>
        </w:rPr>
        <w:t xml:space="preserve">代码块和函数中</w:t>
      </w:r>
      <w:bookmarkEnd w:id="201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020" w:name="_____2020"/>
      <w:bookmarkStart w:id="2021" w:name="_472"/>
      <w:bookmarkEnd w:id="2020"/>
      <w:r>
        <w:rPr>
          <w:rFonts w:eastAsia="Arial" w:ascii="Arial" w:hAnsi="Arial" w:cs="Arial"/>
          <w:sz w:val="24"/>
        </w:rPr>
        <w:t xml:space="preserve">关键字static</w:t>
      </w:r>
      <w:bookmarkEnd w:id="20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22" w:name="_____2022"/>
      <w:bookmarkStart w:id="2023" w:name="_461"/>
      <w:bookmarkEnd w:id="2022"/>
      <w:r>
        <w:rPr>
          <w:rFonts w:eastAsia="Arial" w:ascii="Arial" w:hAnsi="Arial" w:cs="Arial"/>
          <w:sz w:val="24"/>
        </w:rPr>
        <w:t xml:space="preserve">存储三特性</w:t>
      </w:r>
      <w:bookmarkEnd w:id="20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24" w:name="_____2024"/>
      <w:bookmarkStart w:id="2025" w:name="_462"/>
      <w:bookmarkEnd w:id="2024"/>
      <w:r>
        <w:rPr>
          <w:rFonts w:eastAsia="Arial" w:ascii="Arial" w:hAnsi="Arial" w:cs="Arial"/>
          <w:sz w:val="24"/>
        </w:rPr>
        <w:t xml:space="preserve">持续性-&gt;变量在内存保留（持续）时间</w:t>
      </w:r>
      <w:bookmarkEnd w:id="20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26" w:name="_____2026"/>
      <w:bookmarkStart w:id="2027" w:name="_408"/>
      <w:bookmarkEnd w:id="2026"/>
      <w:r>
        <w:rPr>
          <w:rFonts w:eastAsia="Arial" w:ascii="Arial" w:hAnsi="Arial" w:cs="Arial"/>
          <w:sz w:val="24"/>
        </w:rPr>
        <w:t xml:space="preserve">自动存储持续性</w:t>
      </w:r>
      <w:bookmarkEnd w:id="202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28" w:name="_____2028"/>
      <w:bookmarkStart w:id="2029" w:name="_409"/>
      <w:bookmarkEnd w:id="2028"/>
      <w:r>
        <w:rPr>
          <w:rFonts w:eastAsia="Arial" w:ascii="Arial" w:hAnsi="Arial" w:cs="Arial"/>
          <w:sz w:val="24"/>
        </w:rPr>
        <w:t xml:space="preserve">静态存储持续性</w:t>
      </w:r>
      <w:bookmarkEnd w:id="20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30" w:name="_____2030"/>
      <w:bookmarkStart w:id="2031" w:name="_458"/>
      <w:bookmarkEnd w:id="2030"/>
      <w:r>
        <w:rPr>
          <w:rFonts w:eastAsia="Arial" w:ascii="Arial" w:hAnsi="Arial" w:cs="Arial"/>
          <w:sz w:val="24"/>
        </w:rPr>
        <w:t xml:space="preserve">线程存储持续性</w:t>
      </w:r>
      <w:bookmarkEnd w:id="20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32" w:name="_____2032"/>
      <w:bookmarkStart w:id="2033" w:name="_459"/>
      <w:bookmarkEnd w:id="2032"/>
      <w:r>
        <w:rPr>
          <w:rFonts w:eastAsia="Arial" w:ascii="Arial" w:hAnsi="Arial" w:cs="Arial"/>
          <w:sz w:val="24"/>
        </w:rPr>
        <w:t xml:space="preserve">动态存储持续性</w:t>
      </w:r>
      <w:bookmarkEnd w:id="203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34" w:name="_____2034"/>
      <w:bookmarkStart w:id="2035" w:name="_463"/>
      <w:bookmarkEnd w:id="2034"/>
      <w:r>
        <w:rPr>
          <w:rFonts w:eastAsia="Arial" w:ascii="Arial" w:hAnsi="Arial" w:cs="Arial"/>
          <w:sz w:val="24"/>
        </w:rPr>
        <w:t xml:space="preserve">作用域-&gt;变量在文件的多大范围内可见（可被程序使用）</w:t>
      </w:r>
      <w:bookmarkEnd w:id="203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36" w:name="_____2036"/>
      <w:bookmarkStart w:id="2037" w:name="_410"/>
      <w:bookmarkEnd w:id="2036"/>
      <w:r>
        <w:rPr>
          <w:rFonts w:eastAsia="Arial" w:ascii="Arial" w:hAnsi="Arial" w:cs="Arial"/>
          <w:sz w:val="24"/>
        </w:rPr>
        <w:t xml:space="preserve">代码块</w:t>
      </w:r>
      <w:bookmarkEnd w:id="20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38" w:name="_____2038"/>
      <w:bookmarkStart w:id="2039" w:name="_411"/>
      <w:bookmarkEnd w:id="2038"/>
      <w:r>
        <w:rPr>
          <w:rFonts w:eastAsia="Arial" w:ascii="Arial" w:hAnsi="Arial" w:cs="Arial"/>
          <w:sz w:val="24"/>
        </w:rPr>
        <w:t xml:space="preserve">文件</w:t>
      </w:r>
      <w:bookmarkEnd w:id="20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40" w:name="_____2040"/>
      <w:bookmarkStart w:id="2041" w:name="_464"/>
      <w:bookmarkEnd w:id="2040"/>
      <w:r>
        <w:rPr>
          <w:rFonts w:eastAsia="Arial" w:ascii="Arial" w:hAnsi="Arial" w:cs="Arial"/>
          <w:sz w:val="24"/>
        </w:rPr>
        <w:t xml:space="preserve">链接性-&gt;变量在哪些文件之间共享</w:t>
      </w:r>
      <w:bookmarkEnd w:id="20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42" w:name="_____2042"/>
      <w:bookmarkStart w:id="2043" w:name="_412"/>
      <w:bookmarkEnd w:id="2042"/>
      <w:r>
        <w:rPr>
          <w:rFonts w:eastAsia="Arial" w:ascii="Arial" w:hAnsi="Arial" w:cs="Arial"/>
          <w:sz w:val="24"/>
        </w:rPr>
        <w:t xml:space="preserve">无链接性（只能在当前函数或代码块中访问）</w:t>
      </w:r>
      <w:bookmarkEnd w:id="20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44" w:name="_____2044"/>
      <w:bookmarkStart w:id="2045" w:name="_413"/>
      <w:bookmarkEnd w:id="2044"/>
      <w:r>
        <w:rPr>
          <w:rFonts w:eastAsia="Arial" w:ascii="Arial" w:hAnsi="Arial" w:cs="Arial"/>
          <w:sz w:val="24"/>
        </w:rPr>
        <w:t xml:space="preserve">内部链接性（只在当前文件中访问）</w:t>
      </w:r>
      <w:bookmarkEnd w:id="204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46" w:name="_____2046"/>
      <w:bookmarkStart w:id="2047" w:name="_414"/>
      <w:bookmarkEnd w:id="2046"/>
      <w:r>
        <w:rPr>
          <w:rFonts w:eastAsia="Arial" w:ascii="Arial" w:hAnsi="Arial" w:cs="Arial"/>
          <w:sz w:val="24"/>
        </w:rPr>
        <w:t xml:space="preserve">外部链接性（可在其他文件中访问）</w:t>
      </w:r>
      <w:bookmarkEnd w:id="20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48" w:name="_____2048"/>
      <w:bookmarkStart w:id="2049" w:name="_468"/>
      <w:bookmarkEnd w:id="2048"/>
      <w:r>
        <w:rPr>
          <w:rFonts w:eastAsia="Arial" w:ascii="Arial" w:hAnsi="Arial" w:cs="Arial"/>
          <w:sz w:val="24"/>
        </w:rPr>
        <w:t xml:space="preserve">变量5种存储方式（引入命名空间前）特性总结</w:t>
      </w:r>
      <w:bookmarkEnd w:id="2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050" w:name="_____2050"/>
      <w:bookmarkStart w:id="2051" w:name="_426"/>
      <w:bookmarkEnd w:id="2050"/>
      <w:r>
        <w:rPr>
          <w:rFonts w:eastAsia="Arial" w:ascii="Arial" w:hAnsi="Arial" w:cs="Arial"/>
          <w:sz w:val="24"/>
        </w:rPr>
        <w:t xml:space="preserve">存储说明符</w:t>
      </w:r>
      <w:bookmarkEnd w:id="20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52" w:name="_____2052"/>
      <w:bookmarkStart w:id="2053" w:name="_428"/>
      <w:bookmarkEnd w:id="2052"/>
      <w:r>
        <w:rPr>
          <w:rFonts w:eastAsia="Arial" w:ascii="Arial" w:hAnsi="Arial" w:cs="Arial"/>
          <w:sz w:val="24"/>
        </w:rPr>
        <w:t xml:space="preserve">auto（C++11以后不再是说明符）</w:t>
      </w:r>
      <w:bookmarkEnd w:id="20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54" w:name="_____2054"/>
      <w:bookmarkStart w:id="2055" w:name="_429"/>
      <w:bookmarkEnd w:id="2054"/>
      <w:r>
        <w:rPr>
          <w:rFonts w:eastAsia="Arial" w:ascii="Arial" w:hAnsi="Arial" w:cs="Arial"/>
          <w:sz w:val="24"/>
        </w:rPr>
        <w:t xml:space="preserve">register</w:t>
      </w:r>
      <w:bookmarkEnd w:id="20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56" w:name="_____2056"/>
      <w:bookmarkStart w:id="2057" w:name="_430"/>
      <w:bookmarkEnd w:id="2056"/>
      <w:r>
        <w:rPr>
          <w:rFonts w:eastAsia="Arial" w:ascii="Arial" w:hAnsi="Arial" w:cs="Arial"/>
          <w:sz w:val="24"/>
        </w:rPr>
        <w:t xml:space="preserve">static</w:t>
      </w:r>
      <w:bookmarkEnd w:id="205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058" w:name="_____2058"/>
      <w:bookmarkStart w:id="2059" w:name="_431"/>
      <w:bookmarkEnd w:id="2058"/>
      <w:r>
        <w:rPr>
          <w:rFonts w:eastAsia="Arial" w:ascii="Arial" w:hAnsi="Arial" w:cs="Arial"/>
          <w:sz w:val="24"/>
        </w:rPr>
        <w:t xml:space="preserve">extern</w:t>
      </w:r>
      <w:bookmarkEnd w:id="205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060" w:name="_____2060"/>
      <w:bookmarkStart w:id="2061" w:name="_432"/>
      <w:bookmarkEnd w:id="2060"/>
      <w:r>
        <w:rPr>
          <w:rFonts w:eastAsia="Arial" w:ascii="Arial" w:hAnsi="Arial" w:cs="Arial"/>
          <w:sz w:val="24"/>
        </w:rPr>
        <w:t xml:space="preserve">thread_local</w:t>
      </w:r>
      <w:bookmarkEnd w:id="2061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2062" w:name="_____2062"/>
      <w:bookmarkStart w:id="2063" w:name="_433"/>
      <w:bookmarkEnd w:id="2062"/>
      <w:r>
        <w:rPr>
          <w:rFonts w:eastAsia="Arial" w:ascii="Arial" w:hAnsi="Arial" w:cs="Arial"/>
          <w:sz w:val="24"/>
        </w:rPr>
        <w:t xml:space="preserve">mutable</w:t>
      </w:r>
      <w:bookmarkEnd w:id="20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064" w:name="_____2064"/>
      <w:bookmarkStart w:id="2065" w:name="_427"/>
      <w:bookmarkEnd w:id="2064"/>
      <w:r>
        <w:rPr>
          <w:rFonts w:eastAsia="Arial" w:ascii="Arial" w:hAnsi="Arial" w:cs="Arial"/>
          <w:sz w:val="24"/>
        </w:rPr>
        <w:t xml:space="preserve">cv-限定符</w:t>
      </w:r>
      <w:bookmarkEnd w:id="20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66" w:name="_____2066"/>
      <w:bookmarkStart w:id="2067" w:name="_434"/>
      <w:bookmarkEnd w:id="2066"/>
      <w:r>
        <w:rPr>
          <w:rFonts w:eastAsia="Arial" w:ascii="Arial" w:hAnsi="Arial" w:cs="Arial"/>
          <w:sz w:val="24"/>
        </w:rPr>
        <w:t xml:space="preserve">关键字const</w:t>
      </w:r>
      <w:bookmarkEnd w:id="20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68" w:name="_____2068"/>
      <w:bookmarkStart w:id="2069" w:name="_474"/>
      <w:bookmarkEnd w:id="2068"/>
      <w:r>
        <w:rPr>
          <w:rFonts w:eastAsia="Arial" w:ascii="Arial" w:hAnsi="Arial" w:cs="Arial"/>
          <w:sz w:val="24"/>
        </w:rPr>
        <w:t xml:space="preserve">const全局变量链接性：内部</w:t>
      </w:r>
      <w:bookmarkEnd w:id="20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70" w:name="_____2070"/>
      <w:bookmarkStart w:id="2071" w:name="_435"/>
      <w:bookmarkEnd w:id="2070"/>
      <w:r>
        <w:rPr>
          <w:rFonts w:eastAsia="Arial" w:ascii="Arial" w:hAnsi="Arial" w:cs="Arial"/>
          <w:sz w:val="24"/>
        </w:rPr>
        <w:t xml:space="preserve">关键字volatile</w:t>
      </w:r>
      <w:bookmarkEnd w:id="20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72" w:name="_____2072"/>
      <w:bookmarkStart w:id="2073" w:name="_902"/>
      <w:bookmarkEnd w:id="2072"/>
      <w:r>
        <w:rPr>
          <w:rFonts w:eastAsia="Arial" w:ascii="Arial" w:hAnsi="Arial" w:cs="Arial"/>
          <w:sz w:val="24"/>
        </w:rPr>
        <w:t xml:space="preserve">转换</w:t>
      </w:r>
      <w:bookmarkEnd w:id="20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074" w:name="_____2074"/>
      <w:bookmarkStart w:id="2075" w:name="_480"/>
      <w:bookmarkEnd w:id="2074"/>
      <w:r>
        <w:rPr>
          <w:rFonts w:eastAsia="Arial" w:ascii="Arial" w:hAnsi="Arial" w:cs="Arial"/>
          <w:sz w:val="24"/>
        </w:rPr>
        <w:t xml:space="preserve">链接性拓展</w:t>
      </w:r>
      <w:bookmarkEnd w:id="20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76" w:name="_____2076"/>
      <w:bookmarkStart w:id="2077" w:name="_481"/>
      <w:bookmarkEnd w:id="2076"/>
      <w:r>
        <w:rPr>
          <w:rFonts w:eastAsia="Arial" w:ascii="Arial" w:hAnsi="Arial" w:cs="Arial"/>
          <w:sz w:val="24"/>
        </w:rPr>
        <w:t xml:space="preserve">变量和链接性</w:t>
      </w:r>
      <w:bookmarkEnd w:id="20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78" w:name="_____2078"/>
      <w:bookmarkStart w:id="2079" w:name="_477"/>
      <w:bookmarkEnd w:id="2078"/>
      <w:r>
        <w:rPr>
          <w:rFonts w:eastAsia="Arial" w:ascii="Arial" w:hAnsi="Arial" w:cs="Arial"/>
          <w:sz w:val="24"/>
        </w:rPr>
        <w:t xml:space="preserve">函数和链接性</w:t>
      </w:r>
      <w:bookmarkEnd w:id="20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80" w:name="_____2080"/>
      <w:bookmarkStart w:id="2081" w:name="_478"/>
      <w:bookmarkEnd w:id="2080"/>
      <w:r>
        <w:rPr>
          <w:rFonts w:eastAsia="Arial" w:ascii="Arial" w:hAnsi="Arial" w:cs="Arial"/>
          <w:sz w:val="24"/>
        </w:rPr>
        <w:t xml:space="preserve">持续性：静态</w:t>
      </w:r>
      <w:bookmarkEnd w:id="20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82" w:name="_____2082"/>
      <w:bookmarkStart w:id="2083" w:name="_479"/>
      <w:bookmarkEnd w:id="2082"/>
      <w:r>
        <w:rPr>
          <w:rFonts w:eastAsia="Arial" w:ascii="Arial" w:hAnsi="Arial" w:cs="Arial"/>
          <w:sz w:val="24"/>
        </w:rPr>
        <w:t xml:space="preserve">链接性：默认外部链接性</w:t>
      </w:r>
      <w:bookmarkEnd w:id="20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84" w:name="_____2084"/>
      <w:bookmarkStart w:id="2085" w:name="_483"/>
      <w:bookmarkEnd w:id="2084"/>
      <w:r>
        <w:rPr>
          <w:rFonts w:eastAsia="Arial" w:ascii="Arial" w:hAnsi="Arial" w:cs="Arial"/>
          <w:sz w:val="24"/>
        </w:rPr>
        <w:t xml:space="preserve">内部链接性：关键字static</w:t>
      </w:r>
      <w:bookmarkEnd w:id="208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86" w:name="_____2086"/>
      <w:bookmarkStart w:id="2087" w:name="_847"/>
      <w:bookmarkEnd w:id="2086"/>
      <w:r>
        <w:rPr>
          <w:rFonts w:eastAsia="Arial" w:ascii="Arial" w:hAnsi="Arial" w:cs="Arial"/>
          <w:sz w:val="24"/>
        </w:rPr>
        <w:t xml:space="preserve">非内联函数的单定义规则</w:t>
      </w:r>
      <w:bookmarkEnd w:id="208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088" w:name="_____2088"/>
      <w:bookmarkStart w:id="2089" w:name="_848"/>
      <w:bookmarkEnd w:id="2088"/>
      <w:r>
        <w:rPr>
          <w:rFonts w:eastAsia="Arial" w:ascii="Arial" w:hAnsi="Arial" w:cs="Arial"/>
          <w:sz w:val="24"/>
        </w:rPr>
        <w:t xml:space="preserve">内联函数特殊性</w:t>
      </w:r>
      <w:bookmarkEnd w:id="208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90" w:name="_____2090"/>
      <w:bookmarkStart w:id="2091" w:name="_846"/>
      <w:bookmarkEnd w:id="2090"/>
      <w:r>
        <w:rPr>
          <w:rFonts w:eastAsia="Arial" w:ascii="Arial" w:hAnsi="Arial" w:cs="Arial"/>
          <w:sz w:val="24"/>
        </w:rPr>
        <w:t xml:space="preserve">C++在哪里查找函数</w:t>
      </w:r>
      <w:bookmarkEnd w:id="20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92" w:name="_____2092"/>
      <w:bookmarkStart w:id="2093" w:name="_482"/>
      <w:bookmarkEnd w:id="2092"/>
      <w:r>
        <w:rPr>
          <w:rFonts w:eastAsia="Arial" w:ascii="Arial" w:hAnsi="Arial" w:cs="Arial"/>
          <w:sz w:val="24"/>
        </w:rPr>
        <w:t xml:space="preserve">语言和链接性</w:t>
      </w:r>
      <w:bookmarkEnd w:id="20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094" w:name="_____2094"/>
      <w:bookmarkStart w:id="2095" w:name="_484"/>
      <w:bookmarkEnd w:id="2094"/>
      <w:r>
        <w:rPr>
          <w:rFonts w:eastAsia="Arial" w:ascii="Arial" w:hAnsi="Arial" w:cs="Arial"/>
          <w:sz w:val="24"/>
        </w:rPr>
        <w:t xml:space="preserve">C语言链接规范和C++语言链接规范</w:t>
      </w:r>
      <w:bookmarkEnd w:id="20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096" w:name="_____2096"/>
      <w:bookmarkStart w:id="2097" w:name="_485"/>
      <w:bookmarkEnd w:id="2096"/>
      <w:r>
        <w:rPr>
          <w:rFonts w:eastAsia="Arial" w:ascii="Arial" w:hAnsi="Arial" w:cs="Arial"/>
          <w:sz w:val="24"/>
        </w:rPr>
        <w:t xml:space="preserve">存储方案和动态分配</w:t>
      </w:r>
      <w:bookmarkEnd w:id="20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098" w:name="_____2098"/>
      <w:bookmarkStart w:id="2099" w:name="_489"/>
      <w:bookmarkEnd w:id="2098"/>
      <w:r>
        <w:rPr>
          <w:rFonts w:eastAsia="Arial" w:ascii="Arial" w:hAnsi="Arial" w:cs="Arial"/>
          <w:sz w:val="24"/>
        </w:rPr>
        <w:t xml:space="preserve">动态分配内存方式</w:t>
      </w:r>
      <w:bookmarkEnd w:id="20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00" w:name="_____2100"/>
      <w:bookmarkStart w:id="2101" w:name="_490"/>
      <w:bookmarkEnd w:id="2100"/>
      <w:r>
        <w:rPr>
          <w:rFonts w:eastAsia="Arial" w:ascii="Arial" w:hAnsi="Arial" w:cs="Arial"/>
          <w:sz w:val="24"/>
        </w:rPr>
        <w:t xml:space="preserve">C++运算符new</w:t>
      </w:r>
      <w:bookmarkEnd w:id="210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102" w:name="_____2102"/>
      <w:bookmarkStart w:id="2103" w:name="_498"/>
      <w:bookmarkEnd w:id="2102"/>
      <w:r>
        <w:rPr>
          <w:rFonts w:eastAsia="Arial" w:ascii="Arial" w:hAnsi="Arial" w:cs="Arial"/>
          <w:sz w:val="24"/>
        </w:rPr>
        <w:t xml:space="preserve">new：运算符、函数和替换函数</w:t>
      </w:r>
      <w:bookmarkEnd w:id="21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104" w:name="_____2104"/>
      <w:bookmarkStart w:id="2105" w:name="_497"/>
      <w:bookmarkEnd w:id="2104"/>
      <w:r>
        <w:rPr>
          <w:rFonts w:eastAsia="Arial" w:ascii="Arial" w:hAnsi="Arial" w:cs="Arial"/>
          <w:sz w:val="24"/>
        </w:rPr>
        <w:t xml:space="preserve">new失败时</w:t>
      </w:r>
      <w:bookmarkEnd w:id="210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106" w:name="_____2106"/>
      <w:bookmarkStart w:id="2107" w:name="_499"/>
      <w:bookmarkEnd w:id="2106"/>
      <w:r>
        <w:rPr>
          <w:rFonts w:eastAsia="Arial" w:ascii="Arial" w:hAnsi="Arial" w:cs="Arial"/>
          <w:sz w:val="24"/>
        </w:rPr>
        <w:t xml:space="preserve">引发异常std::bad_alloc</w:t>
      </w:r>
      <w:bookmarkEnd w:id="21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108" w:name="_____2108"/>
      <w:bookmarkStart w:id="2109" w:name="_181"/>
      <w:bookmarkEnd w:id="2108"/>
      <w:r>
        <w:rPr>
          <w:rFonts w:eastAsia="Arial" w:ascii="Arial" w:hAnsi="Arial" w:cs="Arial"/>
          <w:sz w:val="24"/>
        </w:rPr>
        <w:t xml:space="preserve">定位new运算符</w:t>
      </w:r>
      <w:bookmarkEnd w:id="210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110" w:name="_____2110"/>
      <w:bookmarkStart w:id="2111" w:name="_741"/>
      <w:bookmarkEnd w:id="2110"/>
      <w:r>
        <w:rPr>
          <w:rFonts w:eastAsia="Arial" w:ascii="Arial" w:hAnsi="Arial" w:cs="Arial"/>
          <w:sz w:val="24"/>
        </w:rPr>
        <w:t xml:space="preserve">内置类型与定位new运算符</w:t>
      </w:r>
      <w:bookmarkEnd w:id="211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112" w:name="_____2112"/>
      <w:bookmarkStart w:id="2113" w:name="_739"/>
      <w:bookmarkEnd w:id="2112"/>
      <w:r>
        <w:rPr>
          <w:rFonts w:eastAsia="Arial" w:ascii="Arial" w:hAnsi="Arial" w:cs="Arial"/>
          <w:sz w:val="24"/>
        </w:rPr>
        <w:t xml:space="preserve">对象与定位new运算符</w:t>
      </w:r>
      <w:bookmarkEnd w:id="211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114" w:name="_____2114"/>
      <w:bookmarkStart w:id="2115" w:name="_740"/>
      <w:bookmarkEnd w:id="2114"/>
      <w:r>
        <w:rPr>
          <w:rFonts w:eastAsia="Arial" w:ascii="Arial" w:hAnsi="Arial" w:cs="Arial"/>
          <w:sz w:val="24"/>
        </w:rPr>
        <w:t xml:space="preserve">显式调用析构函数</w:t>
      </w:r>
      <w:bookmarkEnd w:id="21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16" w:name="_____2116"/>
      <w:bookmarkStart w:id="2117" w:name="_491"/>
      <w:bookmarkEnd w:id="2116"/>
      <w:r>
        <w:rPr>
          <w:rFonts w:eastAsia="Arial" w:ascii="Arial" w:hAnsi="Arial" w:cs="Arial"/>
          <w:sz w:val="24"/>
        </w:rPr>
        <w:t xml:space="preserve">C函数malloc( )</w:t>
      </w:r>
      <w:bookmarkEnd w:id="21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18" w:name="_____2118"/>
      <w:bookmarkStart w:id="2119" w:name="_486"/>
      <w:bookmarkEnd w:id="2118"/>
      <w:r>
        <w:rPr>
          <w:rFonts w:eastAsia="Arial" w:ascii="Arial" w:hAnsi="Arial" w:cs="Arial"/>
          <w:sz w:val="24"/>
        </w:rPr>
        <w:t xml:space="preserve">变量5种存储方式不适用于动态分配的内存（动态存储）</w:t>
      </w:r>
      <w:bookmarkEnd w:id="21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20" w:name="_____2120"/>
      <w:bookmarkStart w:id="2121" w:name="_488"/>
      <w:bookmarkEnd w:id="2120"/>
      <w:r>
        <w:rPr>
          <w:rFonts w:eastAsia="Arial" w:ascii="Arial" w:hAnsi="Arial" w:cs="Arial"/>
          <w:sz w:val="24"/>
        </w:rPr>
        <w:t xml:space="preserve">存储方式仍然适用于用来跟踪动态内存的指针变量（自动或静态静态指针变量）</w:t>
      </w:r>
      <w:bookmarkEnd w:id="21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22" w:name="_____2122"/>
      <w:bookmarkStart w:id="2123" w:name="_487"/>
      <w:bookmarkEnd w:id="2122"/>
      <w:r>
        <w:rPr>
          <w:rFonts w:eastAsia="Arial" w:ascii="Arial" w:hAnsi="Arial" w:cs="Arial"/>
          <w:sz w:val="24"/>
        </w:rPr>
        <w:t xml:space="preserve">编译器使用三块独立的内存</w:t>
      </w:r>
      <w:bookmarkEnd w:id="21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24" w:name="_____2124"/>
      <w:bookmarkStart w:id="2125" w:name="_492"/>
      <w:bookmarkEnd w:id="2124"/>
      <w:r>
        <w:rPr>
          <w:rFonts w:eastAsia="Arial" w:ascii="Arial" w:hAnsi="Arial" w:cs="Arial"/>
          <w:sz w:val="24"/>
        </w:rPr>
        <w:t xml:space="preserve">静态内存</w:t>
      </w:r>
      <w:bookmarkEnd w:id="21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26" w:name="_____2126"/>
      <w:bookmarkStart w:id="2127" w:name="_493"/>
      <w:bookmarkEnd w:id="2126"/>
      <w:r>
        <w:rPr>
          <w:rFonts w:eastAsia="Arial" w:ascii="Arial" w:hAnsi="Arial" w:cs="Arial"/>
          <w:sz w:val="24"/>
        </w:rPr>
        <w:t xml:space="preserve">栈内存</w:t>
      </w:r>
      <w:bookmarkEnd w:id="21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28" w:name="_____2128"/>
      <w:bookmarkStart w:id="2129" w:name="_2139"/>
      <w:bookmarkEnd w:id="2128"/>
      <w:r>
        <w:rPr>
          <w:rFonts w:eastAsia="Arial" w:ascii="Arial" w:hAnsi="Arial" w:cs="Arial"/>
          <w:sz w:val="24"/>
        </w:rPr>
        <w:t xml:space="preserve">特点</w:t>
      </w:r>
      <w:bookmarkEnd w:id="21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130" w:name="_____2130"/>
      <w:bookmarkStart w:id="2131" w:name="_494"/>
      <w:bookmarkEnd w:id="2130"/>
      <w:r>
        <w:rPr>
          <w:rFonts w:eastAsia="Arial" w:ascii="Arial" w:hAnsi="Arial" w:cs="Arial"/>
          <w:sz w:val="24"/>
        </w:rPr>
        <w:t xml:space="preserve">堆内存（也称为自由空间）</w:t>
      </w:r>
      <w:bookmarkEnd w:id="21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32" w:name="_____2132"/>
      <w:bookmarkStart w:id="2133" w:name="_1412"/>
      <w:bookmarkEnd w:id="2132"/>
      <w:r>
        <w:rPr>
          <w:rFonts w:eastAsia="Arial" w:ascii="Arial" w:hAnsi="Arial" w:cs="Arial"/>
          <w:sz w:val="24"/>
        </w:rPr>
        <w:t xml:space="preserve">类和动态内存分配</w:t>
      </w:r>
      <w:bookmarkEnd w:id="213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134" w:name="_____2134"/>
      <w:bookmarkStart w:id="2135" w:name="_233"/>
      <w:bookmarkEnd w:id="2134"/>
      <w:r>
        <w:rPr>
          <w:rFonts w:eastAsia="Arial" w:ascii="Arial" w:hAnsi="Arial" w:cs="Arial"/>
          <w:sz w:val="28"/>
        </w:rPr>
        <w:t xml:space="preserve">命名空间</w:t>
      </w:r>
      <w:bookmarkEnd w:id="213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136" w:name="_____2136"/>
      <w:bookmarkStart w:id="2137" w:name="_500"/>
      <w:bookmarkEnd w:id="2136"/>
      <w:r>
        <w:rPr>
          <w:rFonts w:eastAsia="Arial" w:ascii="Arial" w:hAnsi="Arial" w:cs="Arial"/>
          <w:sz w:val="24"/>
        </w:rPr>
        <w:t xml:space="preserve">传统C++命名空间</w:t>
      </w:r>
      <w:bookmarkEnd w:id="21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38" w:name="_____2138"/>
      <w:bookmarkStart w:id="2139" w:name="_501"/>
      <w:bookmarkEnd w:id="2138"/>
      <w:r>
        <w:rPr>
          <w:rFonts w:eastAsia="Arial" w:ascii="Arial" w:hAnsi="Arial" w:cs="Arial"/>
          <w:sz w:val="24"/>
        </w:rPr>
        <w:t xml:space="preserve">声明区域</w:t>
      </w:r>
      <w:bookmarkEnd w:id="21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40" w:name="_____2140"/>
      <w:bookmarkStart w:id="2141" w:name="_502"/>
      <w:bookmarkEnd w:id="2140"/>
      <w:r>
        <w:rPr>
          <w:rFonts w:eastAsia="Arial" w:ascii="Arial" w:hAnsi="Arial" w:cs="Arial"/>
          <w:sz w:val="24"/>
        </w:rPr>
        <w:t xml:space="preserve">潜在作用域</w:t>
      </w:r>
      <w:bookmarkEnd w:id="21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42" w:name="_____2142"/>
      <w:bookmarkStart w:id="2143" w:name="_503"/>
      <w:bookmarkEnd w:id="2142"/>
      <w:r>
        <w:rPr>
          <w:rFonts w:eastAsia="Arial" w:ascii="Arial" w:hAnsi="Arial" w:cs="Arial"/>
          <w:sz w:val="24"/>
        </w:rPr>
        <w:t xml:space="preserve">作用域</w:t>
      </w:r>
      <w:bookmarkEnd w:id="21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44" w:name="_____2144"/>
      <w:bookmarkStart w:id="2145" w:name="_1579"/>
      <w:bookmarkEnd w:id="2144"/>
      <w:r>
        <w:rPr>
          <w:rFonts w:eastAsia="Arial" w:ascii="Arial" w:hAnsi="Arial" w:cs="Arial"/>
          <w:sz w:val="24"/>
        </w:rPr>
        <w:t xml:space="preserve">在作用域内</w:t>
      </w:r>
      <w:bookmarkEnd w:id="21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46" w:name="_____2146"/>
      <w:bookmarkStart w:id="2147" w:name="_1718"/>
      <w:bookmarkEnd w:id="2146"/>
      <w:r>
        <w:rPr>
          <w:rFonts w:eastAsia="Arial" w:ascii="Arial" w:hAnsi="Arial" w:cs="Arial"/>
          <w:sz w:val="24"/>
        </w:rPr>
        <w:t xml:space="preserve">隐藏名字</w:t>
      </w:r>
      <w:bookmarkEnd w:id="21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48" w:name="_____2148"/>
      <w:bookmarkStart w:id="2149" w:name="_538"/>
      <w:bookmarkEnd w:id="2148"/>
      <w:r>
        <w:rPr>
          <w:rFonts w:eastAsia="Arial" w:ascii="Arial" w:hAnsi="Arial" w:cs="Arial"/>
          <w:sz w:val="24"/>
        </w:rPr>
        <w:t xml:space="preserve">分类</w:t>
      </w:r>
      <w:bookmarkEnd w:id="21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50" w:name="_____2150"/>
      <w:bookmarkStart w:id="2151" w:name="_535"/>
      <w:bookmarkEnd w:id="2150"/>
      <w:r>
        <w:rPr>
          <w:rFonts w:eastAsia="Arial" w:ascii="Arial" w:hAnsi="Arial" w:cs="Arial"/>
          <w:sz w:val="24"/>
        </w:rPr>
        <w:t xml:space="preserve">全局作用域</w:t>
      </w:r>
      <w:bookmarkEnd w:id="21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52" w:name="_____2152"/>
      <w:bookmarkStart w:id="2153" w:name="_536"/>
      <w:bookmarkEnd w:id="2152"/>
      <w:r>
        <w:rPr>
          <w:rFonts w:eastAsia="Arial" w:ascii="Arial" w:hAnsi="Arial" w:cs="Arial"/>
          <w:sz w:val="24"/>
        </w:rPr>
        <w:t xml:space="preserve">局部作用域（块作用域）</w:t>
      </w:r>
      <w:bookmarkEnd w:id="21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54" w:name="_____2154"/>
      <w:bookmarkStart w:id="2155" w:name="_537"/>
      <w:bookmarkEnd w:id="2154"/>
      <w:r>
        <w:rPr>
          <w:rFonts w:eastAsia="Arial" w:ascii="Arial" w:hAnsi="Arial" w:cs="Arial"/>
          <w:sz w:val="24"/>
        </w:rPr>
        <w:t xml:space="preserve">类作用域</w:t>
      </w:r>
      <w:bookmarkEnd w:id="21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56" w:name="_____2156"/>
      <w:bookmarkStart w:id="2157" w:name="_539"/>
      <w:bookmarkEnd w:id="2156"/>
      <w:r>
        <w:rPr>
          <w:rFonts w:eastAsia="Arial" w:ascii="Arial" w:hAnsi="Arial" w:cs="Arial"/>
          <w:sz w:val="24"/>
        </w:rPr>
        <w:t xml:space="preserve">访问作用域内成员方法</w:t>
      </w:r>
      <w:bookmarkEnd w:id="21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58" w:name="_____2158"/>
      <w:bookmarkStart w:id="2159" w:name="_542"/>
      <w:bookmarkEnd w:id="2158"/>
      <w:r>
        <w:rPr>
          <w:rFonts w:eastAsia="Arial" w:ascii="Arial" w:hAnsi="Arial" w:cs="Arial"/>
          <w:sz w:val="24"/>
        </w:rPr>
        <w:t xml:space="preserve">作用域解析运算符::</w:t>
      </w:r>
      <w:bookmarkEnd w:id="21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60" w:name="_____2160"/>
      <w:bookmarkStart w:id="2161" w:name="_540"/>
      <w:bookmarkEnd w:id="2160"/>
      <w:r>
        <w:rPr>
          <w:rFonts w:eastAsia="Arial" w:ascii="Arial" w:hAnsi="Arial" w:cs="Arial"/>
          <w:sz w:val="24"/>
        </w:rPr>
        <w:t xml:space="preserve">直接成员运算符.</w:t>
      </w:r>
      <w:bookmarkEnd w:id="21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62" w:name="_____2162"/>
      <w:bookmarkStart w:id="2163" w:name="_541"/>
      <w:bookmarkEnd w:id="2162"/>
      <w:r>
        <w:rPr>
          <w:rFonts w:eastAsia="Arial" w:ascii="Arial" w:hAnsi="Arial" w:cs="Arial"/>
          <w:sz w:val="24"/>
        </w:rPr>
        <w:t xml:space="preserve">间接成员运算符-&gt;</w:t>
      </w:r>
      <w:bookmarkEnd w:id="216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164" w:name="_____2164"/>
      <w:bookmarkStart w:id="2165" w:name="_504"/>
      <w:bookmarkEnd w:id="2164"/>
      <w:r>
        <w:rPr>
          <w:rFonts w:eastAsia="Arial" w:ascii="Arial" w:hAnsi="Arial" w:cs="Arial"/>
          <w:sz w:val="24"/>
        </w:rPr>
        <w:t xml:space="preserve">新的命名空间特性</w:t>
      </w:r>
      <w:bookmarkEnd w:id="21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66" w:name="_____2166"/>
      <w:bookmarkStart w:id="2167" w:name="_1572"/>
      <w:bookmarkEnd w:id="2166"/>
      <w:r>
        <w:rPr>
          <w:rFonts w:eastAsia="Arial" w:ascii="Arial" w:hAnsi="Arial" w:cs="Arial"/>
          <w:sz w:val="24"/>
        </w:rPr>
        <w:t xml:space="preserve">std</w:t>
      </w:r>
      <w:bookmarkEnd w:id="216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68" w:name="_____2168"/>
      <w:bookmarkStart w:id="2169" w:name="_508"/>
      <w:bookmarkEnd w:id="2168"/>
      <w:r>
        <w:rPr>
          <w:rFonts w:eastAsia="Arial" w:ascii="Arial" w:hAnsi="Arial" w:cs="Arial"/>
          <w:sz w:val="24"/>
        </w:rPr>
        <w:t xml:space="preserve">分类</w:t>
      </w:r>
      <w:bookmarkEnd w:id="21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70" w:name="_____2170"/>
      <w:bookmarkStart w:id="2171" w:name="_506"/>
      <w:bookmarkEnd w:id="2170"/>
      <w:r>
        <w:rPr>
          <w:rFonts w:eastAsia="Arial" w:ascii="Arial" w:hAnsi="Arial" w:cs="Arial"/>
          <w:sz w:val="24"/>
        </w:rPr>
        <w:t xml:space="preserve">全局命名空间</w:t>
      </w:r>
      <w:bookmarkEnd w:id="21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72" w:name="_____2172"/>
      <w:bookmarkStart w:id="2173" w:name="_509"/>
      <w:bookmarkEnd w:id="2172"/>
      <w:r>
        <w:rPr>
          <w:rFonts w:eastAsia="Arial" w:ascii="Arial" w:hAnsi="Arial" w:cs="Arial"/>
          <w:sz w:val="24"/>
        </w:rPr>
        <w:t xml:space="preserve">全局变量</w:t>
      </w:r>
      <w:bookmarkEnd w:id="21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74" w:name="_____2174"/>
      <w:bookmarkStart w:id="2175" w:name="_507"/>
      <w:bookmarkEnd w:id="2174"/>
      <w:r>
        <w:rPr>
          <w:rFonts w:eastAsia="Arial" w:ascii="Arial" w:hAnsi="Arial" w:cs="Arial"/>
          <w:sz w:val="24"/>
        </w:rPr>
        <w:t xml:space="preserve">自定义命名空间</w:t>
      </w:r>
      <w:bookmarkEnd w:id="21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76" w:name="_____2176"/>
      <w:bookmarkStart w:id="2177" w:name="_505"/>
      <w:bookmarkEnd w:id="2176"/>
      <w:r>
        <w:rPr>
          <w:rFonts w:eastAsia="Arial" w:ascii="Arial" w:hAnsi="Arial" w:cs="Arial"/>
          <w:sz w:val="24"/>
        </w:rPr>
        <w:t xml:space="preserve">关键字namespace</w:t>
      </w:r>
      <w:bookmarkEnd w:id="21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78" w:name="_____2178"/>
      <w:bookmarkStart w:id="2179" w:name="_511"/>
      <w:bookmarkEnd w:id="2178"/>
      <w:r>
        <w:rPr>
          <w:rFonts w:eastAsia="Arial" w:ascii="Arial" w:hAnsi="Arial" w:cs="Arial"/>
          <w:sz w:val="24"/>
        </w:rPr>
        <w:t xml:space="preserve">特性</w:t>
      </w:r>
      <w:bookmarkEnd w:id="21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0" w:name="_____2180"/>
      <w:bookmarkStart w:id="2181" w:name="_512"/>
      <w:bookmarkEnd w:id="2180"/>
      <w:r>
        <w:rPr>
          <w:rFonts w:eastAsia="Arial" w:ascii="Arial" w:hAnsi="Arial" w:cs="Arial"/>
          <w:sz w:val="24"/>
        </w:rPr>
        <w:t xml:space="preserve">外部链接性（默认）</w:t>
      </w:r>
      <w:bookmarkEnd w:id="21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2" w:name="_____2182"/>
      <w:bookmarkStart w:id="2183" w:name="_510"/>
      <w:bookmarkEnd w:id="2182"/>
      <w:r>
        <w:rPr>
          <w:rFonts w:eastAsia="Arial" w:ascii="Arial" w:hAnsi="Arial" w:cs="Arial"/>
          <w:sz w:val="24"/>
        </w:rPr>
        <w:t xml:space="preserve">解决命名冲突</w:t>
      </w:r>
      <w:bookmarkEnd w:id="21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4" w:name="_____2184"/>
      <w:bookmarkStart w:id="2185" w:name="_513"/>
      <w:bookmarkEnd w:id="2184"/>
      <w:r>
        <w:rPr>
          <w:rFonts w:eastAsia="Arial" w:ascii="Arial" w:hAnsi="Arial" w:cs="Arial"/>
          <w:sz w:val="24"/>
        </w:rPr>
        <w:t xml:space="preserve">开放性</w:t>
      </w:r>
      <w:bookmarkEnd w:id="21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6" w:name="_____2186"/>
      <w:bookmarkStart w:id="2187" w:name="_518"/>
      <w:bookmarkEnd w:id="2186"/>
      <w:r>
        <w:rPr>
          <w:rFonts w:eastAsia="Arial" w:ascii="Arial" w:hAnsi="Arial" w:cs="Arial"/>
          <w:sz w:val="24"/>
        </w:rPr>
        <w:t xml:space="preserve">传递性</w:t>
      </w:r>
      <w:bookmarkEnd w:id="21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88" w:name="_____2188"/>
      <w:bookmarkStart w:id="2189" w:name="_516"/>
      <w:bookmarkEnd w:id="2188"/>
      <w:r>
        <w:rPr>
          <w:rFonts w:eastAsia="Arial" w:ascii="Arial" w:hAnsi="Arial" w:cs="Arial"/>
          <w:sz w:val="24"/>
        </w:rPr>
        <w:t xml:space="preserve">可以嵌套</w:t>
      </w:r>
      <w:bookmarkEnd w:id="21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90" w:name="_____2190"/>
      <w:bookmarkStart w:id="2191" w:name="_517"/>
      <w:bookmarkEnd w:id="2190"/>
      <w:r>
        <w:rPr>
          <w:rFonts w:eastAsia="Arial" w:ascii="Arial" w:hAnsi="Arial" w:cs="Arial"/>
          <w:sz w:val="24"/>
        </w:rPr>
        <w:t xml:space="preserve">可别名</w:t>
      </w:r>
      <w:bookmarkEnd w:id="21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92" w:name="_____2192"/>
      <w:bookmarkStart w:id="2193" w:name="_519"/>
      <w:bookmarkEnd w:id="2192"/>
      <w:r>
        <w:rPr>
          <w:rFonts w:eastAsia="Arial" w:ascii="Arial" w:hAnsi="Arial" w:cs="Arial"/>
          <w:sz w:val="24"/>
        </w:rPr>
        <w:t xml:space="preserve">无名命名空间</w:t>
      </w:r>
      <w:bookmarkEnd w:id="21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194" w:name="_____2194"/>
      <w:bookmarkStart w:id="2195" w:name="_514"/>
      <w:bookmarkEnd w:id="2194"/>
      <w:r>
        <w:rPr>
          <w:rFonts w:eastAsia="Arial" w:ascii="Arial" w:hAnsi="Arial" w:cs="Arial"/>
          <w:sz w:val="24"/>
        </w:rPr>
        <w:t xml:space="preserve">访问命名空间中名称的方法</w:t>
      </w:r>
      <w:bookmarkEnd w:id="21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196" w:name="_____2196"/>
      <w:bookmarkStart w:id="2197" w:name="_290"/>
      <w:bookmarkEnd w:id="2196"/>
      <w:r>
        <w:rPr>
          <w:rFonts w:eastAsia="Arial" w:ascii="Arial" w:hAnsi="Arial" w:cs="Arial"/>
          <w:sz w:val="24"/>
        </w:rPr>
        <w:t xml:space="preserve">直接指定标识符</w:t>
      </w:r>
      <w:bookmarkEnd w:id="21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198" w:name="_____2198"/>
      <w:bookmarkStart w:id="2199" w:name="_515"/>
      <w:bookmarkEnd w:id="2198"/>
      <w:r>
        <w:rPr>
          <w:rFonts w:eastAsia="Arial" w:ascii="Arial" w:hAnsi="Arial" w:cs="Arial"/>
          <w:sz w:val="24"/>
        </w:rPr>
        <w:t xml:space="preserve">作用域解析运算符::</w:t>
      </w:r>
      <w:bookmarkEnd w:id="21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00" w:name="_____2200"/>
      <w:bookmarkStart w:id="2201" w:name="_177"/>
      <w:bookmarkEnd w:id="2200"/>
      <w:r>
        <w:rPr>
          <w:rFonts w:eastAsia="Arial" w:ascii="Arial" w:hAnsi="Arial" w:cs="Arial"/>
          <w:sz w:val="24"/>
        </w:rPr>
        <w:t xml:space="preserve">关键字using</w:t>
      </w:r>
      <w:bookmarkEnd w:id="22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02" w:name="_____2202"/>
      <w:bookmarkStart w:id="2203" w:name="_234"/>
      <w:bookmarkEnd w:id="2202"/>
      <w:r>
        <w:rPr>
          <w:rFonts w:eastAsia="Arial" w:ascii="Arial" w:hAnsi="Arial" w:cs="Arial"/>
          <w:sz w:val="24"/>
        </w:rPr>
        <w:t xml:space="preserve">using声明</w:t>
      </w:r>
      <w:bookmarkEnd w:id="22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04" w:name="_____2204"/>
      <w:bookmarkStart w:id="2205" w:name="_232"/>
      <w:bookmarkEnd w:id="2204"/>
      <w:r>
        <w:rPr>
          <w:rFonts w:eastAsia="Arial" w:ascii="Arial" w:hAnsi="Arial" w:cs="Arial"/>
          <w:sz w:val="24"/>
        </w:rPr>
        <w:t xml:space="preserve">using编译指令</w:t>
      </w:r>
      <w:bookmarkEnd w:id="22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06" w:name="_____2206"/>
      <w:bookmarkStart w:id="2207" w:name="_235"/>
      <w:bookmarkEnd w:id="2206"/>
      <w:r>
        <w:rPr>
          <w:rFonts w:eastAsia="Arial" w:ascii="Arial" w:hAnsi="Arial" w:cs="Arial"/>
          <w:sz w:val="24"/>
        </w:rPr>
        <w:t xml:space="preserve">对比</w:t>
      </w:r>
      <w:bookmarkEnd w:id="220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08" w:name="_____2208"/>
      <w:bookmarkStart w:id="2209" w:name="_520"/>
      <w:bookmarkEnd w:id="2208"/>
      <w:r>
        <w:rPr>
          <w:rFonts w:eastAsia="Arial" w:ascii="Arial" w:hAnsi="Arial" w:cs="Arial"/>
          <w:sz w:val="24"/>
        </w:rPr>
        <w:t xml:space="preserve">使用命名空间的指导原则</w:t>
      </w:r>
      <w:bookmarkEnd w:id="220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210" w:name="_____2210"/>
      <w:bookmarkStart w:id="2211" w:name="_533"/>
      <w:bookmarkEnd w:id="2210"/>
      <w:r>
        <w:rPr>
          <w:rFonts w:eastAsia="Arial" w:ascii="Arial" w:hAnsi="Arial" w:cs="Arial"/>
          <w:sz w:val="28"/>
        </w:rPr>
        <w:t xml:space="preserve">string类和STL</w:t>
      </w:r>
      <w:bookmarkEnd w:id="221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12" w:name="_____2212"/>
      <w:bookmarkStart w:id="2213" w:name="_993"/>
      <w:bookmarkEnd w:id="2212"/>
      <w:r>
        <w:rPr>
          <w:rFonts w:eastAsia="Arial" w:ascii="Arial" w:hAnsi="Arial" w:cs="Arial"/>
          <w:sz w:val="24"/>
        </w:rPr>
        <w:t xml:space="preserve">标准模板库STL概述</w:t>
      </w:r>
      <w:bookmarkEnd w:id="22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214" w:name="_____2214"/>
      <w:bookmarkStart w:id="2215" w:name="_931"/>
      <w:bookmarkEnd w:id="2214"/>
      <w:r>
        <w:rPr>
          <w:rFonts w:eastAsia="Arial" w:ascii="Arial" w:hAnsi="Arial" w:cs="Arial"/>
          <w:sz w:val="24"/>
        </w:rPr>
        <w:t xml:space="preserve">STL术语</w:t>
      </w:r>
      <w:bookmarkEnd w:id="22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16" w:name="_____2216"/>
      <w:bookmarkStart w:id="2217" w:name="_932"/>
      <w:bookmarkEnd w:id="2216"/>
      <w:r>
        <w:rPr>
          <w:rFonts w:eastAsia="Arial" w:ascii="Arial" w:hAnsi="Arial" w:cs="Arial"/>
          <w:sz w:val="24"/>
        </w:rPr>
        <w:t xml:space="preserve">概念：描述一系列的要求</w:t>
      </w:r>
      <w:bookmarkEnd w:id="22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18" w:name="_____2218"/>
      <w:bookmarkStart w:id="2219" w:name="_983"/>
      <w:bookmarkEnd w:id="2218"/>
      <w:r>
        <w:rPr>
          <w:rFonts w:eastAsia="Arial" w:ascii="Arial" w:hAnsi="Arial" w:cs="Arial"/>
          <w:sz w:val="24"/>
        </w:rPr>
        <w:t xml:space="preserve">模板参数与概念</w:t>
      </w:r>
      <w:bookmarkEnd w:id="22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20" w:name="_____2220"/>
      <w:bookmarkStart w:id="2221" w:name="_984"/>
      <w:bookmarkEnd w:id="2220"/>
      <w:r>
        <w:rPr>
          <w:rFonts w:eastAsia="Arial" w:ascii="Arial" w:hAnsi="Arial" w:cs="Arial"/>
          <w:sz w:val="24"/>
        </w:rPr>
        <w:t xml:space="preserve">模板参数与迭代器概念</w:t>
      </w:r>
      <w:bookmarkEnd w:id="22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22" w:name="_____2222"/>
      <w:bookmarkStart w:id="2223" w:name="_985"/>
      <w:bookmarkEnd w:id="2222"/>
      <w:r>
        <w:rPr>
          <w:rFonts w:eastAsia="Arial" w:ascii="Arial" w:hAnsi="Arial" w:cs="Arial"/>
          <w:sz w:val="24"/>
        </w:rPr>
        <w:t xml:space="preserve">模板参数与函数符概念</w:t>
      </w:r>
      <w:bookmarkEnd w:id="22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24" w:name="_____2224"/>
      <w:bookmarkStart w:id="2225" w:name="_986"/>
      <w:bookmarkEnd w:id="2224"/>
      <w:r>
        <w:rPr>
          <w:rFonts w:eastAsia="Arial" w:ascii="Arial" w:hAnsi="Arial" w:cs="Arial"/>
          <w:sz w:val="24"/>
        </w:rPr>
        <w:t xml:space="preserve">注意编译器不直接检查概念</w:t>
      </w:r>
      <w:bookmarkEnd w:id="22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26" w:name="_____2226"/>
      <w:bookmarkStart w:id="2227" w:name="_933"/>
      <w:bookmarkEnd w:id="2226"/>
      <w:r>
        <w:rPr>
          <w:rFonts w:eastAsia="Arial" w:ascii="Arial" w:hAnsi="Arial" w:cs="Arial"/>
          <w:sz w:val="24"/>
        </w:rPr>
        <w:t xml:space="preserve">改进：表示概念上的继承</w:t>
      </w:r>
      <w:bookmarkEnd w:id="22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28" w:name="_____2228"/>
      <w:bookmarkStart w:id="2229" w:name="_934"/>
      <w:bookmarkEnd w:id="2228"/>
      <w:r>
        <w:rPr>
          <w:rFonts w:eastAsia="Arial" w:ascii="Arial" w:hAnsi="Arial" w:cs="Arial"/>
          <w:sz w:val="24"/>
        </w:rPr>
        <w:t xml:space="preserve">模型：概念的具体实现</w:t>
      </w:r>
      <w:bookmarkEnd w:id="22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230" w:name="_____2230"/>
      <w:bookmarkStart w:id="2231" w:name="_994"/>
      <w:bookmarkEnd w:id="2230"/>
      <w:r>
        <w:rPr>
          <w:rFonts w:eastAsia="Arial" w:ascii="Arial" w:hAnsi="Arial" w:cs="Arial"/>
          <w:sz w:val="24"/>
        </w:rPr>
        <w:t xml:space="preserve">STL组成：容器(containers)、迭代器(iterators)、空间配置器(allocator)、适配器(adapters)、算法(algorithms)、函数符(functors)六个部分</w:t>
      </w:r>
      <w:bookmarkEnd w:id="22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232" w:name="_____2232"/>
      <w:bookmarkStart w:id="2233" w:name="_909"/>
      <w:bookmarkEnd w:id="2232"/>
      <w:r>
        <w:rPr>
          <w:rFonts w:eastAsia="Arial" w:ascii="Arial" w:hAnsi="Arial" w:cs="Arial"/>
          <w:sz w:val="24"/>
        </w:rPr>
        <w:t xml:space="preserve">STL泛型编程</w:t>
      </w:r>
      <w:bookmarkEnd w:id="22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234" w:name="_____2234"/>
      <w:bookmarkStart w:id="2235" w:name="_922"/>
      <w:bookmarkEnd w:id="2234"/>
      <w:r>
        <w:rPr>
          <w:rFonts w:eastAsia="Arial" w:ascii="Arial" w:hAnsi="Arial" w:cs="Arial"/>
          <w:sz w:val="24"/>
        </w:rPr>
        <w:t xml:space="preserve">容器</w:t>
      </w:r>
      <w:bookmarkEnd w:id="22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36" w:name="_____2236"/>
      <w:bookmarkStart w:id="2237" w:name="_938"/>
      <w:bookmarkEnd w:id="2236"/>
      <w:r>
        <w:rPr>
          <w:rFonts w:eastAsia="Arial" w:ascii="Arial" w:hAnsi="Arial" w:cs="Arial"/>
          <w:sz w:val="24"/>
        </w:rPr>
        <w:t xml:space="preserve">容器库概览</w:t>
      </w:r>
      <w:bookmarkEnd w:id="22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38" w:name="_____2238"/>
      <w:bookmarkStart w:id="2239" w:name="_939"/>
      <w:bookmarkEnd w:id="2238"/>
      <w:r>
        <w:rPr>
          <w:rFonts w:eastAsia="Arial" w:ascii="Arial" w:hAnsi="Arial" w:cs="Arial"/>
          <w:sz w:val="24"/>
        </w:rPr>
        <w:t xml:space="preserve">容器概念</w:t>
      </w:r>
      <w:bookmarkEnd w:id="22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40" w:name="_____2240"/>
      <w:bookmarkStart w:id="2241" w:name="_941"/>
      <w:bookmarkEnd w:id="2240"/>
      <w:r>
        <w:rPr>
          <w:rFonts w:eastAsia="Arial" w:ascii="Arial" w:hAnsi="Arial" w:cs="Arial"/>
          <w:sz w:val="24"/>
        </w:rPr>
        <w:t xml:space="preserve">容器的要求</w:t>
      </w:r>
      <w:bookmarkEnd w:id="22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42" w:name="_____2242"/>
      <w:bookmarkStart w:id="2243" w:name="_940"/>
      <w:bookmarkEnd w:id="2242"/>
      <w:r>
        <w:rPr>
          <w:rFonts w:eastAsia="Arial" w:ascii="Arial" w:hAnsi="Arial" w:cs="Arial"/>
          <w:sz w:val="24"/>
        </w:rPr>
        <w:t xml:space="preserve">容器类型</w:t>
      </w:r>
      <w:bookmarkEnd w:id="22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244" w:name="_____2244"/>
      <w:bookmarkStart w:id="2245" w:name="_944"/>
      <w:bookmarkEnd w:id="2244"/>
      <w:r>
        <w:rPr>
          <w:rFonts w:eastAsia="Arial" w:ascii="Arial" w:hAnsi="Arial" w:cs="Arial"/>
          <w:sz w:val="24"/>
        </w:rPr>
        <w:t xml:space="preserve">vector、set、map等15种容器类型</w:t>
      </w:r>
      <w:bookmarkEnd w:id="22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46" w:name="_____2246"/>
      <w:bookmarkStart w:id="2247" w:name="_911"/>
      <w:bookmarkEnd w:id="2246"/>
      <w:r>
        <w:rPr>
          <w:rFonts w:eastAsia="Arial" w:ascii="Arial" w:hAnsi="Arial" w:cs="Arial"/>
          <w:sz w:val="24"/>
        </w:rPr>
        <w:t xml:space="preserve">容器定义和初始化</w:t>
      </w:r>
      <w:bookmarkEnd w:id="22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48" w:name="_____2248"/>
      <w:bookmarkStart w:id="2249" w:name="_991"/>
      <w:bookmarkEnd w:id="2248"/>
      <w:r>
        <w:rPr>
          <w:rFonts w:eastAsia="Arial" w:ascii="Arial" w:hAnsi="Arial" w:cs="Arial"/>
          <w:sz w:val="24"/>
        </w:rPr>
        <w:t xml:space="preserve">模板initializer_list</w:t>
      </w:r>
      <w:bookmarkEnd w:id="22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250" w:name="_____2250"/>
      <w:bookmarkStart w:id="2251" w:name="_992"/>
      <w:bookmarkEnd w:id="2250"/>
      <w:r>
        <w:rPr>
          <w:rFonts w:eastAsia="Arial" w:ascii="Arial" w:hAnsi="Arial" w:cs="Arial"/>
          <w:sz w:val="24"/>
        </w:rPr>
        <w:t xml:space="preserve">使用initializer_list对象</w:t>
      </w:r>
      <w:bookmarkEnd w:id="225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252" w:name="_____2252"/>
      <w:bookmarkStart w:id="2253" w:name="_1408"/>
      <w:bookmarkEnd w:id="2252"/>
      <w:r>
        <w:rPr>
          <w:rFonts w:eastAsia="Arial" w:ascii="Arial" w:hAnsi="Arial" w:cs="Arial"/>
          <w:sz w:val="24"/>
        </w:rPr>
        <w:t xml:space="preserve">与参数包的区别与联系</w:t>
      </w:r>
      <w:bookmarkEnd w:id="22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54" w:name="_____2254"/>
      <w:bookmarkStart w:id="2255" w:name="_1943"/>
      <w:bookmarkEnd w:id="2254"/>
      <w:r>
        <w:rPr>
          <w:rFonts w:eastAsia="Arial" w:ascii="Arial" w:hAnsi="Arial" w:cs="Arial"/>
          <w:sz w:val="24"/>
        </w:rPr>
        <w:t xml:space="preserve">容器元素时拷贝</w:t>
      </w:r>
      <w:bookmarkEnd w:id="22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256" w:name="_____2256"/>
      <w:bookmarkStart w:id="2257" w:name="_1944"/>
      <w:bookmarkEnd w:id="2256"/>
      <w:r>
        <w:rPr>
          <w:rFonts w:eastAsia="Arial" w:ascii="Arial" w:hAnsi="Arial" w:cs="Arial"/>
          <w:sz w:val="24"/>
        </w:rPr>
        <w:t xml:space="preserve">使用emplace操作</w:t>
      </w:r>
      <w:bookmarkEnd w:id="22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58" w:name="_____2258"/>
      <w:bookmarkStart w:id="2259" w:name="_2102"/>
      <w:bookmarkEnd w:id="2258"/>
      <w:r>
        <w:rPr>
          <w:rFonts w:eastAsia="Arial" w:ascii="Arial" w:hAnsi="Arial" w:cs="Arial"/>
          <w:sz w:val="24"/>
        </w:rPr>
        <w:t xml:space="preserve">容器操作</w:t>
      </w:r>
      <w:bookmarkEnd w:id="22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60" w:name="_____2260"/>
      <w:bookmarkStart w:id="2261" w:name="_2119"/>
      <w:bookmarkEnd w:id="2260"/>
      <w:r>
        <w:rPr>
          <w:rFonts w:eastAsia="Arial" w:ascii="Arial" w:hAnsi="Arial" w:cs="Arial"/>
          <w:sz w:val="24"/>
        </w:rPr>
        <w:t xml:space="preserve">容器赋值和swap</w:t>
      </w:r>
      <w:bookmarkEnd w:id="22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62" w:name="_____2262"/>
      <w:bookmarkStart w:id="2263" w:name="_2120"/>
      <w:bookmarkEnd w:id="2262"/>
      <w:r>
        <w:rPr>
          <w:rFonts w:eastAsia="Arial" w:ascii="Arial" w:hAnsi="Arial" w:cs="Arial"/>
          <w:sz w:val="24"/>
        </w:rPr>
        <w:t xml:space="preserve">容器大小操作</w:t>
      </w:r>
      <w:bookmarkEnd w:id="22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64" w:name="_____2264"/>
      <w:bookmarkStart w:id="2265" w:name="_2121"/>
      <w:bookmarkEnd w:id="2264"/>
      <w:r>
        <w:rPr>
          <w:rFonts w:eastAsia="Arial" w:ascii="Arial" w:hAnsi="Arial" w:cs="Arial"/>
          <w:sz w:val="24"/>
        </w:rPr>
        <w:t xml:space="preserve">关系运算符</w:t>
      </w:r>
      <w:bookmarkEnd w:id="22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66" w:name="_____2266"/>
      <w:bookmarkStart w:id="2267" w:name="_2122"/>
      <w:bookmarkEnd w:id="2266"/>
      <w:r>
        <w:rPr>
          <w:rFonts w:eastAsia="Arial" w:ascii="Arial" w:hAnsi="Arial" w:cs="Arial"/>
          <w:sz w:val="24"/>
        </w:rPr>
        <w:t xml:space="preserve">容器关系运算符使用元素的关系运算符完成比较</w:t>
      </w:r>
      <w:bookmarkEnd w:id="22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68" w:name="_____2268"/>
      <w:bookmarkStart w:id="2269" w:name="_2131"/>
      <w:bookmarkEnd w:id="2268"/>
      <w:r>
        <w:rPr>
          <w:rFonts w:eastAsia="Arial" w:ascii="Arial" w:hAnsi="Arial" w:cs="Arial"/>
          <w:sz w:val="24"/>
        </w:rPr>
        <w:t xml:space="preserve">管理容量的成员函数</w:t>
      </w:r>
      <w:bookmarkEnd w:id="22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270" w:name="_____2270"/>
      <w:bookmarkStart w:id="2271" w:name="_942"/>
      <w:bookmarkEnd w:id="2270"/>
      <w:r>
        <w:rPr>
          <w:rFonts w:eastAsia="Arial" w:ascii="Arial" w:hAnsi="Arial" w:cs="Arial"/>
          <w:sz w:val="24"/>
        </w:rPr>
        <w:t xml:space="preserve">序列容器（顺序容器）</w:t>
      </w:r>
      <w:bookmarkEnd w:id="22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72" w:name="_____2272"/>
      <w:bookmarkStart w:id="2273" w:name="_2118"/>
      <w:bookmarkEnd w:id="2272"/>
      <w:r>
        <w:rPr>
          <w:rFonts w:eastAsia="Arial" w:ascii="Arial" w:hAnsi="Arial" w:cs="Arial"/>
          <w:sz w:val="24"/>
        </w:rPr>
        <w:t xml:space="preserve">顺序容器操作</w:t>
      </w:r>
      <w:bookmarkEnd w:id="22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74" w:name="_____2274"/>
      <w:bookmarkStart w:id="2275" w:name="_2123"/>
      <w:bookmarkEnd w:id="2274"/>
      <w:r>
        <w:rPr>
          <w:rFonts w:eastAsia="Arial" w:ascii="Arial" w:hAnsi="Arial" w:cs="Arial"/>
          <w:sz w:val="24"/>
        </w:rPr>
        <w:t xml:space="preserve">向顺序容器添加元素</w:t>
      </w:r>
      <w:bookmarkEnd w:id="22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76" w:name="_____2276"/>
      <w:bookmarkStart w:id="2277" w:name="_2124"/>
      <w:bookmarkEnd w:id="2276"/>
      <w:r>
        <w:rPr>
          <w:rFonts w:eastAsia="Arial" w:ascii="Arial" w:hAnsi="Arial" w:cs="Arial"/>
          <w:sz w:val="24"/>
        </w:rPr>
        <w:t xml:space="preserve">访问元素</w:t>
      </w:r>
      <w:bookmarkEnd w:id="22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78" w:name="_____2278"/>
      <w:bookmarkStart w:id="2279" w:name="_2125"/>
      <w:bookmarkEnd w:id="2278"/>
      <w:r>
        <w:rPr>
          <w:rFonts w:eastAsia="Arial" w:ascii="Arial" w:hAnsi="Arial" w:cs="Arial"/>
          <w:sz w:val="24"/>
        </w:rPr>
        <w:t xml:space="preserve">删除元素</w:t>
      </w:r>
      <w:bookmarkEnd w:id="22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80" w:name="_____2280"/>
      <w:bookmarkStart w:id="2281" w:name="_2130"/>
      <w:bookmarkEnd w:id="2280"/>
      <w:r>
        <w:rPr>
          <w:rFonts w:eastAsia="Arial" w:ascii="Arial" w:hAnsi="Arial" w:cs="Arial"/>
          <w:sz w:val="24"/>
        </w:rPr>
        <w:t xml:space="preserve">特殊的forward_list操作</w:t>
      </w:r>
      <w:bookmarkEnd w:id="22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82" w:name="_____2282"/>
      <w:bookmarkStart w:id="2283" w:name="_2126"/>
      <w:bookmarkEnd w:id="2282"/>
      <w:r>
        <w:rPr>
          <w:rFonts w:eastAsia="Arial" w:ascii="Arial" w:hAnsi="Arial" w:cs="Arial"/>
          <w:sz w:val="24"/>
        </w:rPr>
        <w:t xml:space="preserve">改变容器大小</w:t>
      </w:r>
      <w:bookmarkEnd w:id="22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84" w:name="_____2284"/>
      <w:bookmarkStart w:id="2285" w:name="_2129"/>
      <w:bookmarkEnd w:id="2284"/>
      <w:r>
        <w:rPr>
          <w:rFonts w:eastAsia="Arial" w:ascii="Arial" w:hAnsi="Arial" w:cs="Arial"/>
          <w:sz w:val="24"/>
        </w:rPr>
        <w:t xml:space="preserve">容器操作可能使迭代器失效</w:t>
      </w:r>
      <w:bookmarkEnd w:id="22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286" w:name="_____2286"/>
      <w:bookmarkStart w:id="2287" w:name="_943"/>
      <w:bookmarkEnd w:id="2286"/>
      <w:r>
        <w:rPr>
          <w:rFonts w:eastAsia="Arial" w:ascii="Arial" w:hAnsi="Arial" w:cs="Arial"/>
          <w:sz w:val="24"/>
        </w:rPr>
        <w:t xml:space="preserve">分类</w:t>
      </w:r>
      <w:bookmarkEnd w:id="22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88" w:name="_____2288"/>
      <w:bookmarkStart w:id="2289" w:name="_2021"/>
      <w:bookmarkEnd w:id="2288"/>
      <w:r>
        <w:rPr>
          <w:rFonts w:eastAsia="Arial" w:ascii="Arial" w:hAnsi="Arial" w:cs="Arial"/>
          <w:sz w:val="24"/>
        </w:rPr>
        <w:t xml:space="preserve">vector</w:t>
      </w:r>
      <w:bookmarkEnd w:id="22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290" w:name="_____2290"/>
      <w:bookmarkStart w:id="2291" w:name="_2022"/>
      <w:bookmarkEnd w:id="2290"/>
      <w:r>
        <w:rPr>
          <w:rFonts w:eastAsia="Arial" w:ascii="Arial" w:hAnsi="Arial" w:cs="Arial"/>
          <w:sz w:val="24"/>
        </w:rPr>
        <w:t xml:space="preserve">模板类vector</w:t>
      </w:r>
      <w:bookmarkEnd w:id="229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292" w:name="_____2292"/>
      <w:bookmarkStart w:id="2293" w:name="_2023"/>
      <w:bookmarkEnd w:id="2292"/>
      <w:r>
        <w:rPr>
          <w:rFonts w:eastAsia="Arial" w:ascii="Arial" w:hAnsi="Arial" w:cs="Arial"/>
          <w:sz w:val="24"/>
        </w:rPr>
        <w:t xml:space="preserve">分配器</w:t>
      </w:r>
      <w:bookmarkEnd w:id="22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94" w:name="_____2294"/>
      <w:bookmarkStart w:id="2295" w:name="_945"/>
      <w:bookmarkEnd w:id="2294"/>
      <w:r>
        <w:rPr>
          <w:rFonts w:eastAsia="Arial" w:ascii="Arial" w:hAnsi="Arial" w:cs="Arial"/>
          <w:sz w:val="24"/>
        </w:rPr>
        <w:t xml:space="preserve">deque</w:t>
      </w:r>
      <w:bookmarkEnd w:id="22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96" w:name="_____2296"/>
      <w:bookmarkStart w:id="2297" w:name="_946"/>
      <w:bookmarkEnd w:id="2296"/>
      <w:r>
        <w:rPr>
          <w:rFonts w:eastAsia="Arial" w:ascii="Arial" w:hAnsi="Arial" w:cs="Arial"/>
          <w:sz w:val="24"/>
        </w:rPr>
        <w:t xml:space="preserve">list</w:t>
      </w:r>
      <w:bookmarkEnd w:id="22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298" w:name="_____2298"/>
      <w:bookmarkStart w:id="2299" w:name="_947"/>
      <w:bookmarkEnd w:id="2298"/>
      <w:r>
        <w:rPr>
          <w:rFonts w:eastAsia="Arial" w:ascii="Arial" w:hAnsi="Arial" w:cs="Arial"/>
          <w:sz w:val="24"/>
        </w:rPr>
        <w:t xml:space="preserve">forward_list</w:t>
      </w:r>
      <w:bookmarkEnd w:id="229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00" w:name="_____2300"/>
      <w:bookmarkStart w:id="2301" w:name="_1958"/>
      <w:bookmarkEnd w:id="2300"/>
      <w:r>
        <w:rPr>
          <w:rFonts w:eastAsia="Arial" w:ascii="Arial" w:hAnsi="Arial" w:cs="Arial"/>
          <w:sz w:val="24"/>
        </w:rPr>
        <w:t xml:space="preserve">首前迭代器</w:t>
      </w:r>
      <w:bookmarkEnd w:id="23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02" w:name="_____2302"/>
      <w:bookmarkStart w:id="2303" w:name="_953"/>
      <w:bookmarkEnd w:id="2302"/>
      <w:r>
        <w:rPr>
          <w:rFonts w:eastAsia="Arial" w:ascii="Arial" w:hAnsi="Arial" w:cs="Arial"/>
          <w:sz w:val="24"/>
        </w:rPr>
        <w:t xml:space="preserve">适配器类</w:t>
      </w:r>
      <w:bookmarkEnd w:id="23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04" w:name="_____2304"/>
      <w:bookmarkStart w:id="2305" w:name="_950"/>
      <w:bookmarkEnd w:id="2304"/>
      <w:r>
        <w:rPr>
          <w:rFonts w:eastAsia="Arial" w:ascii="Arial" w:hAnsi="Arial" w:cs="Arial"/>
          <w:sz w:val="24"/>
        </w:rPr>
        <w:t xml:space="preserve">stack</w:t>
      </w:r>
      <w:bookmarkEnd w:id="23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06" w:name="_____2306"/>
      <w:bookmarkStart w:id="2307" w:name="_948"/>
      <w:bookmarkEnd w:id="2306"/>
      <w:r>
        <w:rPr>
          <w:rFonts w:eastAsia="Arial" w:ascii="Arial" w:hAnsi="Arial" w:cs="Arial"/>
          <w:sz w:val="24"/>
        </w:rPr>
        <w:t xml:space="preserve">queue</w:t>
      </w:r>
      <w:bookmarkEnd w:id="23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08" w:name="_____2308"/>
      <w:bookmarkStart w:id="2309" w:name="_949"/>
      <w:bookmarkEnd w:id="2308"/>
      <w:r>
        <w:rPr>
          <w:rFonts w:eastAsia="Arial" w:ascii="Arial" w:hAnsi="Arial" w:cs="Arial"/>
          <w:sz w:val="24"/>
        </w:rPr>
        <w:t xml:space="preserve">priority_queue</w:t>
      </w:r>
      <w:bookmarkEnd w:id="23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10" w:name="_____2310"/>
      <w:bookmarkStart w:id="2311" w:name="_954"/>
      <w:bookmarkEnd w:id="2310"/>
      <w:r>
        <w:rPr>
          <w:rFonts w:eastAsia="Arial" w:ascii="Arial" w:hAnsi="Arial" w:cs="Arial"/>
          <w:sz w:val="24"/>
        </w:rPr>
        <w:t xml:space="preserve">可用作顺序容器</w:t>
      </w:r>
      <w:bookmarkEnd w:id="23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12" w:name="_____2312"/>
      <w:bookmarkStart w:id="2313" w:name="_951"/>
      <w:bookmarkEnd w:id="2312"/>
      <w:r>
        <w:rPr>
          <w:rFonts w:eastAsia="Arial" w:ascii="Arial" w:hAnsi="Arial" w:cs="Arial"/>
          <w:sz w:val="24"/>
        </w:rPr>
        <w:t xml:space="preserve">array</w:t>
      </w:r>
      <w:bookmarkEnd w:id="23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14" w:name="_____2314"/>
      <w:bookmarkStart w:id="2315" w:name="_2024"/>
      <w:bookmarkEnd w:id="2314"/>
      <w:r>
        <w:rPr>
          <w:rFonts w:eastAsia="Arial" w:ascii="Arial" w:hAnsi="Arial" w:cs="Arial"/>
          <w:sz w:val="24"/>
        </w:rPr>
        <w:t xml:space="preserve">string类</w:t>
      </w:r>
      <w:bookmarkEnd w:id="231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16" w:name="_____2316"/>
      <w:bookmarkStart w:id="2317" w:name="_2025"/>
      <w:bookmarkEnd w:id="2316"/>
      <w:r>
        <w:rPr>
          <w:rFonts w:eastAsia="Arial" w:ascii="Arial" w:hAnsi="Arial" w:cs="Arial"/>
          <w:sz w:val="24"/>
        </w:rPr>
        <w:t xml:space="preserve">构造字符串</w:t>
      </w:r>
      <w:bookmarkEnd w:id="231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18" w:name="_____2318"/>
      <w:bookmarkStart w:id="2319" w:name="_2033"/>
      <w:bookmarkEnd w:id="2318"/>
      <w:r>
        <w:rPr>
          <w:rFonts w:eastAsia="Arial" w:ascii="Arial" w:hAnsi="Arial" w:cs="Arial"/>
          <w:sz w:val="24"/>
        </w:rPr>
        <w:t xml:space="preserve">9种构造函数</w:t>
      </w:r>
      <w:bookmarkEnd w:id="231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20" w:name="_____2320"/>
      <w:bookmarkStart w:id="2321" w:name="_2026"/>
      <w:bookmarkEnd w:id="2320"/>
      <w:r>
        <w:rPr>
          <w:rFonts w:eastAsia="Arial" w:ascii="Arial" w:hAnsi="Arial" w:cs="Arial"/>
          <w:sz w:val="24"/>
        </w:rPr>
        <w:t xml:space="preserve">string类输入</w:t>
      </w:r>
      <w:bookmarkEnd w:id="232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22" w:name="_____2322"/>
      <w:bookmarkStart w:id="2323" w:name="_2034"/>
      <w:bookmarkEnd w:id="2322"/>
      <w:r>
        <w:rPr>
          <w:rFonts w:eastAsia="Arial" w:ascii="Arial" w:hAnsi="Arial" w:cs="Arial"/>
          <w:sz w:val="24"/>
        </w:rPr>
        <w:t xml:space="preserve">getline(cin, str)</w:t>
      </w:r>
      <w:bookmarkEnd w:id="232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24" w:name="_____2324"/>
      <w:bookmarkStart w:id="2325" w:name="_2035"/>
      <w:bookmarkEnd w:id="2324"/>
      <w:r>
        <w:rPr>
          <w:rFonts w:eastAsia="Arial" w:ascii="Arial" w:hAnsi="Arial" w:cs="Arial"/>
          <w:sz w:val="24"/>
        </w:rPr>
        <w:t xml:space="preserve">cin &gt;&gt; str</w:t>
      </w:r>
      <w:bookmarkEnd w:id="23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26" w:name="_____2326"/>
      <w:bookmarkStart w:id="2327" w:name="_2027"/>
      <w:bookmarkEnd w:id="2326"/>
      <w:r>
        <w:rPr>
          <w:rFonts w:eastAsia="Arial" w:ascii="Arial" w:hAnsi="Arial" w:cs="Arial"/>
          <w:sz w:val="24"/>
        </w:rPr>
        <w:t xml:space="preserve">使用字符串</w:t>
      </w:r>
      <w:bookmarkEnd w:id="232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28" w:name="_____2328"/>
      <w:bookmarkStart w:id="2329" w:name="_2028"/>
      <w:bookmarkEnd w:id="2328"/>
      <w:r>
        <w:rPr>
          <w:rFonts w:eastAsia="Arial" w:ascii="Arial" w:hAnsi="Arial" w:cs="Arial"/>
          <w:sz w:val="24"/>
        </w:rPr>
        <w:t xml:space="preserve">其他功能</w:t>
      </w:r>
      <w:bookmarkEnd w:id="232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30" w:name="_____2330"/>
      <w:bookmarkStart w:id="2331" w:name="_2036"/>
      <w:bookmarkEnd w:id="2330"/>
      <w:r>
        <w:rPr>
          <w:rFonts w:eastAsia="Arial" w:ascii="Arial" w:hAnsi="Arial" w:cs="Arial"/>
          <w:sz w:val="24"/>
        </w:rPr>
        <w:t xml:space="preserve">返回C-风格字符串str.c_str( )</w:t>
      </w:r>
      <w:bookmarkEnd w:id="23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32" w:name="_____2332"/>
      <w:bookmarkStart w:id="2333" w:name="_2029"/>
      <w:bookmarkEnd w:id="2332"/>
      <w:r>
        <w:rPr>
          <w:rFonts w:eastAsia="Arial" w:ascii="Arial" w:hAnsi="Arial" w:cs="Arial"/>
          <w:sz w:val="24"/>
        </w:rPr>
        <w:t xml:space="preserve">字符串种类</w:t>
      </w:r>
      <w:bookmarkEnd w:id="233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34" w:name="_____2334"/>
      <w:bookmarkStart w:id="2335" w:name="_2038"/>
      <w:bookmarkEnd w:id="2334"/>
      <w:r>
        <w:rPr>
          <w:rFonts w:eastAsia="Arial" w:ascii="Arial" w:hAnsi="Arial" w:cs="Arial"/>
          <w:sz w:val="24"/>
        </w:rPr>
        <w:t xml:space="preserve">本质：模板类basic_string的具体化，然后typedef取的别名</w:t>
      </w:r>
      <w:bookmarkEnd w:id="233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36" w:name="_____2336"/>
      <w:bookmarkStart w:id="2337" w:name="_2037"/>
      <w:bookmarkEnd w:id="2336"/>
      <w:r>
        <w:rPr>
          <w:rFonts w:eastAsia="Arial" w:ascii="Arial" w:hAnsi="Arial" w:cs="Arial"/>
          <w:sz w:val="24"/>
        </w:rPr>
        <w:t xml:space="preserve">string、wstring、u16string、u32string</w:t>
      </w:r>
      <w:bookmarkEnd w:id="23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38" w:name="_____2338"/>
      <w:bookmarkStart w:id="2339" w:name="_2030"/>
      <w:bookmarkEnd w:id="2338"/>
      <w:r>
        <w:rPr>
          <w:rFonts w:eastAsia="Arial" w:ascii="Arial" w:hAnsi="Arial" w:cs="Arial"/>
          <w:sz w:val="24"/>
        </w:rPr>
        <w:t xml:space="preserve">解读</w:t>
      </w:r>
      <w:bookmarkEnd w:id="233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40" w:name="_____2340"/>
      <w:bookmarkStart w:id="2341" w:name="_2031"/>
      <w:bookmarkEnd w:id="2340"/>
      <w:r>
        <w:rPr>
          <w:rFonts w:eastAsia="Arial" w:ascii="Arial" w:hAnsi="Arial" w:cs="Arial"/>
          <w:sz w:val="24"/>
        </w:rPr>
        <w:t xml:space="preserve">成员函数和运算符被多次重载</w:t>
      </w:r>
      <w:bookmarkEnd w:id="2341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342" w:name="_____2342"/>
      <w:bookmarkStart w:id="2343" w:name="_2032"/>
      <w:bookmarkEnd w:id="2342"/>
      <w:r>
        <w:rPr>
          <w:rFonts w:eastAsia="Arial" w:ascii="Arial" w:hAnsi="Arial" w:cs="Arial"/>
          <w:sz w:val="24"/>
        </w:rPr>
        <w:t xml:space="preserve">参数是string对象、C-风格字符串、char值</w:t>
      </w:r>
      <w:bookmarkEnd w:id="23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44" w:name="_____2344"/>
      <w:bookmarkStart w:id="2345" w:name="_2132"/>
      <w:bookmarkEnd w:id="2344"/>
      <w:r>
        <w:rPr>
          <w:rFonts w:eastAsia="Arial" w:ascii="Arial" w:hAnsi="Arial" w:cs="Arial"/>
          <w:sz w:val="24"/>
        </w:rPr>
        <w:t xml:space="preserve">额外的string操作</w:t>
      </w:r>
      <w:bookmarkEnd w:id="234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46" w:name="_____2346"/>
      <w:bookmarkStart w:id="2347" w:name="_2133"/>
      <w:bookmarkEnd w:id="2346"/>
      <w:r>
        <w:rPr>
          <w:rFonts w:eastAsia="Arial" w:ascii="Arial" w:hAnsi="Arial" w:cs="Arial"/>
          <w:sz w:val="24"/>
        </w:rPr>
        <w:t xml:space="preserve">构造string的其它方法</w:t>
      </w:r>
      <w:bookmarkEnd w:id="234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48" w:name="_____2348"/>
      <w:bookmarkStart w:id="2349" w:name="_2134"/>
      <w:bookmarkEnd w:id="2348"/>
      <w:r>
        <w:rPr>
          <w:rFonts w:eastAsia="Arial" w:ascii="Arial" w:hAnsi="Arial" w:cs="Arial"/>
          <w:sz w:val="24"/>
        </w:rPr>
        <w:t xml:space="preserve">substr操作</w:t>
      </w:r>
      <w:bookmarkEnd w:id="234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50" w:name="_____2350"/>
      <w:bookmarkStart w:id="2351" w:name="_2135"/>
      <w:bookmarkEnd w:id="2350"/>
      <w:r>
        <w:rPr>
          <w:rFonts w:eastAsia="Arial" w:ascii="Arial" w:hAnsi="Arial" w:cs="Arial"/>
          <w:sz w:val="24"/>
        </w:rPr>
        <w:t xml:space="preserve">改变string的其他方法</w:t>
      </w:r>
      <w:bookmarkEnd w:id="235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52" w:name="_____2352"/>
      <w:bookmarkStart w:id="2353" w:name="_2136"/>
      <w:bookmarkEnd w:id="2352"/>
      <w:r>
        <w:rPr>
          <w:rFonts w:eastAsia="Arial" w:ascii="Arial" w:hAnsi="Arial" w:cs="Arial"/>
          <w:sz w:val="24"/>
        </w:rPr>
        <w:t xml:space="preserve">string搜索操作</w:t>
      </w:r>
      <w:bookmarkEnd w:id="235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54" w:name="_____2354"/>
      <w:bookmarkStart w:id="2355" w:name="_2137"/>
      <w:bookmarkEnd w:id="2354"/>
      <w:r>
        <w:rPr>
          <w:rFonts w:eastAsia="Arial" w:ascii="Arial" w:hAnsi="Arial" w:cs="Arial"/>
          <w:sz w:val="24"/>
        </w:rPr>
        <w:t xml:space="preserve">compare函数</w:t>
      </w:r>
      <w:bookmarkEnd w:id="235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56" w:name="_____2356"/>
      <w:bookmarkStart w:id="2357" w:name="_2138"/>
      <w:bookmarkEnd w:id="2356"/>
      <w:r>
        <w:rPr>
          <w:rFonts w:eastAsia="Arial" w:ascii="Arial" w:hAnsi="Arial" w:cs="Arial"/>
          <w:sz w:val="24"/>
        </w:rPr>
        <w:t xml:space="preserve">数值转换</w:t>
      </w:r>
      <w:bookmarkEnd w:id="23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58" w:name="_____2358"/>
      <w:bookmarkStart w:id="2359" w:name="_1954"/>
      <w:bookmarkEnd w:id="2358"/>
      <w:r>
        <w:rPr>
          <w:rFonts w:eastAsia="Arial" w:ascii="Arial" w:hAnsi="Arial" w:cs="Arial"/>
          <w:sz w:val="24"/>
        </w:rPr>
        <w:t xml:space="preserve">容器适配器</w:t>
      </w:r>
      <w:bookmarkEnd w:id="23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60" w:name="_____2360"/>
      <w:bookmarkStart w:id="2361" w:name="_1955"/>
      <w:bookmarkEnd w:id="2360"/>
      <w:r>
        <w:rPr>
          <w:rFonts w:eastAsia="Arial" w:ascii="Arial" w:hAnsi="Arial" w:cs="Arial"/>
          <w:sz w:val="24"/>
        </w:rPr>
        <w:t xml:space="preserve">stack栈适配器</w:t>
      </w:r>
      <w:bookmarkEnd w:id="23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62" w:name="_____2362"/>
      <w:bookmarkStart w:id="2363" w:name="_1956"/>
      <w:bookmarkEnd w:id="2362"/>
      <w:r>
        <w:rPr>
          <w:rFonts w:eastAsia="Arial" w:ascii="Arial" w:hAnsi="Arial" w:cs="Arial"/>
          <w:sz w:val="24"/>
        </w:rPr>
        <w:t xml:space="preserve">queue队列适配器</w:t>
      </w:r>
      <w:bookmarkEnd w:id="23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64" w:name="_____2364"/>
      <w:bookmarkStart w:id="2365" w:name="_1957"/>
      <w:bookmarkEnd w:id="2364"/>
      <w:r>
        <w:rPr>
          <w:rFonts w:eastAsia="Arial" w:ascii="Arial" w:hAnsi="Arial" w:cs="Arial"/>
          <w:sz w:val="24"/>
        </w:rPr>
        <w:t xml:space="preserve">priority_queue优先队列适配器</w:t>
      </w:r>
      <w:bookmarkEnd w:id="23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366" w:name="_____2366"/>
      <w:bookmarkStart w:id="2367" w:name="_952"/>
      <w:bookmarkEnd w:id="2366"/>
      <w:r>
        <w:rPr>
          <w:rFonts w:eastAsia="Arial" w:ascii="Arial" w:hAnsi="Arial" w:cs="Arial"/>
          <w:sz w:val="24"/>
        </w:rPr>
        <w:t xml:space="preserve">关联容器</w:t>
      </w:r>
      <w:bookmarkEnd w:id="23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68" w:name="_____2368"/>
      <w:bookmarkStart w:id="2369" w:name="_2047"/>
      <w:bookmarkEnd w:id="2368"/>
      <w:r>
        <w:rPr>
          <w:rFonts w:eastAsia="Arial" w:ascii="Arial" w:hAnsi="Arial" w:cs="Arial"/>
          <w:sz w:val="24"/>
        </w:rPr>
        <w:t xml:space="preserve">分类</w:t>
      </w:r>
      <w:bookmarkEnd w:id="23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70" w:name="_____2370"/>
      <w:bookmarkStart w:id="2371" w:name="_958"/>
      <w:bookmarkEnd w:id="2370"/>
      <w:r>
        <w:rPr>
          <w:rFonts w:eastAsia="Arial" w:ascii="Arial" w:hAnsi="Arial" w:cs="Arial"/>
          <w:sz w:val="24"/>
        </w:rPr>
        <w:t xml:space="preserve">有序关联容器</w:t>
      </w:r>
      <w:bookmarkEnd w:id="23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72" w:name="_____2372"/>
      <w:bookmarkStart w:id="2373" w:name="_963"/>
      <w:bookmarkEnd w:id="2372"/>
      <w:r>
        <w:rPr>
          <w:rFonts w:eastAsia="Arial" w:ascii="Arial" w:hAnsi="Arial" w:cs="Arial"/>
          <w:sz w:val="24"/>
        </w:rPr>
        <w:t xml:space="preserve">map</w:t>
      </w:r>
      <w:bookmarkEnd w:id="237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374" w:name="_____2374"/>
      <w:bookmarkStart w:id="2375" w:name="_2046"/>
      <w:bookmarkEnd w:id="2374"/>
      <w:r>
        <w:rPr>
          <w:rFonts w:eastAsia="Arial" w:ascii="Arial" w:hAnsi="Arial" w:cs="Arial"/>
          <w:sz w:val="24"/>
        </w:rPr>
        <w:t xml:space="preserve">关联数组</w:t>
      </w:r>
      <w:bookmarkEnd w:id="237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76" w:name="_____2376"/>
      <w:bookmarkStart w:id="2377" w:name="_960"/>
      <w:bookmarkEnd w:id="2376"/>
      <w:r>
        <w:rPr>
          <w:rFonts w:eastAsia="Arial" w:ascii="Arial" w:hAnsi="Arial" w:cs="Arial"/>
          <w:sz w:val="24"/>
        </w:rPr>
        <w:t xml:space="preserve">set</w:t>
      </w:r>
      <w:bookmarkEnd w:id="23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78" w:name="_____2378"/>
      <w:bookmarkStart w:id="2379" w:name="_961"/>
      <w:bookmarkEnd w:id="2378"/>
      <w:r>
        <w:rPr>
          <w:rFonts w:eastAsia="Arial" w:ascii="Arial" w:hAnsi="Arial" w:cs="Arial"/>
          <w:sz w:val="24"/>
        </w:rPr>
        <w:t xml:space="preserve">multimap</w:t>
      </w:r>
      <w:bookmarkEnd w:id="23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80" w:name="_____2380"/>
      <w:bookmarkStart w:id="2381" w:name="_962"/>
      <w:bookmarkEnd w:id="2380"/>
      <w:r>
        <w:rPr>
          <w:rFonts w:eastAsia="Arial" w:ascii="Arial" w:hAnsi="Arial" w:cs="Arial"/>
          <w:sz w:val="24"/>
        </w:rPr>
        <w:t xml:space="preserve">multiset</w:t>
      </w:r>
      <w:bookmarkEnd w:id="23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82" w:name="_____2382"/>
      <w:bookmarkStart w:id="2383" w:name="_959"/>
      <w:bookmarkEnd w:id="2382"/>
      <w:r>
        <w:rPr>
          <w:rFonts w:eastAsia="Arial" w:ascii="Arial" w:hAnsi="Arial" w:cs="Arial"/>
          <w:sz w:val="24"/>
        </w:rPr>
        <w:t xml:space="preserve">无序关联容器</w:t>
      </w:r>
      <w:bookmarkEnd w:id="23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84" w:name="_____2384"/>
      <w:bookmarkStart w:id="2385" w:name="_2070"/>
      <w:bookmarkEnd w:id="2384"/>
      <w:r>
        <w:rPr>
          <w:rFonts w:eastAsia="Arial" w:ascii="Arial" w:hAnsi="Arial" w:cs="Arial"/>
          <w:sz w:val="24"/>
        </w:rPr>
        <w:t xml:space="preserve">unordered_set</w:t>
      </w:r>
      <w:bookmarkEnd w:id="23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86" w:name="_____2386"/>
      <w:bookmarkStart w:id="2387" w:name="_2071"/>
      <w:bookmarkEnd w:id="2386"/>
      <w:r>
        <w:rPr>
          <w:rFonts w:eastAsia="Arial" w:ascii="Arial" w:hAnsi="Arial" w:cs="Arial"/>
          <w:sz w:val="24"/>
        </w:rPr>
        <w:t xml:space="preserve">unordered_multiset</w:t>
      </w:r>
      <w:bookmarkEnd w:id="238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88" w:name="_____2388"/>
      <w:bookmarkStart w:id="2389" w:name="_2072"/>
      <w:bookmarkEnd w:id="2388"/>
      <w:r>
        <w:rPr>
          <w:rFonts w:eastAsia="Arial" w:ascii="Arial" w:hAnsi="Arial" w:cs="Arial"/>
          <w:sz w:val="24"/>
        </w:rPr>
        <w:t xml:space="preserve">unordered_map</w:t>
      </w:r>
      <w:bookmarkEnd w:id="23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90" w:name="_____2390"/>
      <w:bookmarkStart w:id="2391" w:name="_2073"/>
      <w:bookmarkEnd w:id="2390"/>
      <w:r>
        <w:rPr>
          <w:rFonts w:eastAsia="Arial" w:ascii="Arial" w:hAnsi="Arial" w:cs="Arial"/>
          <w:sz w:val="24"/>
        </w:rPr>
        <w:t xml:space="preserve">unordered_multimap</w:t>
      </w:r>
      <w:bookmarkEnd w:id="23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392" w:name="_____2392"/>
      <w:bookmarkStart w:id="2393" w:name="_2048"/>
      <w:bookmarkEnd w:id="2392"/>
      <w:r>
        <w:rPr>
          <w:rFonts w:eastAsia="Arial" w:ascii="Arial" w:hAnsi="Arial" w:cs="Arial"/>
          <w:sz w:val="24"/>
        </w:rPr>
        <w:t xml:space="preserve">关联容器概述</w:t>
      </w:r>
      <w:bookmarkEnd w:id="23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94" w:name="_____2394"/>
      <w:bookmarkStart w:id="2395" w:name="_2049"/>
      <w:bookmarkEnd w:id="2394"/>
      <w:r>
        <w:rPr>
          <w:rFonts w:eastAsia="Arial" w:ascii="Arial" w:hAnsi="Arial" w:cs="Arial"/>
          <w:sz w:val="24"/>
        </w:rPr>
        <w:t xml:space="preserve">定义关联容器</w:t>
      </w:r>
      <w:bookmarkEnd w:id="23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396" w:name="_____2396"/>
      <w:bookmarkStart w:id="2397" w:name="_2052"/>
      <w:bookmarkEnd w:id="2396"/>
      <w:r>
        <w:rPr>
          <w:rFonts w:eastAsia="Arial" w:ascii="Arial" w:hAnsi="Arial" w:cs="Arial"/>
          <w:sz w:val="24"/>
        </w:rPr>
        <w:t xml:space="preserve">默认初始化、拷贝初始化、值初始化</w:t>
      </w:r>
      <w:bookmarkEnd w:id="23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398" w:name="_____2398"/>
      <w:bookmarkStart w:id="2399" w:name="_2050"/>
      <w:bookmarkEnd w:id="2398"/>
      <w:r>
        <w:rPr>
          <w:rFonts w:eastAsia="Arial" w:ascii="Arial" w:hAnsi="Arial" w:cs="Arial"/>
          <w:sz w:val="24"/>
        </w:rPr>
        <w:t xml:space="preserve">关键字类型的要求</w:t>
      </w:r>
      <w:bookmarkEnd w:id="239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00" w:name="_____2400"/>
      <w:bookmarkStart w:id="2401" w:name="_2053"/>
      <w:bookmarkEnd w:id="2400"/>
      <w:r>
        <w:rPr>
          <w:rFonts w:eastAsia="Arial" w:ascii="Arial" w:hAnsi="Arial" w:cs="Arial"/>
          <w:sz w:val="24"/>
        </w:rPr>
        <w:t xml:space="preserve">对于有序关联容器</w:t>
      </w:r>
      <w:bookmarkEnd w:id="240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402" w:name="_____2402"/>
      <w:bookmarkStart w:id="2403" w:name="_2055"/>
      <w:bookmarkEnd w:id="2402"/>
      <w:r>
        <w:rPr>
          <w:rFonts w:eastAsia="Arial" w:ascii="Arial" w:hAnsi="Arial" w:cs="Arial"/>
          <w:sz w:val="24"/>
        </w:rPr>
        <w:t xml:space="preserve">有序容器的关键字类型</w:t>
      </w:r>
      <w:bookmarkEnd w:id="240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404" w:name="_____2404"/>
      <w:bookmarkStart w:id="2405" w:name="_2056"/>
      <w:bookmarkEnd w:id="2404"/>
      <w:r>
        <w:rPr>
          <w:rFonts w:eastAsia="Arial" w:ascii="Arial" w:hAnsi="Arial" w:cs="Arial"/>
          <w:sz w:val="24"/>
        </w:rPr>
        <w:t xml:space="preserve">关键字类型</w:t>
      </w:r>
      <w:bookmarkEnd w:id="2405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406" w:name="_____2406"/>
      <w:bookmarkStart w:id="2407" w:name="_2057"/>
      <w:bookmarkEnd w:id="2406"/>
      <w:r>
        <w:rPr>
          <w:rFonts w:eastAsia="Arial" w:ascii="Arial" w:hAnsi="Arial" w:cs="Arial"/>
          <w:sz w:val="24"/>
        </w:rPr>
        <w:t xml:space="preserve">严格弱序</w:t>
      </w:r>
      <w:bookmarkEnd w:id="240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408" w:name="_____2408"/>
      <w:bookmarkStart w:id="2409" w:name="_2058"/>
      <w:bookmarkEnd w:id="2408"/>
      <w:r>
        <w:rPr>
          <w:rFonts w:eastAsia="Arial" w:ascii="Arial" w:hAnsi="Arial" w:cs="Arial"/>
          <w:sz w:val="24"/>
        </w:rPr>
        <w:t xml:space="preserve">使用关键字类型的比较函数</w:t>
      </w:r>
      <w:bookmarkEnd w:id="240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10" w:name="_____2410"/>
      <w:bookmarkStart w:id="2411" w:name="_2054"/>
      <w:bookmarkEnd w:id="2410"/>
      <w:r>
        <w:rPr>
          <w:rFonts w:eastAsia="Arial" w:ascii="Arial" w:hAnsi="Arial" w:cs="Arial"/>
          <w:sz w:val="24"/>
        </w:rPr>
        <w:t xml:space="preserve">对于无序关联容器</w:t>
      </w:r>
      <w:bookmarkEnd w:id="24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12" w:name="_____2412"/>
      <w:bookmarkStart w:id="2413" w:name="_2051"/>
      <w:bookmarkEnd w:id="2412"/>
      <w:r>
        <w:rPr>
          <w:rFonts w:eastAsia="Arial" w:ascii="Arial" w:hAnsi="Arial" w:cs="Arial"/>
          <w:sz w:val="24"/>
        </w:rPr>
        <w:t xml:space="preserve">pair类型</w:t>
      </w:r>
      <w:bookmarkEnd w:id="241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14" w:name="_____2414"/>
      <w:bookmarkStart w:id="2415" w:name="_2094"/>
      <w:bookmarkEnd w:id="2414"/>
      <w:r>
        <w:rPr>
          <w:rFonts w:eastAsia="Arial" w:ascii="Arial" w:hAnsi="Arial" w:cs="Arial"/>
          <w:sz w:val="24"/>
        </w:rPr>
        <w:t xml:space="preserve">pair上的操作</w:t>
      </w:r>
      <w:bookmarkEnd w:id="24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16" w:name="_____2416"/>
      <w:bookmarkStart w:id="2417" w:name="_2095"/>
      <w:bookmarkEnd w:id="2416"/>
      <w:r>
        <w:rPr>
          <w:rFonts w:eastAsia="Arial" w:ascii="Arial" w:hAnsi="Arial" w:cs="Arial"/>
          <w:sz w:val="24"/>
        </w:rPr>
        <w:t xml:space="preserve">关联容器操作</w:t>
      </w:r>
      <w:bookmarkEnd w:id="24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18" w:name="_____2418"/>
      <w:bookmarkStart w:id="2419" w:name="_2096"/>
      <w:bookmarkEnd w:id="2418"/>
      <w:r>
        <w:rPr>
          <w:rFonts w:eastAsia="Arial" w:ascii="Arial" w:hAnsi="Arial" w:cs="Arial"/>
          <w:sz w:val="24"/>
        </w:rPr>
        <w:t xml:space="preserve">关联容器迭代器</w:t>
      </w:r>
      <w:bookmarkEnd w:id="241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20" w:name="_____2420"/>
      <w:bookmarkStart w:id="2421" w:name="_2103"/>
      <w:bookmarkEnd w:id="2420"/>
      <w:r>
        <w:rPr>
          <w:rFonts w:eastAsia="Arial" w:ascii="Arial" w:hAnsi="Arial" w:cs="Arial"/>
          <w:sz w:val="24"/>
        </w:rPr>
        <w:t xml:space="preserve">遍历关联容器</w:t>
      </w:r>
      <w:bookmarkEnd w:id="242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22" w:name="_____2422"/>
      <w:bookmarkStart w:id="2423" w:name="_2104"/>
      <w:bookmarkEnd w:id="2422"/>
      <w:r>
        <w:rPr>
          <w:rFonts w:eastAsia="Arial" w:ascii="Arial" w:hAnsi="Arial" w:cs="Arial"/>
          <w:sz w:val="24"/>
        </w:rPr>
        <w:t xml:space="preserve">关联容器和算法</w:t>
      </w:r>
      <w:bookmarkEnd w:id="24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24" w:name="_____2424"/>
      <w:bookmarkStart w:id="2425" w:name="_2097"/>
      <w:bookmarkEnd w:id="2424"/>
      <w:r>
        <w:rPr>
          <w:rFonts w:eastAsia="Arial" w:ascii="Arial" w:hAnsi="Arial" w:cs="Arial"/>
          <w:sz w:val="24"/>
        </w:rPr>
        <w:t xml:space="preserve">添加元素</w:t>
      </w:r>
      <w:bookmarkEnd w:id="24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26" w:name="_____2426"/>
      <w:bookmarkStart w:id="2427" w:name="_2105"/>
      <w:bookmarkEnd w:id="2426"/>
      <w:r>
        <w:rPr>
          <w:rFonts w:eastAsia="Arial" w:ascii="Arial" w:hAnsi="Arial" w:cs="Arial"/>
          <w:sz w:val="24"/>
        </w:rPr>
        <w:t xml:space="preserve">向map添加元素</w:t>
      </w:r>
      <w:bookmarkEnd w:id="242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428" w:name="_____2428"/>
      <w:bookmarkStart w:id="2429" w:name="_2107"/>
      <w:bookmarkEnd w:id="2428"/>
      <w:r>
        <w:rPr>
          <w:rFonts w:eastAsia="Arial" w:ascii="Arial" w:hAnsi="Arial" w:cs="Arial"/>
          <w:sz w:val="24"/>
        </w:rPr>
        <w:t xml:space="preserve">向multiset或multimap添加元素</w:t>
      </w:r>
      <w:bookmarkEnd w:id="242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30" w:name="_____2430"/>
      <w:bookmarkStart w:id="2431" w:name="_2106"/>
      <w:bookmarkEnd w:id="2430"/>
      <w:r>
        <w:rPr>
          <w:rFonts w:eastAsia="Arial" w:ascii="Arial" w:hAnsi="Arial" w:cs="Arial"/>
          <w:sz w:val="24"/>
        </w:rPr>
        <w:t xml:space="preserve">检测insert的返回值</w:t>
      </w:r>
      <w:bookmarkEnd w:id="24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32" w:name="_____2432"/>
      <w:bookmarkStart w:id="2433" w:name="_2098"/>
      <w:bookmarkEnd w:id="2432"/>
      <w:r>
        <w:rPr>
          <w:rFonts w:eastAsia="Arial" w:ascii="Arial" w:hAnsi="Arial" w:cs="Arial"/>
          <w:sz w:val="24"/>
        </w:rPr>
        <w:t xml:space="preserve">删除元素</w:t>
      </w:r>
      <w:bookmarkEnd w:id="243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34" w:name="_____2434"/>
      <w:bookmarkStart w:id="2435" w:name="_2099"/>
      <w:bookmarkEnd w:id="2434"/>
      <w:r>
        <w:rPr>
          <w:rFonts w:eastAsia="Arial" w:ascii="Arial" w:hAnsi="Arial" w:cs="Arial"/>
          <w:sz w:val="24"/>
        </w:rPr>
        <w:t xml:space="preserve">map的下标操作</w:t>
      </w:r>
      <w:bookmarkEnd w:id="243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36" w:name="_____2436"/>
      <w:bookmarkStart w:id="2437" w:name="_2108"/>
      <w:bookmarkEnd w:id="2436"/>
      <w:r>
        <w:rPr>
          <w:rFonts w:eastAsia="Arial" w:ascii="Arial" w:hAnsi="Arial" w:cs="Arial"/>
          <w:sz w:val="24"/>
        </w:rPr>
        <w:t xml:space="preserve">解引用迭代器返回类型：value_type，即pair&lt;const key_type, mapped_type&gt;</w:t>
      </w:r>
      <w:bookmarkEnd w:id="24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38" w:name="_____2438"/>
      <w:bookmarkStart w:id="2439" w:name="_2109"/>
      <w:bookmarkEnd w:id="2438"/>
      <w:r>
        <w:rPr>
          <w:rFonts w:eastAsia="Arial" w:ascii="Arial" w:hAnsi="Arial" w:cs="Arial"/>
          <w:sz w:val="24"/>
        </w:rPr>
        <w:t xml:space="preserve">下标操作返回类型：mapped_type</w:t>
      </w:r>
      <w:bookmarkEnd w:id="24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40" w:name="_____2440"/>
      <w:bookmarkStart w:id="2441" w:name="_2117"/>
      <w:bookmarkEnd w:id="2440"/>
      <w:r>
        <w:rPr>
          <w:rFonts w:eastAsia="Arial" w:ascii="Arial" w:hAnsi="Arial" w:cs="Arial"/>
          <w:sz w:val="24"/>
        </w:rPr>
        <w:t xml:space="preserve">*运算符和[ ]运算符</w:t>
      </w:r>
      <w:bookmarkEnd w:id="24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42" w:name="_____2442"/>
      <w:bookmarkStart w:id="2443" w:name="_2100"/>
      <w:bookmarkEnd w:id="2442"/>
      <w:r>
        <w:rPr>
          <w:rFonts w:eastAsia="Arial" w:ascii="Arial" w:hAnsi="Arial" w:cs="Arial"/>
          <w:sz w:val="24"/>
        </w:rPr>
        <w:t xml:space="preserve">访问元素</w:t>
      </w:r>
      <w:bookmarkEnd w:id="24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44" w:name="_____2444"/>
      <w:bookmarkStart w:id="2445" w:name="_2110"/>
      <w:bookmarkEnd w:id="2444"/>
      <w:r>
        <w:rPr>
          <w:rFonts w:eastAsia="Arial" w:ascii="Arial" w:hAnsi="Arial" w:cs="Arial"/>
          <w:sz w:val="24"/>
        </w:rPr>
        <w:t xml:space="preserve">对map使用find代替下标操作</w:t>
      </w:r>
      <w:bookmarkEnd w:id="244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46" w:name="_____2446"/>
      <w:bookmarkStart w:id="2447" w:name="_2111"/>
      <w:bookmarkEnd w:id="2446"/>
      <w:r>
        <w:rPr>
          <w:rFonts w:eastAsia="Arial" w:ascii="Arial" w:hAnsi="Arial" w:cs="Arial"/>
          <w:sz w:val="24"/>
        </w:rPr>
        <w:t xml:space="preserve">在multimap或multiset中查找元素</w:t>
      </w:r>
      <w:bookmarkEnd w:id="24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48" w:name="_____2448"/>
      <w:bookmarkStart w:id="2449" w:name="_2101"/>
      <w:bookmarkEnd w:id="2448"/>
      <w:r>
        <w:rPr>
          <w:rFonts w:eastAsia="Arial" w:ascii="Arial" w:hAnsi="Arial" w:cs="Arial"/>
          <w:sz w:val="24"/>
        </w:rPr>
        <w:t xml:space="preserve">无序容器</w:t>
      </w:r>
      <w:bookmarkEnd w:id="24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50" w:name="_____2450"/>
      <w:bookmarkStart w:id="2451" w:name="_2112"/>
      <w:bookmarkEnd w:id="2450"/>
      <w:r>
        <w:rPr>
          <w:rFonts w:eastAsia="Arial" w:ascii="Arial" w:hAnsi="Arial" w:cs="Arial"/>
          <w:sz w:val="24"/>
        </w:rPr>
        <w:t xml:space="preserve">无序容器管理操作</w:t>
      </w:r>
      <w:bookmarkEnd w:id="24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52" w:name="_____2452"/>
      <w:bookmarkStart w:id="2453" w:name="_2113"/>
      <w:bookmarkEnd w:id="2452"/>
      <w:r>
        <w:rPr>
          <w:rFonts w:eastAsia="Arial" w:ascii="Arial" w:hAnsi="Arial" w:cs="Arial"/>
          <w:sz w:val="24"/>
        </w:rPr>
        <w:t xml:space="preserve">无序容器对关键字类型的要求</w:t>
      </w:r>
      <w:bookmarkEnd w:id="245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54" w:name="_____2454"/>
      <w:bookmarkStart w:id="2455" w:name="_2115"/>
      <w:bookmarkEnd w:id="2454"/>
      <w:r>
        <w:rPr>
          <w:rFonts w:eastAsia="Arial" w:ascii="Arial" w:hAnsi="Arial" w:cs="Arial"/>
          <w:sz w:val="24"/>
        </w:rPr>
        <w:t xml:space="preserve">hash</w:t>
      </w:r>
      <w:bookmarkEnd w:id="245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456" w:name="_____2456"/>
      <w:bookmarkStart w:id="2457" w:name="_2116"/>
      <w:bookmarkEnd w:id="2456"/>
      <w:r>
        <w:rPr>
          <w:rFonts w:eastAsia="Arial" w:ascii="Arial" w:hAnsi="Arial" w:cs="Arial"/>
          <w:sz w:val="24"/>
        </w:rPr>
        <w:t xml:space="preserve">哈希函数</w:t>
      </w:r>
      <w:bookmarkEnd w:id="245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58" w:name="_____2458"/>
      <w:bookmarkStart w:id="2459" w:name="_2114"/>
      <w:bookmarkEnd w:id="2458"/>
      <w:r>
        <w:rPr>
          <w:rFonts w:eastAsia="Arial" w:ascii="Arial" w:hAnsi="Arial" w:cs="Arial"/>
          <w:sz w:val="24"/>
        </w:rPr>
        <w:t xml:space="preserve">提供计算元素哈希值和判断元素相等性的函数</w:t>
      </w:r>
      <w:bookmarkEnd w:id="24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460" w:name="_____2460"/>
      <w:bookmarkStart w:id="2461" w:name="_916"/>
      <w:bookmarkEnd w:id="2460"/>
      <w:r>
        <w:rPr>
          <w:rFonts w:eastAsia="Arial" w:ascii="Arial" w:hAnsi="Arial" w:cs="Arial"/>
          <w:sz w:val="24"/>
        </w:rPr>
        <w:t xml:space="preserve">迭代器</w:t>
      </w:r>
      <w:bookmarkEnd w:id="24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462" w:name="_____2462"/>
      <w:bookmarkStart w:id="2463" w:name="_919"/>
      <w:bookmarkEnd w:id="2462"/>
      <w:r>
        <w:rPr>
          <w:rFonts w:eastAsia="Arial" w:ascii="Arial" w:hAnsi="Arial" w:cs="Arial"/>
          <w:sz w:val="24"/>
        </w:rPr>
        <w:t xml:space="preserve">为何使用迭代器</w:t>
      </w:r>
      <w:bookmarkEnd w:id="24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64" w:name="_____2464"/>
      <w:bookmarkStart w:id="2465" w:name="_955"/>
      <w:bookmarkEnd w:id="2464"/>
      <w:r>
        <w:rPr>
          <w:rFonts w:eastAsia="Arial" w:ascii="Arial" w:hAnsi="Arial" w:cs="Arial"/>
          <w:sz w:val="24"/>
        </w:rPr>
        <w:t xml:space="preserve">迭代器是STL算法的接口</w:t>
      </w:r>
      <w:bookmarkEnd w:id="24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66" w:name="_____2466"/>
      <w:bookmarkStart w:id="2467" w:name="_923"/>
      <w:bookmarkEnd w:id="2466"/>
      <w:r>
        <w:rPr>
          <w:rFonts w:eastAsia="Arial" w:ascii="Arial" w:hAnsi="Arial" w:cs="Arial"/>
          <w:sz w:val="24"/>
        </w:rPr>
        <w:t xml:space="preserve">模板使得算法独立于存储的数据类型</w:t>
      </w:r>
      <w:bookmarkEnd w:id="24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68" w:name="_____2468"/>
      <w:bookmarkStart w:id="2469" w:name="_924"/>
      <w:bookmarkEnd w:id="2468"/>
      <w:r>
        <w:rPr>
          <w:rFonts w:eastAsia="Arial" w:ascii="Arial" w:hAnsi="Arial" w:cs="Arial"/>
          <w:sz w:val="24"/>
        </w:rPr>
        <w:t xml:space="preserve">迭代器使得算法独立于使用的容器类型</w:t>
      </w:r>
      <w:bookmarkEnd w:id="24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70" w:name="_____2470"/>
      <w:bookmarkStart w:id="2471" w:name="_926"/>
      <w:bookmarkEnd w:id="2470"/>
      <w:r>
        <w:rPr>
          <w:rFonts w:eastAsia="Arial" w:ascii="Arial" w:hAnsi="Arial" w:cs="Arial"/>
          <w:sz w:val="24"/>
        </w:rPr>
        <w:t xml:space="preserve">基于算法的要求设计迭代器特征和容器特征</w:t>
      </w:r>
      <w:bookmarkEnd w:id="24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472" w:name="_____2472"/>
      <w:bookmarkStart w:id="2473" w:name="_1940"/>
      <w:bookmarkEnd w:id="2472"/>
      <w:r>
        <w:rPr>
          <w:rFonts w:eastAsia="Arial" w:ascii="Arial" w:hAnsi="Arial" w:cs="Arial"/>
          <w:sz w:val="24"/>
        </w:rPr>
        <w:t xml:space="preserve">迭代器范围</w:t>
      </w:r>
      <w:bookmarkEnd w:id="24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74" w:name="_____2474"/>
      <w:bookmarkStart w:id="2475" w:name="_1941"/>
      <w:bookmarkEnd w:id="2474"/>
      <w:r>
        <w:rPr>
          <w:rFonts w:eastAsia="Arial" w:ascii="Arial" w:hAnsi="Arial" w:cs="Arial"/>
          <w:sz w:val="24"/>
        </w:rPr>
        <w:t xml:space="preserve">左闭合区间</w:t>
      </w:r>
      <w:bookmarkEnd w:id="24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76" w:name="_____2476"/>
      <w:bookmarkStart w:id="2477" w:name="_925"/>
      <w:bookmarkEnd w:id="2476"/>
      <w:r>
        <w:rPr>
          <w:rFonts w:eastAsia="Arial" w:ascii="Arial" w:hAnsi="Arial" w:cs="Arial"/>
          <w:sz w:val="24"/>
        </w:rPr>
        <w:t xml:space="preserve">超尾标记（尾后迭代器）</w:t>
      </w:r>
      <w:bookmarkEnd w:id="24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78" w:name="_____2478"/>
      <w:bookmarkStart w:id="2479" w:name="_1939"/>
      <w:bookmarkEnd w:id="2478"/>
      <w:r>
        <w:rPr>
          <w:rFonts w:eastAsia="Arial" w:ascii="Arial" w:hAnsi="Arial" w:cs="Arial"/>
          <w:sz w:val="24"/>
        </w:rPr>
        <w:t xml:space="preserve">使用左闭合范围蕴含的编程假定</w:t>
      </w:r>
      <w:bookmarkEnd w:id="24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480" w:name="_____2480"/>
      <w:bookmarkStart w:id="2481" w:name="_920"/>
      <w:bookmarkEnd w:id="2480"/>
      <w:r>
        <w:rPr>
          <w:rFonts w:eastAsia="Arial" w:ascii="Arial" w:hAnsi="Arial" w:cs="Arial"/>
          <w:sz w:val="24"/>
        </w:rPr>
        <w:t xml:space="preserve">迭代器类别</w:t>
      </w:r>
      <w:bookmarkEnd w:id="24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482" w:name="_____2482"/>
      <w:bookmarkStart w:id="2483" w:name="_927"/>
      <w:bookmarkEnd w:id="2482"/>
      <w:r>
        <w:rPr>
          <w:rFonts w:eastAsia="Arial" w:ascii="Arial" w:hAnsi="Arial" w:cs="Arial"/>
          <w:sz w:val="24"/>
        </w:rPr>
        <w:t xml:space="preserve">分类</w:t>
      </w:r>
      <w:bookmarkEnd w:id="24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84" w:name="_____2484"/>
      <w:bookmarkStart w:id="2485" w:name="_928"/>
      <w:bookmarkEnd w:id="2484"/>
      <w:r>
        <w:rPr>
          <w:rFonts w:eastAsia="Arial" w:ascii="Arial" w:hAnsi="Arial" w:cs="Arial"/>
          <w:sz w:val="24"/>
        </w:rPr>
        <w:t xml:space="preserve">输入迭代器</w:t>
      </w:r>
      <w:bookmarkEnd w:id="24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86" w:name="_____2486"/>
      <w:bookmarkStart w:id="2487" w:name="_1992"/>
      <w:bookmarkEnd w:id="2486"/>
      <w:r>
        <w:rPr>
          <w:rFonts w:eastAsia="Arial" w:ascii="Arial" w:hAnsi="Arial" w:cs="Arial"/>
          <w:sz w:val="24"/>
        </w:rPr>
        <w:t xml:space="preserve">支持的操作：==、!=、++、*、-&gt;</w:t>
      </w:r>
      <w:bookmarkEnd w:id="24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88" w:name="_____2488"/>
      <w:bookmarkStart w:id="2489" w:name="_1988"/>
      <w:bookmarkEnd w:id="2488"/>
      <w:r>
        <w:rPr>
          <w:rFonts w:eastAsia="Arial" w:ascii="Arial" w:hAnsi="Arial" w:cs="Arial"/>
          <w:sz w:val="24"/>
        </w:rPr>
        <w:t xml:space="preserve">输出迭代器</w:t>
      </w:r>
      <w:bookmarkEnd w:id="24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90" w:name="_____2490"/>
      <w:bookmarkStart w:id="2491" w:name="_1993"/>
      <w:bookmarkEnd w:id="2490"/>
      <w:r>
        <w:rPr>
          <w:rFonts w:eastAsia="Arial" w:ascii="Arial" w:hAnsi="Arial" w:cs="Arial"/>
          <w:sz w:val="24"/>
        </w:rPr>
        <w:t xml:space="preserve">支持的操作：++、*</w:t>
      </w:r>
      <w:bookmarkEnd w:id="24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92" w:name="_____2492"/>
      <w:bookmarkStart w:id="2493" w:name="_1989"/>
      <w:bookmarkEnd w:id="2492"/>
      <w:r>
        <w:rPr>
          <w:rFonts w:eastAsia="Arial" w:ascii="Arial" w:hAnsi="Arial" w:cs="Arial"/>
          <w:sz w:val="24"/>
        </w:rPr>
        <w:t xml:space="preserve">前向迭代器（正向迭代器）</w:t>
      </w:r>
      <w:bookmarkEnd w:id="24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94" w:name="_____2494"/>
      <w:bookmarkStart w:id="2495" w:name="_1994"/>
      <w:bookmarkEnd w:id="2494"/>
      <w:r>
        <w:rPr>
          <w:rFonts w:eastAsia="Arial" w:ascii="Arial" w:hAnsi="Arial" w:cs="Arial"/>
          <w:sz w:val="24"/>
        </w:rPr>
        <w:t xml:space="preserve">支持的操作：==、!=、++、*、-&gt;</w:t>
      </w:r>
      <w:bookmarkEnd w:id="24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496" w:name="_____2496"/>
      <w:bookmarkStart w:id="2497" w:name="_1990"/>
      <w:bookmarkEnd w:id="2496"/>
      <w:r>
        <w:rPr>
          <w:rFonts w:eastAsia="Arial" w:ascii="Arial" w:hAnsi="Arial" w:cs="Arial"/>
          <w:sz w:val="24"/>
        </w:rPr>
        <w:t xml:space="preserve">双向迭代器</w:t>
      </w:r>
      <w:bookmarkEnd w:id="249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498" w:name="_____2498"/>
      <w:bookmarkStart w:id="2499" w:name="_1995"/>
      <w:bookmarkEnd w:id="2498"/>
      <w:r>
        <w:rPr>
          <w:rFonts w:eastAsia="Arial" w:ascii="Arial" w:hAnsi="Arial" w:cs="Arial"/>
          <w:sz w:val="24"/>
        </w:rPr>
        <w:t xml:space="preserve">支持的操作：==、!=、++、--、*、-&gt;</w:t>
      </w:r>
      <w:bookmarkEnd w:id="24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00" w:name="_____2500"/>
      <w:bookmarkStart w:id="2501" w:name="_1991"/>
      <w:bookmarkEnd w:id="2500"/>
      <w:r>
        <w:rPr>
          <w:rFonts w:eastAsia="Arial" w:ascii="Arial" w:hAnsi="Arial" w:cs="Arial"/>
          <w:sz w:val="24"/>
        </w:rPr>
        <w:t xml:space="preserve">随机访问迭代器</w:t>
      </w:r>
      <w:bookmarkEnd w:id="250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02" w:name="_____2502"/>
      <w:bookmarkStart w:id="2503" w:name="_1996"/>
      <w:bookmarkEnd w:id="2502"/>
      <w:r>
        <w:rPr>
          <w:rFonts w:eastAsia="Arial" w:ascii="Arial" w:hAnsi="Arial" w:cs="Arial"/>
          <w:sz w:val="24"/>
        </w:rPr>
        <w:t xml:space="preserve">支持的操作：==、!=、&lt;、&lt;=、&gt;、&gt;=、++、--、
+、+=、-、-=、*、-&gt;、iter[n] == *(iter[n])</w:t>
      </w:r>
      <w:bookmarkEnd w:id="25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04" w:name="_____2504"/>
      <w:bookmarkStart w:id="2505" w:name="_929"/>
      <w:bookmarkEnd w:id="2504"/>
      <w:r>
        <w:rPr>
          <w:rFonts w:eastAsia="Arial" w:ascii="Arial" w:hAnsi="Arial" w:cs="Arial"/>
          <w:sz w:val="24"/>
        </w:rPr>
        <w:t xml:space="preserve">共性：可以执行解除引用操作、可以进行比较、递增、同一个类级typedef名称：iterator</w:t>
      </w:r>
      <w:bookmarkEnd w:id="25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06" w:name="_____2506"/>
      <w:bookmarkStart w:id="2507" w:name="_921"/>
      <w:bookmarkEnd w:id="2506"/>
      <w:r>
        <w:rPr>
          <w:rFonts w:eastAsia="Arial" w:ascii="Arial" w:hAnsi="Arial" w:cs="Arial"/>
          <w:sz w:val="24"/>
        </w:rPr>
        <w:t xml:space="preserve">迭代器层次结构</w:t>
      </w:r>
      <w:bookmarkEnd w:id="25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08" w:name="_____2508"/>
      <w:bookmarkStart w:id="2509" w:name="_930"/>
      <w:bookmarkEnd w:id="2508"/>
      <w:r>
        <w:rPr>
          <w:rFonts w:eastAsia="Arial" w:ascii="Arial" w:hAnsi="Arial" w:cs="Arial"/>
          <w:sz w:val="24"/>
        </w:rPr>
        <w:t xml:space="preserve">5种迭代器功能具有层次递增的包含关系</w:t>
      </w:r>
      <w:bookmarkEnd w:id="25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510" w:name="_____2510"/>
      <w:bookmarkStart w:id="2511" w:name="_1470"/>
      <w:bookmarkEnd w:id="2510"/>
      <w:r>
        <w:rPr>
          <w:rFonts w:eastAsia="Arial" w:ascii="Arial" w:hAnsi="Arial" w:cs="Arial"/>
          <w:sz w:val="24"/>
        </w:rPr>
        <w:t xml:space="preserve">迭代器运算</w:t>
      </w:r>
      <w:bookmarkEnd w:id="25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12" w:name="_____2512"/>
      <w:bookmarkStart w:id="2513" w:name="_1471"/>
      <w:bookmarkEnd w:id="2512"/>
      <w:r>
        <w:rPr>
          <w:rFonts w:eastAsia="Arial" w:ascii="Arial" w:hAnsi="Arial" w:cs="Arial"/>
          <w:sz w:val="24"/>
        </w:rPr>
        <w:t xml:space="preserve">所有标准库容器都支持的迭代器运算：递增运算++、等于==运算、不等于！=运算</w:t>
      </w:r>
      <w:bookmarkEnd w:id="25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14" w:name="_____2514"/>
      <w:bookmarkStart w:id="2515" w:name="_1472"/>
      <w:bookmarkEnd w:id="2514"/>
      <w:r>
        <w:rPr>
          <w:rFonts w:eastAsia="Arial" w:ascii="Arial" w:hAnsi="Arial" w:cs="Arial"/>
          <w:sz w:val="24"/>
        </w:rPr>
        <w:t xml:space="preserve">vector和string迭代器支持的运算</w:t>
      </w:r>
      <w:bookmarkEnd w:id="25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516" w:name="_____2516"/>
      <w:bookmarkStart w:id="2517" w:name="_1978"/>
      <w:bookmarkEnd w:id="2516"/>
      <w:r>
        <w:rPr>
          <w:rFonts w:eastAsia="Arial" w:ascii="Arial" w:hAnsi="Arial" w:cs="Arial"/>
          <w:sz w:val="24"/>
        </w:rPr>
        <w:t xml:space="preserve">再探迭代器</w:t>
      </w:r>
      <w:bookmarkEnd w:id="25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18" w:name="_____2518"/>
      <w:bookmarkStart w:id="2519" w:name="_1979"/>
      <w:bookmarkEnd w:id="2518"/>
      <w:r>
        <w:rPr>
          <w:rFonts w:eastAsia="Arial" w:ascii="Arial" w:hAnsi="Arial" w:cs="Arial"/>
          <w:sz w:val="24"/>
        </w:rPr>
        <w:t xml:space="preserve">插入迭代器</w:t>
      </w:r>
      <w:bookmarkEnd w:id="25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20" w:name="_____2520"/>
      <w:bookmarkStart w:id="2521" w:name="_937"/>
      <w:bookmarkEnd w:id="2520"/>
      <w:r>
        <w:rPr>
          <w:rFonts w:eastAsia="Arial" w:ascii="Arial" w:hAnsi="Arial" w:cs="Arial"/>
          <w:sz w:val="24"/>
        </w:rPr>
        <w:t xml:space="preserve">back_inserter、front_inserter、inserter</w:t>
      </w:r>
      <w:bookmarkEnd w:id="25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22" w:name="_____2522"/>
      <w:bookmarkStart w:id="2523" w:name="_1980"/>
      <w:bookmarkEnd w:id="2522"/>
      <w:r>
        <w:rPr>
          <w:rFonts w:eastAsia="Arial" w:ascii="Arial" w:hAnsi="Arial" w:cs="Arial"/>
          <w:sz w:val="24"/>
        </w:rPr>
        <w:t xml:space="preserve">iostream迭代器（流迭代器）</w:t>
      </w:r>
      <w:bookmarkEnd w:id="25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24" w:name="_____2524"/>
      <w:bookmarkStart w:id="2525" w:name="_957"/>
      <w:bookmarkEnd w:id="2524"/>
      <w:r>
        <w:rPr>
          <w:rFonts w:eastAsia="Arial" w:ascii="Arial" w:hAnsi="Arial" w:cs="Arial"/>
          <w:sz w:val="24"/>
        </w:rPr>
        <w:t xml:space="preserve">istream_iterator</w:t>
      </w:r>
      <w:bookmarkEnd w:id="25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26" w:name="_____2526"/>
      <w:bookmarkStart w:id="2527" w:name="_956"/>
      <w:bookmarkEnd w:id="2526"/>
      <w:r>
        <w:rPr>
          <w:rFonts w:eastAsia="Arial" w:ascii="Arial" w:hAnsi="Arial" w:cs="Arial"/>
          <w:sz w:val="24"/>
        </w:rPr>
        <w:t xml:space="preserve">ostream_iterator</w:t>
      </w:r>
      <w:bookmarkEnd w:id="252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28" w:name="_____2528"/>
      <w:bookmarkStart w:id="2529" w:name="_1982"/>
      <w:bookmarkEnd w:id="2528"/>
      <w:r>
        <w:rPr>
          <w:rFonts w:eastAsia="Arial" w:ascii="Arial" w:hAnsi="Arial" w:cs="Arial"/>
          <w:sz w:val="24"/>
        </w:rPr>
        <w:t xml:space="preserve">使用流迭代器处理类类型</w:t>
      </w:r>
      <w:bookmarkEnd w:id="25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30" w:name="_____2530"/>
      <w:bookmarkStart w:id="2531" w:name="_1981"/>
      <w:bookmarkEnd w:id="2530"/>
      <w:r>
        <w:rPr>
          <w:rFonts w:eastAsia="Arial" w:ascii="Arial" w:hAnsi="Arial" w:cs="Arial"/>
          <w:sz w:val="24"/>
        </w:rPr>
        <w:t xml:space="preserve">反向迭代器</w:t>
      </w:r>
      <w:bookmarkEnd w:id="25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32" w:name="_____2532"/>
      <w:bookmarkStart w:id="2533" w:name="_935"/>
      <w:bookmarkEnd w:id="2532"/>
      <w:r>
        <w:rPr>
          <w:rFonts w:eastAsia="Arial" w:ascii="Arial" w:hAnsi="Arial" w:cs="Arial"/>
          <w:sz w:val="24"/>
        </w:rPr>
        <w:t xml:space="preserve">reverse_iterator</w:t>
      </w:r>
      <w:bookmarkEnd w:id="253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34" w:name="_____2534"/>
      <w:bookmarkStart w:id="2535" w:name="_1983"/>
      <w:bookmarkEnd w:id="2534"/>
      <w:r>
        <w:rPr>
          <w:rFonts w:eastAsia="Arial" w:ascii="Arial" w:hAnsi="Arial" w:cs="Arial"/>
          <w:sz w:val="24"/>
        </w:rPr>
        <w:t xml:space="preserve">反向迭代器转换成普通迭代器base( )</w:t>
      </w:r>
      <w:bookmarkEnd w:id="25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36" w:name="_____2536"/>
      <w:bookmarkStart w:id="2537" w:name="_2017"/>
      <w:bookmarkEnd w:id="2536"/>
      <w:r>
        <w:rPr>
          <w:rFonts w:eastAsia="Arial" w:ascii="Arial" w:hAnsi="Arial" w:cs="Arial"/>
          <w:sz w:val="24"/>
        </w:rPr>
        <w:t xml:space="preserve">移动迭代器</w:t>
      </w:r>
      <w:bookmarkEnd w:id="25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538" w:name="_____2538"/>
      <w:bookmarkStart w:id="2539" w:name="_936"/>
      <w:bookmarkEnd w:id="2538"/>
      <w:r>
        <w:rPr>
          <w:rFonts w:eastAsia="Arial" w:ascii="Arial" w:hAnsi="Arial" w:cs="Arial"/>
          <w:sz w:val="24"/>
        </w:rPr>
        <w:t xml:space="preserve">适配器</w:t>
      </w:r>
      <w:bookmarkEnd w:id="253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540" w:name="_____2540"/>
      <w:bookmarkStart w:id="2541" w:name="_910"/>
      <w:bookmarkEnd w:id="2540"/>
      <w:r>
        <w:rPr>
          <w:rFonts w:eastAsia="Arial" w:ascii="Arial" w:hAnsi="Arial" w:cs="Arial"/>
          <w:sz w:val="24"/>
        </w:rPr>
        <w:t xml:space="preserve">泛型算法</w:t>
      </w:r>
      <w:bookmarkEnd w:id="25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542" w:name="_____2542"/>
      <w:bookmarkStart w:id="2543" w:name="_975"/>
      <w:bookmarkEnd w:id="2542"/>
      <w:r>
        <w:rPr>
          <w:rFonts w:eastAsia="Arial" w:ascii="Arial" w:hAnsi="Arial" w:cs="Arial"/>
          <w:sz w:val="24"/>
        </w:rPr>
        <w:t xml:space="preserve">算法组</w:t>
      </w:r>
      <w:bookmarkEnd w:id="25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44" w:name="_____2544"/>
      <w:bookmarkStart w:id="2545" w:name="_977"/>
      <w:bookmarkEnd w:id="2544"/>
      <w:r>
        <w:rPr>
          <w:rFonts w:eastAsia="Arial" w:ascii="Arial" w:hAnsi="Arial" w:cs="Arial"/>
          <w:sz w:val="24"/>
        </w:rPr>
        <w:t xml:space="preserve">非修改式序列操作</w:t>
      </w:r>
      <w:bookmarkEnd w:id="25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46" w:name="_____2546"/>
      <w:bookmarkStart w:id="2547" w:name="_978"/>
      <w:bookmarkEnd w:id="2546"/>
      <w:r>
        <w:rPr>
          <w:rFonts w:eastAsia="Arial" w:ascii="Arial" w:hAnsi="Arial" w:cs="Arial"/>
          <w:sz w:val="24"/>
        </w:rPr>
        <w:t xml:space="preserve">修改式序列操作</w:t>
      </w:r>
      <w:bookmarkEnd w:id="25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48" w:name="_____2548"/>
      <w:bookmarkStart w:id="2549" w:name="_979"/>
      <w:bookmarkEnd w:id="2548"/>
      <w:r>
        <w:rPr>
          <w:rFonts w:eastAsia="Arial" w:ascii="Arial" w:hAnsi="Arial" w:cs="Arial"/>
          <w:sz w:val="24"/>
        </w:rPr>
        <w:t xml:space="preserve">排序和相关操作</w:t>
      </w:r>
      <w:bookmarkEnd w:id="25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50" w:name="_____2550"/>
      <w:bookmarkStart w:id="2551" w:name="_981"/>
      <w:bookmarkEnd w:id="2550"/>
      <w:r>
        <w:rPr>
          <w:rFonts w:eastAsia="Arial" w:ascii="Arial" w:hAnsi="Arial" w:cs="Arial"/>
          <w:sz w:val="24"/>
        </w:rPr>
        <w:t xml:space="preserve">头文件algorithm</w:t>
      </w:r>
      <w:bookmarkEnd w:id="25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52" w:name="_____2552"/>
      <w:bookmarkStart w:id="2553" w:name="_980"/>
      <w:bookmarkEnd w:id="2552"/>
      <w:r>
        <w:rPr>
          <w:rFonts w:eastAsia="Arial" w:ascii="Arial" w:hAnsi="Arial" w:cs="Arial"/>
          <w:sz w:val="24"/>
        </w:rPr>
        <w:t xml:space="preserve">通用数字运算</w:t>
      </w:r>
      <w:bookmarkEnd w:id="25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54" w:name="_____2554"/>
      <w:bookmarkStart w:id="2555" w:name="_982"/>
      <w:bookmarkEnd w:id="2554"/>
      <w:r>
        <w:rPr>
          <w:rFonts w:eastAsia="Arial" w:ascii="Arial" w:hAnsi="Arial" w:cs="Arial"/>
          <w:sz w:val="24"/>
        </w:rPr>
        <w:t xml:space="preserve">头文件numerica</w:t>
      </w:r>
      <w:bookmarkEnd w:id="25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556" w:name="_____2556"/>
      <w:bookmarkStart w:id="2557" w:name="_1962"/>
      <w:bookmarkEnd w:id="2556"/>
      <w:r>
        <w:rPr>
          <w:rFonts w:eastAsia="Arial" w:ascii="Arial" w:hAnsi="Arial" w:cs="Arial"/>
          <w:sz w:val="24"/>
        </w:rPr>
        <w:t xml:space="preserve">定制操作</w:t>
      </w:r>
      <w:bookmarkEnd w:id="25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58" w:name="_____2558"/>
      <w:bookmarkStart w:id="2559" w:name="_1963"/>
      <w:bookmarkEnd w:id="2558"/>
      <w:r>
        <w:rPr>
          <w:rFonts w:eastAsia="Arial" w:ascii="Arial" w:hAnsi="Arial" w:cs="Arial"/>
          <w:sz w:val="24"/>
        </w:rPr>
        <w:t xml:space="preserve">向算法传递函数</w:t>
      </w:r>
      <w:bookmarkEnd w:id="25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60" w:name="_____2560"/>
      <w:bookmarkStart w:id="2561" w:name="_964"/>
      <w:bookmarkEnd w:id="2560"/>
      <w:r>
        <w:rPr>
          <w:rFonts w:eastAsia="Arial" w:ascii="Arial" w:hAnsi="Arial" w:cs="Arial"/>
          <w:sz w:val="24"/>
        </w:rPr>
        <w:t xml:space="preserve">函数对象（函数符）</w:t>
      </w:r>
      <w:bookmarkEnd w:id="256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62" w:name="_____2562"/>
      <w:bookmarkStart w:id="2563" w:name="_1397"/>
      <w:bookmarkEnd w:id="2562"/>
      <w:r>
        <w:rPr>
          <w:rFonts w:eastAsia="Arial" w:ascii="Arial" w:hAnsi="Arial" w:cs="Arial"/>
          <w:sz w:val="24"/>
        </w:rPr>
        <w:t xml:space="preserve">可调用对象</w:t>
      </w:r>
      <w:bookmarkEnd w:id="25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64" w:name="_____2564"/>
      <w:bookmarkStart w:id="2565" w:name="_995"/>
      <w:bookmarkEnd w:id="2564"/>
      <w:r>
        <w:rPr>
          <w:rFonts w:eastAsia="Arial" w:ascii="Arial" w:hAnsi="Arial" w:cs="Arial"/>
          <w:sz w:val="24"/>
        </w:rPr>
        <w:t xml:space="preserve">分类</w:t>
      </w:r>
      <w:bookmarkEnd w:id="256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66" w:name="_____2566"/>
      <w:bookmarkStart w:id="2567" w:name="_966"/>
      <w:bookmarkEnd w:id="2566"/>
      <w:r>
        <w:rPr>
          <w:rFonts w:eastAsia="Arial" w:ascii="Arial" w:hAnsi="Arial" w:cs="Arial"/>
          <w:sz w:val="24"/>
        </w:rPr>
        <w:t xml:space="preserve">生成器、一元函数、二元函数</w:t>
      </w:r>
      <w:bookmarkEnd w:id="256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68" w:name="_____2568"/>
      <w:bookmarkStart w:id="2569" w:name="_967"/>
      <w:bookmarkEnd w:id="2568"/>
      <w:r>
        <w:rPr>
          <w:rFonts w:eastAsia="Arial" w:ascii="Arial" w:hAnsi="Arial" w:cs="Arial"/>
          <w:sz w:val="24"/>
        </w:rPr>
        <w:t xml:space="preserve">谓词、一元谓词、二元谓词</w:t>
      </w:r>
      <w:bookmarkEnd w:id="256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70" w:name="_____2570"/>
      <w:bookmarkStart w:id="2571" w:name="_969"/>
      <w:bookmarkEnd w:id="2570"/>
      <w:r>
        <w:rPr>
          <w:rFonts w:eastAsia="Arial" w:ascii="Arial" w:hAnsi="Arial" w:cs="Arial"/>
          <w:sz w:val="24"/>
        </w:rPr>
        <w:t xml:space="preserve">运算符和对应的函数符</w:t>
      </w:r>
      <w:bookmarkEnd w:id="25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72" w:name="_____2572"/>
      <w:bookmarkStart w:id="2573" w:name="_1965"/>
      <w:bookmarkEnd w:id="2572"/>
      <w:r>
        <w:rPr>
          <w:rFonts w:eastAsia="Arial" w:ascii="Arial" w:hAnsi="Arial" w:cs="Arial"/>
          <w:sz w:val="24"/>
        </w:rPr>
        <w:t xml:space="preserve">函数符替代品：Lambda表达式</w:t>
      </w:r>
      <w:bookmarkEnd w:id="25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74" w:name="_____2574"/>
      <w:bookmarkStart w:id="2575" w:name="_1966"/>
      <w:bookmarkEnd w:id="2574"/>
      <w:r>
        <w:rPr>
          <w:rFonts w:eastAsia="Arial" w:ascii="Arial" w:hAnsi="Arial" w:cs="Arial"/>
          <w:sz w:val="24"/>
        </w:rPr>
        <w:t xml:space="preserve">命名的Lambda表达式</w:t>
      </w:r>
      <w:bookmarkEnd w:id="257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76" w:name="_____2576"/>
      <w:bookmarkStart w:id="2577" w:name="_1972"/>
      <w:bookmarkEnd w:id="2576"/>
      <w:r>
        <w:rPr>
          <w:rFonts w:eastAsia="Arial" w:ascii="Arial" w:hAnsi="Arial" w:cs="Arial"/>
          <w:sz w:val="24"/>
        </w:rPr>
        <w:t xml:space="preserve">lambda捕获和返回</w:t>
      </w:r>
      <w:bookmarkEnd w:id="257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78" w:name="_____2578"/>
      <w:bookmarkStart w:id="2579" w:name="_1973"/>
      <w:bookmarkEnd w:id="2578"/>
      <w:r>
        <w:rPr>
          <w:rFonts w:eastAsia="Arial" w:ascii="Arial" w:hAnsi="Arial" w:cs="Arial"/>
          <w:sz w:val="24"/>
        </w:rPr>
        <w:t xml:space="preserve">值捕获与引用捕获</w:t>
      </w:r>
      <w:bookmarkEnd w:id="25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80" w:name="_____2580"/>
      <w:bookmarkStart w:id="2581" w:name="_1967"/>
      <w:bookmarkEnd w:id="2580"/>
      <w:r>
        <w:rPr>
          <w:rFonts w:eastAsia="Arial" w:ascii="Arial" w:hAnsi="Arial" w:cs="Arial"/>
          <w:sz w:val="24"/>
        </w:rPr>
        <w:t xml:space="preserve">lambda捕获列表</w:t>
      </w:r>
      <w:bookmarkEnd w:id="25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82" w:name="_____2582"/>
      <w:bookmarkStart w:id="2583" w:name="_1970"/>
      <w:bookmarkEnd w:id="2582"/>
      <w:r>
        <w:rPr>
          <w:rFonts w:eastAsia="Arial" w:ascii="Arial" w:hAnsi="Arial" w:cs="Arial"/>
          <w:sz w:val="24"/>
        </w:rPr>
        <w:t xml:space="preserve">可变lambda</w:t>
      </w:r>
      <w:bookmarkEnd w:id="258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84" w:name="_____2584"/>
      <w:bookmarkStart w:id="2585" w:name="_1971"/>
      <w:bookmarkEnd w:id="2584"/>
      <w:r>
        <w:rPr>
          <w:rFonts w:eastAsia="Arial" w:ascii="Arial" w:hAnsi="Arial" w:cs="Arial"/>
          <w:sz w:val="24"/>
        </w:rPr>
        <w:t xml:space="preserve">指定lambda返回类型</w:t>
      </w:r>
      <w:bookmarkEnd w:id="25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86" w:name="_____2586"/>
      <w:bookmarkStart w:id="2587" w:name="_1969"/>
      <w:bookmarkEnd w:id="2586"/>
      <w:r>
        <w:rPr>
          <w:rFonts w:eastAsia="Arial" w:ascii="Arial" w:hAnsi="Arial" w:cs="Arial"/>
          <w:sz w:val="24"/>
        </w:rPr>
        <w:t xml:space="preserve">比较函数指针、函数符和Lambda函数</w:t>
      </w:r>
      <w:bookmarkEnd w:id="258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88" w:name="_____2588"/>
      <w:bookmarkStart w:id="2589" w:name="_1968"/>
      <w:bookmarkEnd w:id="2588"/>
      <w:r>
        <w:rPr>
          <w:rFonts w:eastAsia="Arial" w:ascii="Arial" w:hAnsi="Arial" w:cs="Arial"/>
          <w:sz w:val="24"/>
        </w:rPr>
        <w:t xml:space="preserve">例子：使用Lambda时机</w:t>
      </w:r>
      <w:bookmarkEnd w:id="25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590" w:name="_____2590"/>
      <w:bookmarkStart w:id="2591" w:name="_1964"/>
      <w:bookmarkEnd w:id="2590"/>
      <w:r>
        <w:rPr>
          <w:rFonts w:eastAsia="Arial" w:ascii="Arial" w:hAnsi="Arial" w:cs="Arial"/>
          <w:sz w:val="24"/>
        </w:rPr>
        <w:t xml:space="preserve">参数绑定</w:t>
      </w:r>
      <w:bookmarkEnd w:id="25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592" w:name="_____2592"/>
      <w:bookmarkStart w:id="2593" w:name="_1975"/>
      <w:bookmarkEnd w:id="2592"/>
      <w:r>
        <w:rPr>
          <w:rFonts w:eastAsia="Arial" w:ascii="Arial" w:hAnsi="Arial" w:cs="Arial"/>
          <w:sz w:val="24"/>
        </w:rPr>
        <w:t xml:space="preserve">标准库bind函数</w:t>
      </w:r>
      <w:bookmarkEnd w:id="259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94" w:name="_____2594"/>
      <w:bookmarkStart w:id="2595" w:name="_1976"/>
      <w:bookmarkEnd w:id="2594"/>
      <w:r>
        <w:rPr>
          <w:rFonts w:eastAsia="Arial" w:ascii="Arial" w:hAnsi="Arial" w:cs="Arial"/>
          <w:sz w:val="24"/>
        </w:rPr>
        <w:t xml:space="preserve">bind的参数</w:t>
      </w:r>
      <w:bookmarkEnd w:id="259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596" w:name="_____2596"/>
      <w:bookmarkStart w:id="2597" w:name="_1977"/>
      <w:bookmarkEnd w:id="2596"/>
      <w:r>
        <w:rPr>
          <w:rFonts w:eastAsia="Arial" w:ascii="Arial" w:hAnsi="Arial" w:cs="Arial"/>
          <w:sz w:val="24"/>
        </w:rPr>
        <w:t xml:space="preserve">绑定引用参数</w:t>
      </w:r>
      <w:bookmarkEnd w:id="259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598" w:name="_____2598"/>
      <w:bookmarkStart w:id="2599" w:name="_2018"/>
      <w:bookmarkEnd w:id="2598"/>
      <w:r>
        <w:rPr>
          <w:rFonts w:eastAsia="Arial" w:ascii="Arial" w:hAnsi="Arial" w:cs="Arial"/>
          <w:sz w:val="24"/>
        </w:rPr>
        <w:t xml:space="preserve">ref( )</w:t>
      </w:r>
      <w:bookmarkEnd w:id="259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00" w:name="_____2600"/>
      <w:bookmarkStart w:id="2601" w:name="_2020"/>
      <w:bookmarkEnd w:id="2600"/>
      <w:r>
        <w:rPr>
          <w:rFonts w:eastAsia="Arial" w:ascii="Arial" w:hAnsi="Arial" w:cs="Arial"/>
          <w:sz w:val="24"/>
        </w:rPr>
        <w:t xml:space="preserve">cref( )</w:t>
      </w:r>
      <w:bookmarkEnd w:id="26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02" w:name="_____2602"/>
      <w:bookmarkStart w:id="2603" w:name="_1974"/>
      <w:bookmarkEnd w:id="2602"/>
      <w:r>
        <w:rPr>
          <w:rFonts w:eastAsia="Arial" w:ascii="Arial" w:hAnsi="Arial" w:cs="Arial"/>
          <w:sz w:val="24"/>
        </w:rPr>
        <w:t xml:space="preserve">旧版C++参数绑定（deprecated）</w:t>
      </w:r>
      <w:bookmarkEnd w:id="26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04" w:name="_____2604"/>
      <w:bookmarkStart w:id="2605" w:name="_965"/>
      <w:bookmarkEnd w:id="2604"/>
      <w:r>
        <w:rPr>
          <w:rFonts w:eastAsia="Arial" w:ascii="Arial" w:hAnsi="Arial" w:cs="Arial"/>
          <w:sz w:val="24"/>
        </w:rPr>
        <w:t xml:space="preserve">自适应函数符和函数适配器</w:t>
      </w:r>
      <w:bookmarkEnd w:id="260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06" w:name="_____2606"/>
      <w:bookmarkStart w:id="2607" w:name="_970"/>
      <w:bookmarkEnd w:id="2606"/>
      <w:r>
        <w:rPr>
          <w:rFonts w:eastAsia="Arial" w:ascii="Arial" w:hAnsi="Arial" w:cs="Arial"/>
          <w:sz w:val="24"/>
        </w:rPr>
        <w:t xml:space="preserve">自适应函数符</w:t>
      </w:r>
      <w:bookmarkEnd w:id="260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08" w:name="_____2608"/>
      <w:bookmarkStart w:id="2609" w:name="_968"/>
      <w:bookmarkEnd w:id="2608"/>
      <w:r>
        <w:rPr>
          <w:rFonts w:eastAsia="Arial" w:ascii="Arial" w:hAnsi="Arial" w:cs="Arial"/>
          <w:sz w:val="24"/>
        </w:rPr>
        <w:t xml:space="preserve">函数适配器</w:t>
      </w:r>
      <w:bookmarkEnd w:id="2609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610" w:name="_____2610"/>
      <w:bookmarkStart w:id="2611" w:name="_971"/>
      <w:bookmarkEnd w:id="2610"/>
      <w:r>
        <w:rPr>
          <w:rFonts w:eastAsia="Arial" w:ascii="Arial" w:hAnsi="Arial" w:cs="Arial"/>
          <w:sz w:val="24"/>
        </w:rPr>
        <w:t xml:space="preserve">函数适配器类</w:t>
      </w:r>
      <w:bookmarkEnd w:id="2611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2612" w:name="_____2612"/>
      <w:bookmarkStart w:id="2613" w:name="_972"/>
      <w:bookmarkEnd w:id="2612"/>
      <w:r>
        <w:rPr>
          <w:rFonts w:eastAsia="Arial" w:ascii="Arial" w:hAnsi="Arial" w:cs="Arial"/>
          <w:sz w:val="24"/>
        </w:rPr>
        <w:t xml:space="preserve">binder1st、binder2nd</w:t>
      </w:r>
      <w:bookmarkEnd w:id="2613"/>
    </w:p>
    <w:p w:rsidP="00EE0374" w:rsidRDefault="00EE0374" w:rsidR="00EE0374">
      <w:pPr>
        <w:pStyle w:val="9"/>
        <w:tabs>
          <w:tab w:val="clear" w:pos="0"/>
        </w:tabs>
        <w:spacing w:line="340" w:lineRule="auto"/>
        <w:ind w:left="1600" w:firstLine="0"/>
      </w:pPr>
      <w:bookmarkStart w:id="2614" w:name="_____2614"/>
      <w:bookmarkStart w:id="2615" w:name="_973"/>
      <w:bookmarkEnd w:id="2614"/>
      <w:r>
        <w:rPr>
          <w:rFonts w:eastAsia="Arial" w:ascii="Arial" w:hAnsi="Arial" w:cs="Arial"/>
          <w:sz w:val="24"/>
        </w:rPr>
        <w:t xml:space="preserve">函数适配器函数</w:t>
      </w:r>
      <w:bookmarkEnd w:id="2615"/>
    </w:p>
    <w:p w:rsidP="00EE0374" w:rsidRDefault="00EE0374" w:rsidR="00EE0374">
      <w:pPr>
        <w:pStyle w:val="10"/>
        <w:tabs>
          <w:tab w:val="clear" w:pos="0"/>
        </w:tabs>
        <w:spacing w:line="340" w:lineRule="auto"/>
        <w:ind w:left="1800" w:firstLine="0"/>
      </w:pPr>
      <w:bookmarkStart w:id="2616" w:name="_____2616"/>
      <w:bookmarkStart w:id="2617" w:name="_974"/>
      <w:bookmarkEnd w:id="2616"/>
      <w:r>
        <w:rPr>
          <w:rFonts w:eastAsia="Arial" w:ascii="Arial" w:hAnsi="Arial" w:cs="Arial"/>
          <w:sz w:val="24"/>
        </w:rPr>
        <w:t xml:space="preserve">bind1st( )、bind2nd( )</w:t>
      </w:r>
      <w:bookmarkEnd w:id="26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618" w:name="_____2618"/>
      <w:bookmarkStart w:id="2619" w:name="_2019"/>
      <w:bookmarkEnd w:id="2618"/>
      <w:r>
        <w:rPr>
          <w:rFonts w:eastAsia="Arial" w:ascii="Arial" w:hAnsi="Arial" w:cs="Arial"/>
          <w:sz w:val="24"/>
        </w:rPr>
        <w:t xml:space="preserve">再探迭代器</w:t>
      </w:r>
      <w:bookmarkEnd w:id="26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620" w:name="_____2620"/>
      <w:bookmarkStart w:id="2621" w:name="_1984"/>
      <w:bookmarkEnd w:id="2620"/>
      <w:r>
        <w:rPr>
          <w:rFonts w:eastAsia="Arial" w:ascii="Arial" w:hAnsi="Arial" w:cs="Arial"/>
          <w:sz w:val="24"/>
        </w:rPr>
        <w:t xml:space="preserve">泛型算法结构</w:t>
      </w:r>
      <w:bookmarkEnd w:id="26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22" w:name="_____2622"/>
      <w:bookmarkStart w:id="2623" w:name="_1985"/>
      <w:bookmarkEnd w:id="2622"/>
      <w:r>
        <w:rPr>
          <w:rFonts w:eastAsia="Arial" w:ascii="Arial" w:hAnsi="Arial" w:cs="Arial"/>
          <w:sz w:val="24"/>
        </w:rPr>
        <w:t xml:space="preserve">不同的算法要求使用不同的迭代器类型</w:t>
      </w:r>
      <w:bookmarkEnd w:id="262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24" w:name="_____2624"/>
      <w:bookmarkStart w:id="2625" w:name="_987"/>
      <w:bookmarkEnd w:id="2624"/>
      <w:r>
        <w:rPr>
          <w:rFonts w:eastAsia="Arial" w:ascii="Arial" w:hAnsi="Arial" w:cs="Arial"/>
          <w:sz w:val="24"/>
        </w:rPr>
        <w:t xml:space="preserve">模板函数（泛型算法）参数标识符的作用</w:t>
      </w:r>
      <w:bookmarkEnd w:id="262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26" w:name="_____2626"/>
      <w:bookmarkStart w:id="2627" w:name="_988"/>
      <w:bookmarkEnd w:id="2626"/>
      <w:r>
        <w:rPr>
          <w:rFonts w:eastAsia="Arial" w:ascii="Arial" w:hAnsi="Arial" w:cs="Arial"/>
          <w:sz w:val="24"/>
        </w:rPr>
        <w:t xml:space="preserve">标识符指出算法需要的模型对应的概念</w:t>
      </w:r>
      <w:bookmarkEnd w:id="26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28" w:name="_____2628"/>
      <w:bookmarkStart w:id="2629" w:name="_1986"/>
      <w:bookmarkEnd w:id="2628"/>
      <w:r>
        <w:rPr>
          <w:rFonts w:eastAsia="Arial" w:ascii="Arial" w:hAnsi="Arial" w:cs="Arial"/>
          <w:sz w:val="24"/>
        </w:rPr>
        <w:t xml:space="preserve">算法形参模式</w:t>
      </w:r>
      <w:bookmarkEnd w:id="26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30" w:name="_____2630"/>
      <w:bookmarkStart w:id="2631" w:name="_1997"/>
      <w:bookmarkEnd w:id="2630"/>
      <w:r>
        <w:rPr>
          <w:rFonts w:eastAsia="Arial" w:ascii="Arial" w:hAnsi="Arial" w:cs="Arial"/>
          <w:sz w:val="24"/>
        </w:rPr>
        <w:t xml:space="preserve">分类</w:t>
      </w:r>
      <w:bookmarkEnd w:id="263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32" w:name="_____2632"/>
      <w:bookmarkStart w:id="2633" w:name="_1998"/>
      <w:bookmarkEnd w:id="2632"/>
      <w:r>
        <w:rPr>
          <w:rFonts w:eastAsia="Arial" w:ascii="Arial" w:hAnsi="Arial" w:cs="Arial"/>
          <w:sz w:val="24"/>
        </w:rPr>
        <w:t xml:space="preserve">alg (beg, end, other args);</w:t>
      </w:r>
      <w:bookmarkEnd w:id="263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34" w:name="_____2634"/>
      <w:bookmarkStart w:id="2635" w:name="_1999"/>
      <w:bookmarkEnd w:id="2634"/>
      <w:r>
        <w:rPr>
          <w:rFonts w:eastAsia="Arial" w:ascii="Arial" w:hAnsi="Arial" w:cs="Arial"/>
          <w:sz w:val="24"/>
        </w:rPr>
        <w:t xml:space="preserve">alg (beg, end, dest, other args) ;</w:t>
      </w:r>
      <w:bookmarkEnd w:id="263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36" w:name="_____2636"/>
      <w:bookmarkStart w:id="2637" w:name="_2002"/>
      <w:bookmarkEnd w:id="2636"/>
      <w:r>
        <w:rPr>
          <w:rFonts w:eastAsia="Arial" w:ascii="Arial" w:hAnsi="Arial" w:cs="Arial"/>
          <w:sz w:val="24"/>
        </w:rPr>
        <w:t xml:space="preserve">接受单个目标迭代器的算法</w:t>
      </w:r>
      <w:bookmarkEnd w:id="263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38" w:name="_____2638"/>
      <w:bookmarkStart w:id="2639" w:name="_1961"/>
      <w:bookmarkEnd w:id="2638"/>
      <w:r>
        <w:rPr>
          <w:rFonts w:eastAsia="Arial" w:ascii="Arial" w:hAnsi="Arial" w:cs="Arial"/>
          <w:sz w:val="24"/>
        </w:rPr>
        <w:t xml:space="preserve">算法不检查写操作</w:t>
      </w:r>
      <w:bookmarkEnd w:id="26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40" w:name="_____2640"/>
      <w:bookmarkStart w:id="2641" w:name="_2000"/>
      <w:bookmarkEnd w:id="2640"/>
      <w:r>
        <w:rPr>
          <w:rFonts w:eastAsia="Arial" w:ascii="Arial" w:hAnsi="Arial" w:cs="Arial"/>
          <w:sz w:val="24"/>
        </w:rPr>
        <w:t xml:space="preserve">alg (beg, end, beg2, other args);</w:t>
      </w:r>
      <w:bookmarkEnd w:id="26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42" w:name="_____2642"/>
      <w:bookmarkStart w:id="2643" w:name="_2001"/>
      <w:bookmarkEnd w:id="2642"/>
      <w:r>
        <w:rPr>
          <w:rFonts w:eastAsia="Arial" w:ascii="Arial" w:hAnsi="Arial" w:cs="Arial"/>
          <w:sz w:val="24"/>
        </w:rPr>
        <w:t xml:space="preserve">alg (beg, end, beg2, end2, other args);</w:t>
      </w:r>
      <w:bookmarkEnd w:id="26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44" w:name="_____2644"/>
      <w:bookmarkStart w:id="2645" w:name="_2003"/>
      <w:bookmarkEnd w:id="2644"/>
      <w:r>
        <w:rPr>
          <w:rFonts w:eastAsia="Arial" w:ascii="Arial" w:hAnsi="Arial" w:cs="Arial"/>
          <w:sz w:val="24"/>
        </w:rPr>
        <w:t xml:space="preserve">接受第二个输入序列的算法</w:t>
      </w:r>
      <w:bookmarkEnd w:id="264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46" w:name="_____2646"/>
      <w:bookmarkStart w:id="2647" w:name="_1960"/>
      <w:bookmarkEnd w:id="2646"/>
      <w:r>
        <w:rPr>
          <w:rFonts w:eastAsia="Arial" w:ascii="Arial" w:hAnsi="Arial" w:cs="Arial"/>
          <w:sz w:val="24"/>
        </w:rPr>
        <w:t xml:space="preserve">迭代器参数</w:t>
      </w:r>
      <w:bookmarkEnd w:id="26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48" w:name="_____2648"/>
      <w:bookmarkStart w:id="2649" w:name="_1987"/>
      <w:bookmarkEnd w:id="2648"/>
      <w:r>
        <w:rPr>
          <w:rFonts w:eastAsia="Arial" w:ascii="Arial" w:hAnsi="Arial" w:cs="Arial"/>
          <w:sz w:val="24"/>
        </w:rPr>
        <w:t xml:space="preserve">算法命名规范</w:t>
      </w:r>
      <w:bookmarkEnd w:id="26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50" w:name="_____2650"/>
      <w:bookmarkStart w:id="2651" w:name="_2004"/>
      <w:bookmarkEnd w:id="2650"/>
      <w:r>
        <w:rPr>
          <w:rFonts w:eastAsia="Arial" w:ascii="Arial" w:hAnsi="Arial" w:cs="Arial"/>
          <w:sz w:val="24"/>
        </w:rPr>
        <w:t xml:space="preserve">一些算法使用重载形式传递一个谓词</w:t>
      </w:r>
      <w:bookmarkEnd w:id="265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52" w:name="_____2652"/>
      <w:bookmarkStart w:id="2653" w:name="_2005"/>
      <w:bookmarkEnd w:id="2652"/>
      <w:r>
        <w:rPr>
          <w:rFonts w:eastAsia="Arial" w:ascii="Arial" w:hAnsi="Arial" w:cs="Arial"/>
          <w:sz w:val="24"/>
        </w:rPr>
        <w:t xml:space="preserve">_if版本的算法</w:t>
      </w:r>
      <w:bookmarkEnd w:id="26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54" w:name="_____2654"/>
      <w:bookmarkStart w:id="2655" w:name="_2006"/>
      <w:bookmarkEnd w:id="2654"/>
      <w:r>
        <w:rPr>
          <w:rFonts w:eastAsia="Arial" w:ascii="Arial" w:hAnsi="Arial" w:cs="Arial"/>
          <w:sz w:val="24"/>
        </w:rPr>
        <w:t xml:space="preserve">_copy版本的算法</w:t>
      </w:r>
      <w:bookmarkEnd w:id="26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56" w:name="_____2656"/>
      <w:bookmarkStart w:id="2657" w:name="_2007"/>
      <w:bookmarkEnd w:id="2656"/>
      <w:r>
        <w:rPr>
          <w:rFonts w:eastAsia="Arial" w:ascii="Arial" w:hAnsi="Arial" w:cs="Arial"/>
          <w:sz w:val="24"/>
        </w:rPr>
        <w:t xml:space="preserve">按算法结果放置位置分类</w:t>
      </w:r>
      <w:bookmarkEnd w:id="265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58" w:name="_____2658"/>
      <w:bookmarkStart w:id="2659" w:name="_2008"/>
      <w:bookmarkEnd w:id="2658"/>
      <w:r>
        <w:rPr>
          <w:rFonts w:eastAsia="Arial" w:ascii="Arial" w:hAnsi="Arial" w:cs="Arial"/>
          <w:sz w:val="24"/>
        </w:rPr>
        <w:t xml:space="preserve">就地算法</w:t>
      </w:r>
      <w:bookmarkEnd w:id="265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660" w:name="_____2660"/>
      <w:bookmarkStart w:id="2661" w:name="_2009"/>
      <w:bookmarkEnd w:id="2660"/>
      <w:r>
        <w:rPr>
          <w:rFonts w:eastAsia="Arial" w:ascii="Arial" w:hAnsi="Arial" w:cs="Arial"/>
          <w:sz w:val="24"/>
        </w:rPr>
        <w:t xml:space="preserve">复制算法</w:t>
      </w:r>
      <w:bookmarkEnd w:id="26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62" w:name="_____2662"/>
      <w:bookmarkStart w:id="2663" w:name="_2010"/>
      <w:bookmarkEnd w:id="2662"/>
      <w:r>
        <w:rPr>
          <w:rFonts w:eastAsia="Arial" w:ascii="Arial" w:hAnsi="Arial" w:cs="Arial"/>
          <w:sz w:val="24"/>
        </w:rPr>
        <w:t xml:space="preserve">_copy_if版本的算法</w:t>
      </w:r>
      <w:bookmarkEnd w:id="26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64" w:name="_____2664"/>
      <w:bookmarkStart w:id="2665" w:name="_2012"/>
      <w:bookmarkEnd w:id="2664"/>
      <w:r>
        <w:rPr>
          <w:rFonts w:eastAsia="Arial" w:ascii="Arial" w:hAnsi="Arial" w:cs="Arial"/>
          <w:sz w:val="24"/>
        </w:rPr>
        <w:t xml:space="preserve">例子</w:t>
      </w:r>
      <w:bookmarkEnd w:id="26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666" w:name="_____2666"/>
      <w:bookmarkStart w:id="2667" w:name="_2011"/>
      <w:bookmarkEnd w:id="2666"/>
      <w:r>
        <w:rPr>
          <w:rFonts w:eastAsia="Arial" w:ascii="Arial" w:hAnsi="Arial" w:cs="Arial"/>
          <w:sz w:val="24"/>
        </w:rPr>
        <w:t xml:space="preserve">特定容器算法</w:t>
      </w:r>
      <w:bookmarkEnd w:id="26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68" w:name="_____2668"/>
      <w:bookmarkStart w:id="2669" w:name="_976"/>
      <w:bookmarkEnd w:id="2668"/>
      <w:r>
        <w:rPr>
          <w:rFonts w:eastAsia="Arial" w:ascii="Arial" w:hAnsi="Arial" w:cs="Arial"/>
          <w:sz w:val="24"/>
        </w:rPr>
        <w:t xml:space="preserve">STL函数（泛型算法）和容器方法</w:t>
      </w:r>
      <w:bookmarkEnd w:id="26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70" w:name="_____2670"/>
      <w:bookmarkStart w:id="2671" w:name="_1959"/>
      <w:bookmarkEnd w:id="2670"/>
      <w:r>
        <w:rPr>
          <w:rFonts w:eastAsia="Arial" w:ascii="Arial" w:hAnsi="Arial" w:cs="Arial"/>
          <w:sz w:val="24"/>
        </w:rPr>
        <w:t xml:space="preserve">算法永远不会执行容器的操作</w:t>
      </w:r>
      <w:bookmarkEnd w:id="26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72" w:name="_____2672"/>
      <w:bookmarkStart w:id="2673" w:name="_989"/>
      <w:bookmarkEnd w:id="2672"/>
      <w:r>
        <w:rPr>
          <w:rFonts w:eastAsia="Arial" w:ascii="Arial" w:hAnsi="Arial" w:cs="Arial"/>
          <w:sz w:val="24"/>
        </w:rPr>
        <w:t xml:space="preserve">优先选择容器方法</w:t>
      </w:r>
      <w:bookmarkEnd w:id="26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74" w:name="_____2674"/>
      <w:bookmarkStart w:id="2675" w:name="_990"/>
      <w:bookmarkEnd w:id="2674"/>
      <w:r>
        <w:rPr>
          <w:rFonts w:eastAsia="Arial" w:ascii="Arial" w:hAnsi="Arial" w:cs="Arial"/>
          <w:sz w:val="24"/>
        </w:rPr>
        <w:t xml:space="preserve">对于容器：STL函数更通用，容器方法更合适</w:t>
      </w:r>
      <w:bookmarkEnd w:id="26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676" w:name="_____2676"/>
      <w:bookmarkStart w:id="2677" w:name="_2013"/>
      <w:bookmarkEnd w:id="2676"/>
      <w:r>
        <w:rPr>
          <w:rFonts w:eastAsia="Arial" w:ascii="Arial" w:hAnsi="Arial" w:cs="Arial"/>
          <w:sz w:val="24"/>
        </w:rPr>
        <w:t xml:space="preserve">list和forward_list成员函数版本的算法</w:t>
      </w:r>
      <w:bookmarkEnd w:id="26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678" w:name="_____2678"/>
      <w:bookmarkStart w:id="2679" w:name="_2015"/>
      <w:bookmarkEnd w:id="2678"/>
      <w:r>
        <w:rPr>
          <w:rFonts w:eastAsia="Arial" w:ascii="Arial" w:hAnsi="Arial" w:cs="Arial"/>
          <w:sz w:val="24"/>
        </w:rPr>
        <w:t xml:space="preserve">链表特有算法</w:t>
      </w:r>
      <w:bookmarkEnd w:id="26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80" w:name="_____2680"/>
      <w:bookmarkStart w:id="2681" w:name="_2014"/>
      <w:bookmarkEnd w:id="2680"/>
      <w:r>
        <w:rPr>
          <w:rFonts w:eastAsia="Arial" w:ascii="Arial" w:hAnsi="Arial" w:cs="Arial"/>
          <w:sz w:val="24"/>
        </w:rPr>
        <w:t xml:space="preserve">splice成员</w:t>
      </w:r>
      <w:bookmarkEnd w:id="268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682" w:name="_____2682"/>
      <w:bookmarkStart w:id="2683" w:name="_2016"/>
      <w:bookmarkEnd w:id="2682"/>
      <w:r>
        <w:rPr>
          <w:rFonts w:eastAsia="Arial" w:ascii="Arial" w:hAnsi="Arial" w:cs="Arial"/>
          <w:sz w:val="24"/>
        </w:rPr>
        <w:t xml:space="preserve">链表特有的操作会改变容器</w:t>
      </w:r>
      <w:bookmarkEnd w:id="268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684" w:name="_____2684"/>
      <w:bookmarkStart w:id="2685" w:name="_1067"/>
      <w:bookmarkEnd w:id="2684"/>
      <w:r>
        <w:rPr>
          <w:rFonts w:eastAsia="Arial" w:ascii="Arial" w:hAnsi="Arial" w:cs="Arial"/>
          <w:sz w:val="24"/>
        </w:rPr>
        <w:t xml:space="preserve">string类和STL库全面总结</w:t>
      </w:r>
      <w:bookmarkEnd w:id="26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86" w:name="_____2686"/>
      <w:bookmarkStart w:id="2687" w:name="_915"/>
      <w:bookmarkEnd w:id="2686"/>
      <w:r>
        <w:rPr>
          <w:rFonts w:eastAsia="Arial" w:ascii="Arial" w:hAnsi="Arial" w:cs="Arial"/>
          <w:sz w:val="24"/>
        </w:rPr>
        <w:t xml:space="preserve">附录F 模板类string</w:t>
      </w:r>
      <w:bookmarkEnd w:id="26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88" w:name="_____2688"/>
      <w:bookmarkStart w:id="2689" w:name="_1065"/>
      <w:bookmarkEnd w:id="2688"/>
      <w:r>
        <w:rPr>
          <w:rFonts w:eastAsia="Arial" w:ascii="Arial" w:hAnsi="Arial" w:cs="Arial"/>
          <w:sz w:val="24"/>
        </w:rPr>
        <w:t xml:space="preserve">附录G 标准模板库方法和函数STL</w:t>
      </w:r>
      <w:bookmarkEnd w:id="268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2690" w:name="_____2690"/>
      <w:bookmarkStart w:id="2691" w:name="_322"/>
      <w:bookmarkEnd w:id="2690"/>
      <w:r>
        <w:rPr>
          <w:rFonts w:eastAsia="Arial" w:ascii="Arial" w:hAnsi="Arial" w:cs="Arial"/>
          <w:sz w:val="28"/>
        </w:rPr>
        <w:t xml:space="preserve">面相对象</w:t>
      </w:r>
      <w:bookmarkEnd w:id="269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692" w:name="_____2692"/>
      <w:bookmarkStart w:id="2693" w:name="_522"/>
      <w:bookmarkEnd w:id="2692"/>
      <w:r>
        <w:rPr>
          <w:rFonts w:eastAsia="Arial" w:ascii="Arial" w:hAnsi="Arial" w:cs="Arial"/>
          <w:sz w:val="24"/>
        </w:rPr>
        <w:t xml:space="preserve">对象和类</w:t>
      </w:r>
      <w:bookmarkEnd w:id="26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94" w:name="_____2694"/>
      <w:bookmarkStart w:id="2695" w:name="_1913"/>
      <w:bookmarkEnd w:id="2694"/>
      <w:r>
        <w:rPr>
          <w:rFonts w:eastAsia="Arial" w:ascii="Arial" w:hAnsi="Arial" w:cs="Arial"/>
          <w:sz w:val="24"/>
        </w:rPr>
        <w:t xml:space="preserve">对象是什么</w:t>
      </w:r>
      <w:bookmarkEnd w:id="26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696" w:name="_____2696"/>
      <w:bookmarkStart w:id="2697" w:name="_1912"/>
      <w:bookmarkEnd w:id="2696"/>
      <w:r>
        <w:rPr>
          <w:rFonts w:eastAsia="Arial" w:ascii="Arial" w:hAnsi="Arial" w:cs="Arial"/>
          <w:sz w:val="24"/>
        </w:rPr>
        <w:t xml:space="preserve">类和对象的关系</w:t>
      </w:r>
      <w:bookmarkEnd w:id="26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698" w:name="_____2698"/>
      <w:bookmarkStart w:id="2699" w:name="_523"/>
      <w:bookmarkEnd w:id="2698"/>
      <w:r>
        <w:rPr>
          <w:rFonts w:eastAsia="Arial" w:ascii="Arial" w:hAnsi="Arial" w:cs="Arial"/>
          <w:sz w:val="24"/>
        </w:rPr>
        <w:t xml:space="preserve">过程性编程和面向对象编程</w:t>
      </w:r>
      <w:bookmarkEnd w:id="26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00" w:name="_____2700"/>
      <w:bookmarkStart w:id="2701" w:name="_531"/>
      <w:bookmarkEnd w:id="2700"/>
      <w:r>
        <w:rPr>
          <w:rFonts w:eastAsia="Arial" w:ascii="Arial" w:hAnsi="Arial" w:cs="Arial"/>
          <w:sz w:val="24"/>
        </w:rPr>
        <w:t xml:space="preserve">面相对象编程特性</w:t>
      </w:r>
      <w:bookmarkEnd w:id="270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702" w:name="_____2702"/>
      <w:bookmarkStart w:id="2703" w:name="_1739"/>
      <w:bookmarkEnd w:id="2702"/>
      <w:r>
        <w:rPr>
          <w:rFonts w:eastAsia="Arial" w:ascii="Arial" w:hAnsi="Arial" w:cs="Arial"/>
          <w:sz w:val="24"/>
        </w:rPr>
        <w:t xml:space="preserve">嵌套类</w:t>
      </w:r>
      <w:bookmarkEnd w:id="27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704" w:name="_____2704"/>
      <w:bookmarkStart w:id="2705" w:name="_1740"/>
      <w:bookmarkEnd w:id="2704"/>
      <w:r>
        <w:rPr>
          <w:rFonts w:eastAsia="Arial" w:ascii="Arial" w:hAnsi="Arial" w:cs="Arial"/>
          <w:sz w:val="24"/>
        </w:rPr>
        <w:t xml:space="preserve">嵌套类和访问权限</w:t>
      </w:r>
      <w:bookmarkEnd w:id="27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06" w:name="_____2706"/>
      <w:bookmarkStart w:id="2707" w:name="_1742"/>
      <w:bookmarkEnd w:id="2706"/>
      <w:r>
        <w:rPr>
          <w:rFonts w:eastAsia="Arial" w:ascii="Arial" w:hAnsi="Arial" w:cs="Arial"/>
          <w:sz w:val="24"/>
        </w:rPr>
        <w:t xml:space="preserve">嵌套类作用域</w:t>
      </w:r>
      <w:bookmarkEnd w:id="27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08" w:name="_____2708"/>
      <w:bookmarkStart w:id="2709" w:name="_1743"/>
      <w:bookmarkEnd w:id="2708"/>
      <w:r>
        <w:rPr>
          <w:rFonts w:eastAsia="Arial" w:ascii="Arial" w:hAnsi="Arial" w:cs="Arial"/>
          <w:sz w:val="24"/>
        </w:rPr>
        <w:t xml:space="preserve">访问控制</w:t>
      </w:r>
      <w:bookmarkEnd w:id="27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710" w:name="_____2710"/>
      <w:bookmarkStart w:id="2711" w:name="_1741"/>
      <w:bookmarkEnd w:id="2710"/>
      <w:r>
        <w:rPr>
          <w:rFonts w:eastAsia="Arial" w:ascii="Arial" w:hAnsi="Arial" w:cs="Arial"/>
          <w:sz w:val="24"/>
        </w:rPr>
        <w:t xml:space="preserve">模板中的嵌套</w:t>
      </w:r>
      <w:bookmarkEnd w:id="271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712" w:name="_____2712"/>
      <w:bookmarkStart w:id="2713" w:name="_543"/>
      <w:bookmarkEnd w:id="2712"/>
      <w:r>
        <w:rPr>
          <w:rFonts w:eastAsia="Arial" w:ascii="Arial" w:hAnsi="Arial" w:cs="Arial"/>
          <w:sz w:val="24"/>
        </w:rPr>
        <w:t xml:space="preserve">类和动态内存分配</w:t>
      </w:r>
      <w:bookmarkEnd w:id="27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714" w:name="_____2714"/>
      <w:bookmarkStart w:id="2715" w:name="_574"/>
      <w:bookmarkEnd w:id="2714"/>
      <w:r>
        <w:rPr>
          <w:rFonts w:eastAsia="Arial" w:ascii="Arial" w:hAnsi="Arial" w:cs="Arial"/>
          <w:sz w:val="24"/>
        </w:rPr>
        <w:t xml:space="preserve">动态内存和类</w:t>
      </w:r>
      <w:bookmarkEnd w:id="27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16" w:name="_____2716"/>
      <w:bookmarkStart w:id="2717" w:name="_601"/>
      <w:bookmarkEnd w:id="2716"/>
      <w:r>
        <w:rPr>
          <w:rFonts w:eastAsia="Arial" w:ascii="Arial" w:hAnsi="Arial" w:cs="Arial"/>
          <w:sz w:val="24"/>
        </w:rPr>
        <w:t xml:space="preserve">类的静态成员</w:t>
      </w:r>
      <w:bookmarkEnd w:id="27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18" w:name="_____2718"/>
      <w:bookmarkStart w:id="2719" w:name="_580"/>
      <w:bookmarkEnd w:id="2718"/>
      <w:r>
        <w:rPr>
          <w:rFonts w:eastAsia="Arial" w:ascii="Arial" w:hAnsi="Arial" w:cs="Arial"/>
          <w:sz w:val="24"/>
        </w:rPr>
        <w:t xml:space="preserve">静态成员变量</w:t>
      </w:r>
      <w:bookmarkEnd w:id="27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20" w:name="_____2720"/>
      <w:bookmarkStart w:id="2721" w:name="_581"/>
      <w:bookmarkEnd w:id="2720"/>
      <w:r>
        <w:rPr>
          <w:rFonts w:eastAsia="Arial" w:ascii="Arial" w:hAnsi="Arial" w:cs="Arial"/>
          <w:sz w:val="24"/>
        </w:rPr>
        <w:t xml:space="preserve">关键字static</w:t>
      </w:r>
      <w:bookmarkEnd w:id="27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22" w:name="_____2722"/>
      <w:bookmarkStart w:id="2723" w:name="_582"/>
      <w:bookmarkEnd w:id="2722"/>
      <w:r>
        <w:rPr>
          <w:rFonts w:eastAsia="Arial" w:ascii="Arial" w:hAnsi="Arial" w:cs="Arial"/>
          <w:sz w:val="24"/>
        </w:rPr>
        <w:t xml:space="preserve">整型const、枚举型const静态成员可以在类声明中初始化</w:t>
      </w:r>
      <w:bookmarkEnd w:id="27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24" w:name="_____2724"/>
      <w:bookmarkStart w:id="2725" w:name="_598"/>
      <w:bookmarkEnd w:id="2724"/>
      <w:r>
        <w:rPr>
          <w:rFonts w:eastAsia="Arial" w:ascii="Arial" w:hAnsi="Arial" w:cs="Arial"/>
          <w:sz w:val="24"/>
        </w:rPr>
        <w:t xml:space="preserve">静态类成员函数</w:t>
      </w:r>
      <w:bookmarkEnd w:id="27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26" w:name="_____2726"/>
      <w:bookmarkStart w:id="2727" w:name="_599"/>
      <w:bookmarkEnd w:id="2726"/>
      <w:r>
        <w:rPr>
          <w:rFonts w:eastAsia="Arial" w:ascii="Arial" w:hAnsi="Arial" w:cs="Arial"/>
          <w:sz w:val="24"/>
        </w:rPr>
        <w:t xml:space="preserve">关键字static</w:t>
      </w:r>
      <w:bookmarkEnd w:id="27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28" w:name="_____2728"/>
      <w:bookmarkStart w:id="2729" w:name="_583"/>
      <w:bookmarkEnd w:id="2728"/>
      <w:r>
        <w:rPr>
          <w:rFonts w:eastAsia="Arial" w:ascii="Arial" w:hAnsi="Arial" w:cs="Arial"/>
          <w:sz w:val="24"/>
        </w:rPr>
        <w:t xml:space="preserve">特殊成员函数</w:t>
      </w:r>
      <w:bookmarkEnd w:id="27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30" w:name="_____2730"/>
      <w:bookmarkStart w:id="2731" w:name="_586"/>
      <w:bookmarkEnd w:id="2730"/>
      <w:r>
        <w:rPr>
          <w:rFonts w:eastAsia="Arial" w:ascii="Arial" w:hAnsi="Arial" w:cs="Arial"/>
          <w:sz w:val="24"/>
        </w:rPr>
        <w:t xml:space="preserve">分类</w:t>
      </w:r>
      <w:bookmarkEnd w:id="27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32" w:name="_____2732"/>
      <w:bookmarkStart w:id="2733" w:name="_587"/>
      <w:bookmarkEnd w:id="2732"/>
      <w:r>
        <w:rPr>
          <w:rFonts w:eastAsia="Arial" w:ascii="Arial" w:hAnsi="Arial" w:cs="Arial"/>
          <w:sz w:val="24"/>
        </w:rPr>
        <w:t xml:space="preserve">默认构造函数</w:t>
      </w:r>
      <w:bookmarkEnd w:id="273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34" w:name="_____2734"/>
      <w:bookmarkStart w:id="2735" w:name="_1386"/>
      <w:bookmarkEnd w:id="2734"/>
      <w:r>
        <w:rPr>
          <w:rFonts w:eastAsia="Arial" w:ascii="Arial" w:hAnsi="Arial" w:cs="Arial"/>
          <w:sz w:val="24"/>
        </w:rPr>
        <w:t xml:space="preserve">合成的默认构造函数</w:t>
      </w:r>
      <w:bookmarkEnd w:id="27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36" w:name="_____2736"/>
      <w:bookmarkStart w:id="2737" w:name="_589"/>
      <w:bookmarkEnd w:id="2736"/>
      <w:r>
        <w:rPr>
          <w:rFonts w:eastAsia="Arial" w:ascii="Arial" w:hAnsi="Arial" w:cs="Arial"/>
          <w:sz w:val="24"/>
        </w:rPr>
        <w:t xml:space="preserve">复制构造函数</w:t>
      </w:r>
      <w:bookmarkEnd w:id="27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38" w:name="_____2738"/>
      <w:bookmarkStart w:id="2739" w:name="_735"/>
      <w:bookmarkEnd w:id="2738"/>
      <w:r>
        <w:rPr>
          <w:rFonts w:eastAsia="Arial" w:ascii="Arial" w:hAnsi="Arial" w:cs="Arial"/>
          <w:sz w:val="24"/>
        </w:rPr>
        <w:t xml:space="preserve">合成的复制构造函数</w:t>
      </w:r>
      <w:bookmarkEnd w:id="273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40" w:name="_____2740"/>
      <w:bookmarkStart w:id="2741" w:name="_590"/>
      <w:bookmarkEnd w:id="2740"/>
      <w:r>
        <w:rPr>
          <w:rFonts w:eastAsia="Arial" w:ascii="Arial" w:hAnsi="Arial" w:cs="Arial"/>
          <w:sz w:val="24"/>
        </w:rPr>
        <w:t xml:space="preserve">赋值运算符</w:t>
      </w:r>
      <w:bookmarkEnd w:id="27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42" w:name="_____2742"/>
      <w:bookmarkStart w:id="2743" w:name="_736"/>
      <w:bookmarkEnd w:id="2742"/>
      <w:r>
        <w:rPr>
          <w:rFonts w:eastAsia="Arial" w:ascii="Arial" w:hAnsi="Arial" w:cs="Arial"/>
          <w:sz w:val="24"/>
        </w:rPr>
        <w:t xml:space="preserve">合成的赋值运算符</w:t>
      </w:r>
      <w:bookmarkEnd w:id="27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44" w:name="_____2744"/>
      <w:bookmarkStart w:id="2745" w:name="_738"/>
      <w:bookmarkEnd w:id="2744"/>
      <w:r>
        <w:rPr>
          <w:rFonts w:eastAsia="Arial" w:ascii="Arial" w:hAnsi="Arial" w:cs="Arial"/>
          <w:sz w:val="24"/>
        </w:rPr>
        <w:t xml:space="preserve">重载赋值运算符</w:t>
      </w:r>
      <w:bookmarkEnd w:id="274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46" w:name="_____2746"/>
      <w:bookmarkStart w:id="2747" w:name="_593"/>
      <w:bookmarkEnd w:id="2746"/>
      <w:r>
        <w:rPr>
          <w:rFonts w:eastAsia="Arial" w:ascii="Arial" w:hAnsi="Arial" w:cs="Arial"/>
          <w:sz w:val="24"/>
        </w:rPr>
        <w:t xml:space="preserve">注意</w:t>
      </w:r>
      <w:bookmarkEnd w:id="274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48" w:name="_____2748"/>
      <w:bookmarkStart w:id="2749" w:name="_594"/>
      <w:bookmarkEnd w:id="2748"/>
      <w:r>
        <w:rPr>
          <w:rFonts w:eastAsia="Arial" w:ascii="Arial" w:hAnsi="Arial" w:cs="Arial"/>
          <w:sz w:val="24"/>
        </w:rPr>
        <w:t xml:space="preserve">“浅复制”与“深复制”</w:t>
      </w:r>
      <w:bookmarkEnd w:id="27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50" w:name="_____2750"/>
      <w:bookmarkStart w:id="2751" w:name="_595"/>
      <w:bookmarkEnd w:id="2750"/>
      <w:r>
        <w:rPr>
          <w:rFonts w:eastAsia="Arial" w:ascii="Arial" w:hAnsi="Arial" w:cs="Arial"/>
          <w:sz w:val="24"/>
        </w:rPr>
        <w:t xml:space="preserve">复制与赋值的异同</w:t>
      </w:r>
      <w:bookmarkEnd w:id="275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52" w:name="_____2752"/>
      <w:bookmarkStart w:id="2753" w:name="_737"/>
      <w:bookmarkEnd w:id="2752"/>
      <w:r>
        <w:rPr>
          <w:rFonts w:eastAsia="Arial" w:ascii="Arial" w:hAnsi="Arial" w:cs="Arial"/>
          <w:sz w:val="24"/>
        </w:rPr>
        <w:t xml:space="preserve">连续赋值问题</w:t>
      </w:r>
      <w:bookmarkEnd w:id="27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54" w:name="_____2754"/>
      <w:bookmarkStart w:id="2755" w:name="_588"/>
      <w:bookmarkEnd w:id="2754"/>
      <w:r>
        <w:rPr>
          <w:rFonts w:eastAsia="Arial" w:ascii="Arial" w:hAnsi="Arial" w:cs="Arial"/>
          <w:sz w:val="24"/>
        </w:rPr>
        <w:t xml:space="preserve">析构函数</w:t>
      </w:r>
      <w:bookmarkEnd w:id="27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56" w:name="_____2756"/>
      <w:bookmarkStart w:id="2757" w:name="_1387"/>
      <w:bookmarkEnd w:id="2756"/>
      <w:r>
        <w:rPr>
          <w:rFonts w:eastAsia="Arial" w:ascii="Arial" w:hAnsi="Arial" w:cs="Arial"/>
          <w:sz w:val="24"/>
        </w:rPr>
        <w:t xml:space="preserve">默认的析构函数</w:t>
      </w:r>
      <w:bookmarkEnd w:id="27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58" w:name="_____2758"/>
      <w:bookmarkStart w:id="2759" w:name="_1383"/>
      <w:bookmarkEnd w:id="2758"/>
      <w:r>
        <w:rPr>
          <w:rFonts w:eastAsia="Arial" w:ascii="Arial" w:hAnsi="Arial" w:cs="Arial"/>
          <w:sz w:val="24"/>
        </w:rPr>
        <w:t xml:space="preserve">移动构造函数</w:t>
      </w:r>
      <w:bookmarkEnd w:id="275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60" w:name="_____2760"/>
      <w:bookmarkStart w:id="2761" w:name="_1388"/>
      <w:bookmarkEnd w:id="2760"/>
      <w:r>
        <w:rPr>
          <w:rFonts w:eastAsia="Arial" w:ascii="Arial" w:hAnsi="Arial" w:cs="Arial"/>
          <w:sz w:val="24"/>
        </w:rPr>
        <w:t xml:space="preserve">合成的移动构造函数</w:t>
      </w:r>
      <w:bookmarkEnd w:id="27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62" w:name="_____2762"/>
      <w:bookmarkStart w:id="2763" w:name="_1384"/>
      <w:bookmarkEnd w:id="2762"/>
      <w:r>
        <w:rPr>
          <w:rFonts w:eastAsia="Arial" w:ascii="Arial" w:hAnsi="Arial" w:cs="Arial"/>
          <w:sz w:val="24"/>
        </w:rPr>
        <w:t xml:space="preserve">移动赋值运算符</w:t>
      </w:r>
      <w:bookmarkEnd w:id="276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64" w:name="_____2764"/>
      <w:bookmarkStart w:id="2765" w:name="_1389"/>
      <w:bookmarkEnd w:id="2764"/>
      <w:r>
        <w:rPr>
          <w:rFonts w:eastAsia="Arial" w:ascii="Arial" w:hAnsi="Arial" w:cs="Arial"/>
          <w:sz w:val="24"/>
        </w:rPr>
        <w:t xml:space="preserve">合成的移动赋值运算符</w:t>
      </w:r>
      <w:bookmarkEnd w:id="27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66" w:name="_____2766"/>
      <w:bookmarkStart w:id="2767" w:name="_1392"/>
      <w:bookmarkEnd w:id="2766"/>
      <w:r>
        <w:rPr>
          <w:rFonts w:eastAsia="Arial" w:ascii="Arial" w:hAnsi="Arial" w:cs="Arial"/>
          <w:sz w:val="24"/>
        </w:rPr>
        <w:t xml:space="preserve">注意</w:t>
      </w:r>
      <w:bookmarkEnd w:id="276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68" w:name="_____2768"/>
      <w:bookmarkStart w:id="2769" w:name="_1393"/>
      <w:bookmarkEnd w:id="2768"/>
      <w:r>
        <w:rPr>
          <w:rFonts w:eastAsia="Arial" w:ascii="Arial" w:hAnsi="Arial" w:cs="Arial"/>
          <w:sz w:val="24"/>
        </w:rPr>
        <w:t xml:space="preserve">使用时机</w:t>
      </w:r>
      <w:bookmarkEnd w:id="27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770" w:name="_____2770"/>
      <w:bookmarkStart w:id="2771" w:name="_1390"/>
      <w:bookmarkEnd w:id="2770"/>
      <w:r>
        <w:rPr>
          <w:rFonts w:eastAsia="Arial" w:ascii="Arial" w:hAnsi="Arial" w:cs="Arial"/>
          <w:sz w:val="24"/>
        </w:rPr>
        <w:t xml:space="preserve">注意事项</w:t>
      </w:r>
      <w:bookmarkEnd w:id="27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72" w:name="_____2772"/>
      <w:bookmarkStart w:id="2773" w:name="_1391"/>
      <w:bookmarkEnd w:id="2772"/>
      <w:r>
        <w:rPr>
          <w:rFonts w:eastAsia="Arial" w:ascii="Arial" w:hAnsi="Arial" w:cs="Arial"/>
          <w:sz w:val="24"/>
        </w:rPr>
        <w:t xml:space="preserve">编译器自动提供的函数</w:t>
      </w:r>
      <w:bookmarkEnd w:id="277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74" w:name="_____2774"/>
      <w:bookmarkStart w:id="2775" w:name="_591"/>
      <w:bookmarkEnd w:id="2774"/>
      <w:r>
        <w:rPr>
          <w:rFonts w:eastAsia="Arial" w:ascii="Arial" w:hAnsi="Arial" w:cs="Arial"/>
          <w:sz w:val="24"/>
        </w:rPr>
        <w:t xml:space="preserve">自动定义</w:t>
      </w:r>
      <w:bookmarkEnd w:id="277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776" w:name="_____2776"/>
      <w:bookmarkStart w:id="2777" w:name="_592"/>
      <w:bookmarkEnd w:id="2776"/>
      <w:r>
        <w:rPr>
          <w:rFonts w:eastAsia="Arial" w:ascii="Arial" w:hAnsi="Arial" w:cs="Arial"/>
          <w:sz w:val="24"/>
        </w:rPr>
        <w:t xml:space="preserve">存在隐患</w:t>
      </w:r>
      <w:bookmarkEnd w:id="27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78" w:name="_____2778"/>
      <w:bookmarkStart w:id="2779" w:name="_602"/>
      <w:bookmarkEnd w:id="2778"/>
      <w:r>
        <w:rPr>
          <w:rFonts w:eastAsia="Arial" w:ascii="Arial" w:hAnsi="Arial" w:cs="Arial"/>
          <w:sz w:val="24"/>
        </w:rPr>
        <w:t xml:space="preserve">显式自定义</w:t>
      </w:r>
      <w:bookmarkEnd w:id="27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780" w:name="_____2780"/>
      <w:bookmarkStart w:id="2781" w:name="_603"/>
      <w:bookmarkEnd w:id="2780"/>
      <w:r>
        <w:rPr>
          <w:rFonts w:eastAsia="Arial" w:ascii="Arial" w:hAnsi="Arial" w:cs="Arial"/>
          <w:sz w:val="24"/>
        </w:rPr>
        <w:t xml:space="preserve">解决隐患</w:t>
      </w:r>
      <w:bookmarkEnd w:id="27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782" w:name="_____2782"/>
      <w:bookmarkStart w:id="2783" w:name="_1394"/>
      <w:bookmarkEnd w:id="2782"/>
      <w:r>
        <w:rPr>
          <w:rFonts w:eastAsia="Arial" w:ascii="Arial" w:hAnsi="Arial" w:cs="Arial"/>
          <w:sz w:val="24"/>
        </w:rPr>
        <w:t xml:space="preserve">启用和禁用成员函数</w:t>
      </w:r>
      <w:bookmarkEnd w:id="27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84" w:name="_____2784"/>
      <w:bookmarkStart w:id="2785" w:name="_1395"/>
      <w:bookmarkEnd w:id="2784"/>
      <w:r>
        <w:rPr>
          <w:rFonts w:eastAsia="Arial" w:ascii="Arial" w:hAnsi="Arial" w:cs="Arial"/>
          <w:sz w:val="24"/>
        </w:rPr>
        <w:t xml:space="preserve">启用默认的方法</w:t>
      </w:r>
      <w:bookmarkEnd w:id="278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786" w:name="_____2786"/>
      <w:bookmarkStart w:id="2787" w:name="_1396"/>
      <w:bookmarkEnd w:id="2786"/>
      <w:r>
        <w:rPr>
          <w:rFonts w:eastAsia="Arial" w:ascii="Arial" w:hAnsi="Arial" w:cs="Arial"/>
          <w:sz w:val="24"/>
        </w:rPr>
        <w:t xml:space="preserve">关键字default</w:t>
      </w:r>
      <w:bookmarkEnd w:id="278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788" w:name="_____2788"/>
      <w:bookmarkStart w:id="2789" w:name="_626"/>
      <w:bookmarkEnd w:id="2788"/>
      <w:r>
        <w:rPr>
          <w:rFonts w:eastAsia="Arial" w:ascii="Arial" w:hAnsi="Arial" w:cs="Arial"/>
          <w:sz w:val="24"/>
        </w:rPr>
        <w:t xml:space="preserve">禁用方法</w:t>
      </w:r>
      <w:bookmarkEnd w:id="278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790" w:name="_____2790"/>
      <w:bookmarkStart w:id="2791" w:name="_627"/>
      <w:bookmarkEnd w:id="2790"/>
      <w:r>
        <w:rPr>
          <w:rFonts w:eastAsia="Arial" w:ascii="Arial" w:hAnsi="Arial" w:cs="Arial"/>
          <w:sz w:val="24"/>
        </w:rPr>
        <w:t xml:space="preserve">关键字delete</w:t>
      </w:r>
      <w:bookmarkEnd w:id="279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2792" w:name="_____2792"/>
      <w:bookmarkStart w:id="2793" w:name="_625"/>
      <w:bookmarkEnd w:id="2792"/>
      <w:r>
        <w:rPr>
          <w:rFonts w:eastAsia="Arial" w:ascii="Arial" w:hAnsi="Arial" w:cs="Arial"/>
          <w:sz w:val="24"/>
        </w:rPr>
        <w:t xml:space="preserve">伪私有方法</w:t>
      </w:r>
      <w:bookmarkEnd w:id="27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794" w:name="_____2794"/>
      <w:bookmarkStart w:id="2795" w:name="_575"/>
      <w:bookmarkEnd w:id="2794"/>
      <w:r>
        <w:rPr>
          <w:rFonts w:eastAsia="Arial" w:ascii="Arial" w:hAnsi="Arial" w:cs="Arial"/>
          <w:sz w:val="24"/>
        </w:rPr>
        <w:t xml:space="preserve">改进后的新String类</w:t>
      </w:r>
      <w:bookmarkEnd w:id="27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796" w:name="_____2796"/>
      <w:bookmarkStart w:id="2797" w:name="_577"/>
      <w:bookmarkEnd w:id="2796"/>
      <w:r>
        <w:rPr>
          <w:rFonts w:eastAsia="Arial" w:ascii="Arial" w:hAnsi="Arial" w:cs="Arial"/>
          <w:sz w:val="24"/>
        </w:rPr>
        <w:t xml:space="preserve">在构造函数中使用new时的注意事项</w:t>
      </w:r>
      <w:bookmarkEnd w:id="27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798" w:name="_____2798"/>
      <w:bookmarkStart w:id="2799" w:name="_609"/>
      <w:bookmarkEnd w:id="2798"/>
      <w:r>
        <w:rPr>
          <w:rFonts w:eastAsia="Arial" w:ascii="Arial" w:hAnsi="Arial" w:cs="Arial"/>
          <w:sz w:val="24"/>
        </w:rPr>
        <w:t xml:space="preserve">使用new时的推荐做法</w:t>
      </w:r>
      <w:bookmarkEnd w:id="27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00" w:name="_____2800"/>
      <w:bookmarkStart w:id="2801" w:name="_605"/>
      <w:bookmarkEnd w:id="2800"/>
      <w:r>
        <w:rPr>
          <w:rFonts w:eastAsia="Arial" w:ascii="Arial" w:hAnsi="Arial" w:cs="Arial"/>
          <w:sz w:val="24"/>
        </w:rPr>
        <w:t xml:space="preserve">new的三个“统一”</w:t>
      </w:r>
      <w:bookmarkEnd w:id="28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02" w:name="_____2802"/>
      <w:bookmarkStart w:id="2803" w:name="_606"/>
      <w:bookmarkEnd w:id="2802"/>
      <w:r>
        <w:rPr>
          <w:rFonts w:eastAsia="Arial" w:ascii="Arial" w:hAnsi="Arial" w:cs="Arial"/>
          <w:sz w:val="24"/>
        </w:rPr>
        <w:t xml:space="preserve">空指针：NULL、0、nullptr</w:t>
      </w:r>
      <w:bookmarkEnd w:id="28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04" w:name="_____2804"/>
      <w:bookmarkStart w:id="2805" w:name="_607"/>
      <w:bookmarkEnd w:id="2804"/>
      <w:r>
        <w:rPr>
          <w:rFonts w:eastAsia="Arial" w:ascii="Arial" w:hAnsi="Arial" w:cs="Arial"/>
          <w:sz w:val="24"/>
        </w:rPr>
        <w:t xml:space="preserve">应当定义一个复制构造函数</w:t>
      </w:r>
      <w:bookmarkEnd w:id="28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06" w:name="_____2806"/>
      <w:bookmarkStart w:id="2807" w:name="_608"/>
      <w:bookmarkEnd w:id="2806"/>
      <w:r>
        <w:rPr>
          <w:rFonts w:eastAsia="Arial" w:ascii="Arial" w:hAnsi="Arial" w:cs="Arial"/>
          <w:sz w:val="24"/>
        </w:rPr>
        <w:t xml:space="preserve">应当定义一个赋值运算符</w:t>
      </w:r>
      <w:bookmarkEnd w:id="28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08" w:name="_____2808"/>
      <w:bookmarkStart w:id="2809" w:name="_610"/>
      <w:bookmarkEnd w:id="2808"/>
      <w:r>
        <w:rPr>
          <w:rFonts w:eastAsia="Arial" w:ascii="Arial" w:hAnsi="Arial" w:cs="Arial"/>
          <w:sz w:val="24"/>
        </w:rPr>
        <w:t xml:space="preserve">包含类成员的类的逐成员复制</w:t>
      </w:r>
      <w:bookmarkEnd w:id="28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10" w:name="_____2810"/>
      <w:bookmarkStart w:id="2811" w:name="_576"/>
      <w:bookmarkEnd w:id="2810"/>
      <w:r>
        <w:rPr>
          <w:rFonts w:eastAsia="Arial" w:ascii="Arial" w:hAnsi="Arial" w:cs="Arial"/>
          <w:sz w:val="24"/>
        </w:rPr>
        <w:t xml:space="preserve">有关返回对象的说明</w:t>
      </w:r>
      <w:bookmarkEnd w:id="28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12" w:name="_____2812"/>
      <w:bookmarkStart w:id="2813" w:name="_611"/>
      <w:bookmarkEnd w:id="2812"/>
      <w:r>
        <w:rPr>
          <w:rFonts w:eastAsia="Arial" w:ascii="Arial" w:hAnsi="Arial" w:cs="Arial"/>
          <w:sz w:val="24"/>
        </w:rPr>
        <w:t xml:space="preserve">返回指向const对象的引用</w:t>
      </w:r>
      <w:bookmarkEnd w:id="28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14" w:name="_____2814"/>
      <w:bookmarkStart w:id="2815" w:name="_612"/>
      <w:bookmarkEnd w:id="2814"/>
      <w:r>
        <w:rPr>
          <w:rFonts w:eastAsia="Arial" w:ascii="Arial" w:hAnsi="Arial" w:cs="Arial"/>
          <w:sz w:val="24"/>
        </w:rPr>
        <w:t xml:space="preserve">返回指向非const对象的引用</w:t>
      </w:r>
      <w:bookmarkEnd w:id="28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16" w:name="_____2816"/>
      <w:bookmarkStart w:id="2817" w:name="_614"/>
      <w:bookmarkEnd w:id="2816"/>
      <w:r>
        <w:rPr>
          <w:rFonts w:eastAsia="Arial" w:ascii="Arial" w:hAnsi="Arial" w:cs="Arial"/>
          <w:sz w:val="24"/>
        </w:rPr>
        <w:t xml:space="preserve">返回对象</w:t>
      </w:r>
      <w:bookmarkEnd w:id="28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18" w:name="_____2818"/>
      <w:bookmarkStart w:id="2819" w:name="_613"/>
      <w:bookmarkEnd w:id="2818"/>
      <w:r>
        <w:rPr>
          <w:rFonts w:eastAsia="Arial" w:ascii="Arial" w:hAnsi="Arial" w:cs="Arial"/>
          <w:sz w:val="24"/>
        </w:rPr>
        <w:t xml:space="preserve">返回const对象</w:t>
      </w:r>
      <w:bookmarkEnd w:id="28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20" w:name="_____2820"/>
      <w:bookmarkStart w:id="2821" w:name="_615"/>
      <w:bookmarkEnd w:id="2820"/>
      <w:r>
        <w:rPr>
          <w:rFonts w:eastAsia="Arial" w:ascii="Arial" w:hAnsi="Arial" w:cs="Arial"/>
          <w:sz w:val="24"/>
        </w:rPr>
        <w:t xml:space="preserve">规律</w:t>
      </w:r>
      <w:bookmarkEnd w:id="28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22" w:name="_____2822"/>
      <w:bookmarkStart w:id="2823" w:name="_578"/>
      <w:bookmarkEnd w:id="2822"/>
      <w:r>
        <w:rPr>
          <w:rFonts w:eastAsia="Arial" w:ascii="Arial" w:hAnsi="Arial" w:cs="Arial"/>
          <w:sz w:val="24"/>
        </w:rPr>
        <w:t xml:space="preserve">使用指向对象的指针</w:t>
      </w:r>
      <w:bookmarkEnd w:id="28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24" w:name="_____2824"/>
      <w:bookmarkStart w:id="2825" w:name="_616"/>
      <w:bookmarkEnd w:id="2824"/>
      <w:r>
        <w:rPr>
          <w:rFonts w:eastAsia="Arial" w:ascii="Arial" w:hAnsi="Arial" w:cs="Arial"/>
          <w:sz w:val="24"/>
        </w:rPr>
        <w:t xml:space="preserve">析构函数调用时机</w:t>
      </w:r>
      <w:bookmarkEnd w:id="28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26" w:name="_____2826"/>
      <w:bookmarkStart w:id="2827" w:name="_617"/>
      <w:bookmarkEnd w:id="2826"/>
      <w:r>
        <w:rPr>
          <w:rFonts w:eastAsia="Arial" w:ascii="Arial" w:hAnsi="Arial" w:cs="Arial"/>
          <w:sz w:val="24"/>
        </w:rPr>
        <w:t xml:space="preserve">自动变量</w:t>
      </w:r>
      <w:bookmarkEnd w:id="28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28" w:name="_____2828"/>
      <w:bookmarkStart w:id="2829" w:name="_618"/>
      <w:bookmarkEnd w:id="2828"/>
      <w:r>
        <w:rPr>
          <w:rFonts w:eastAsia="Arial" w:ascii="Arial" w:hAnsi="Arial" w:cs="Arial"/>
          <w:sz w:val="24"/>
        </w:rPr>
        <w:t xml:space="preserve">静态变量</w:t>
      </w:r>
      <w:bookmarkEnd w:id="28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30" w:name="_____2830"/>
      <w:bookmarkStart w:id="2831" w:name="_619"/>
      <w:bookmarkEnd w:id="2830"/>
      <w:r>
        <w:rPr>
          <w:rFonts w:eastAsia="Arial" w:ascii="Arial" w:hAnsi="Arial" w:cs="Arial"/>
          <w:sz w:val="24"/>
        </w:rPr>
        <w:t xml:space="preserve">动态变量</w:t>
      </w:r>
      <w:bookmarkEnd w:id="28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32" w:name="_____2832"/>
      <w:bookmarkStart w:id="2833" w:name="_620"/>
      <w:bookmarkEnd w:id="2832"/>
      <w:r>
        <w:rPr>
          <w:rFonts w:eastAsia="Arial" w:ascii="Arial" w:hAnsi="Arial" w:cs="Arial"/>
          <w:sz w:val="24"/>
        </w:rPr>
        <w:t xml:space="preserve">指针和对象小结</w:t>
      </w:r>
      <w:bookmarkEnd w:id="28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34" w:name="_____2834"/>
      <w:bookmarkStart w:id="2835" w:name="_621"/>
      <w:bookmarkEnd w:id="2834"/>
      <w:r>
        <w:rPr>
          <w:rFonts w:eastAsia="Arial" w:ascii="Arial" w:hAnsi="Arial" w:cs="Arial"/>
          <w:sz w:val="24"/>
        </w:rPr>
        <w:t xml:space="preserve">指针和对象</w:t>
      </w:r>
      <w:bookmarkEnd w:id="28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36" w:name="_____2836"/>
      <w:bookmarkStart w:id="2837" w:name="_622"/>
      <w:bookmarkEnd w:id="2836"/>
      <w:r>
        <w:rPr>
          <w:rFonts w:eastAsia="Arial" w:ascii="Arial" w:hAnsi="Arial" w:cs="Arial"/>
          <w:sz w:val="24"/>
        </w:rPr>
        <w:t xml:space="preserve">使用new创建对象具体步骤</w:t>
      </w:r>
      <w:bookmarkEnd w:id="28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38" w:name="_____2838"/>
      <w:bookmarkStart w:id="2839" w:name="_623"/>
      <w:bookmarkEnd w:id="2838"/>
      <w:r>
        <w:rPr>
          <w:rFonts w:eastAsia="Arial" w:ascii="Arial" w:hAnsi="Arial" w:cs="Arial"/>
          <w:sz w:val="24"/>
        </w:rPr>
        <w:t xml:space="preserve">模拟队列</w:t>
      </w:r>
      <w:bookmarkEnd w:id="28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40" w:name="_____2840"/>
      <w:bookmarkStart w:id="2841" w:name="_624"/>
      <w:bookmarkEnd w:id="2840"/>
      <w:r>
        <w:rPr>
          <w:rFonts w:eastAsia="Arial" w:ascii="Arial" w:hAnsi="Arial" w:cs="Arial"/>
          <w:sz w:val="24"/>
        </w:rPr>
        <w:t xml:space="preserve">嵌套结构和类</w:t>
      </w:r>
      <w:bookmarkEnd w:id="284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2842" w:name="_____2842"/>
      <w:bookmarkStart w:id="2843" w:name="_544"/>
      <w:bookmarkEnd w:id="2842"/>
      <w:r>
        <w:rPr>
          <w:rFonts w:eastAsia="Arial" w:ascii="Arial" w:hAnsi="Arial" w:cs="Arial"/>
          <w:sz w:val="24"/>
        </w:rPr>
        <w:t xml:space="preserve">类继承</w:t>
      </w:r>
      <w:bookmarkEnd w:id="28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44" w:name="_____2844"/>
      <w:bookmarkStart w:id="2845" w:name="_628"/>
      <w:bookmarkEnd w:id="2844"/>
      <w:r>
        <w:rPr>
          <w:rFonts w:eastAsia="Arial" w:ascii="Arial" w:hAnsi="Arial" w:cs="Arial"/>
          <w:sz w:val="24"/>
        </w:rPr>
        <w:t xml:space="preserve">一个简单的基类</w:t>
      </w:r>
      <w:bookmarkEnd w:id="28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46" w:name="_____2846"/>
      <w:bookmarkStart w:id="2847" w:name="_636"/>
      <w:bookmarkEnd w:id="2846"/>
      <w:r>
        <w:rPr>
          <w:rFonts w:eastAsia="Arial" w:ascii="Arial" w:hAnsi="Arial" w:cs="Arial"/>
          <w:sz w:val="24"/>
        </w:rPr>
        <w:t xml:space="preserve">派生一个类</w:t>
      </w:r>
      <w:bookmarkEnd w:id="28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48" w:name="_____2848"/>
      <w:bookmarkStart w:id="2849" w:name="_637"/>
      <w:bookmarkEnd w:id="2848"/>
      <w:r>
        <w:rPr>
          <w:rFonts w:eastAsia="Arial" w:ascii="Arial" w:hAnsi="Arial" w:cs="Arial"/>
          <w:sz w:val="24"/>
        </w:rPr>
        <w:t xml:space="preserve">继承的内容</w:t>
      </w:r>
      <w:bookmarkEnd w:id="284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50" w:name="_____2850"/>
      <w:bookmarkStart w:id="2851" w:name="_734"/>
      <w:bookmarkEnd w:id="2850"/>
      <w:r>
        <w:rPr>
          <w:rFonts w:eastAsia="Arial" w:ascii="Arial" w:hAnsi="Arial" w:cs="Arial"/>
          <w:sz w:val="24"/>
        </w:rPr>
        <w:t xml:space="preserve">不能继承的内容</w:t>
      </w:r>
      <w:bookmarkEnd w:id="28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52" w:name="_____2852"/>
      <w:bookmarkStart w:id="2853" w:name="_638"/>
      <w:bookmarkEnd w:id="2852"/>
      <w:r>
        <w:rPr>
          <w:rFonts w:eastAsia="Arial" w:ascii="Arial" w:hAnsi="Arial" w:cs="Arial"/>
          <w:sz w:val="24"/>
        </w:rPr>
        <w:t xml:space="preserve">需要增添的内容</w:t>
      </w:r>
      <w:bookmarkEnd w:id="28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54" w:name="_____2854"/>
      <w:bookmarkStart w:id="2855" w:name="_639"/>
      <w:bookmarkEnd w:id="2854"/>
      <w:r>
        <w:rPr>
          <w:rFonts w:eastAsia="Arial" w:ascii="Arial" w:hAnsi="Arial" w:cs="Arial"/>
          <w:sz w:val="24"/>
        </w:rPr>
        <w:t xml:space="preserve">构造函数</w:t>
      </w:r>
      <w:bookmarkEnd w:id="28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56" w:name="_____2856"/>
      <w:bookmarkStart w:id="2857" w:name="_742"/>
      <w:bookmarkEnd w:id="2856"/>
      <w:r>
        <w:rPr>
          <w:rFonts w:eastAsia="Arial" w:ascii="Arial" w:hAnsi="Arial" w:cs="Arial"/>
          <w:sz w:val="24"/>
        </w:rPr>
        <w:t xml:space="preserve">calss 派生类名: 访问控制符 基类名</w:t>
      </w:r>
      <w:bookmarkEnd w:id="28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58" w:name="_____2858"/>
      <w:bookmarkStart w:id="2859" w:name="_743"/>
      <w:bookmarkEnd w:id="2858"/>
      <w:r>
        <w:rPr>
          <w:rFonts w:eastAsia="Arial" w:ascii="Arial" w:hAnsi="Arial" w:cs="Arial"/>
          <w:sz w:val="24"/>
        </w:rPr>
        <w:t xml:space="preserve">派生类构造函数</w:t>
      </w:r>
      <w:bookmarkEnd w:id="28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60" w:name="_____2860"/>
      <w:bookmarkStart w:id="2861" w:name="_744"/>
      <w:bookmarkEnd w:id="2860"/>
      <w:r>
        <w:rPr>
          <w:rFonts w:eastAsia="Arial" w:ascii="Arial" w:hAnsi="Arial" w:cs="Arial"/>
          <w:sz w:val="24"/>
        </w:rPr>
        <w:t xml:space="preserve">访问权限的考虑</w:t>
      </w:r>
      <w:bookmarkEnd w:id="286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62" w:name="_____2862"/>
      <w:bookmarkStart w:id="2863" w:name="_768"/>
      <w:bookmarkEnd w:id="2862"/>
      <w:r>
        <w:rPr>
          <w:rFonts w:eastAsia="Arial" w:ascii="Arial" w:hAnsi="Arial" w:cs="Arial"/>
          <w:sz w:val="24"/>
        </w:rPr>
        <w:t xml:space="preserve">派生类不能直接访问基类的私有成员</w:t>
      </w:r>
      <w:bookmarkEnd w:id="28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64" w:name="_____2864"/>
      <w:bookmarkStart w:id="2865" w:name="_745"/>
      <w:bookmarkEnd w:id="2864"/>
      <w:r>
        <w:rPr>
          <w:rFonts w:eastAsia="Arial" w:ascii="Arial" w:hAnsi="Arial" w:cs="Arial"/>
          <w:sz w:val="24"/>
        </w:rPr>
        <w:t xml:space="preserve">是否使用初始化列表</w:t>
      </w:r>
      <w:bookmarkEnd w:id="28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66" w:name="_____2866"/>
      <w:bookmarkStart w:id="2867" w:name="_747"/>
      <w:bookmarkEnd w:id="2866"/>
      <w:r>
        <w:rPr>
          <w:rFonts w:eastAsia="Arial" w:ascii="Arial" w:hAnsi="Arial" w:cs="Arial"/>
          <w:sz w:val="24"/>
        </w:rPr>
        <w:t xml:space="preserve">使用基类默认构造函数</w:t>
      </w:r>
      <w:bookmarkEnd w:id="28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68" w:name="_____2868"/>
      <w:bookmarkStart w:id="2869" w:name="_746"/>
      <w:bookmarkEnd w:id="2868"/>
      <w:r>
        <w:rPr>
          <w:rFonts w:eastAsia="Arial" w:ascii="Arial" w:hAnsi="Arial" w:cs="Arial"/>
          <w:sz w:val="24"/>
        </w:rPr>
        <w:t xml:space="preserve">显式调用基类构造函数</w:t>
      </w:r>
      <w:bookmarkEnd w:id="28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70" w:name="_____2870"/>
      <w:bookmarkStart w:id="2871" w:name="_640"/>
      <w:bookmarkEnd w:id="2870"/>
      <w:r>
        <w:rPr>
          <w:rFonts w:eastAsia="Arial" w:ascii="Arial" w:hAnsi="Arial" w:cs="Arial"/>
          <w:sz w:val="24"/>
        </w:rPr>
        <w:t xml:space="preserve">派生类和基类之间的特殊关系</w:t>
      </w:r>
      <w:bookmarkEnd w:id="28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872" w:name="_____2872"/>
      <w:bookmarkStart w:id="2873" w:name="_629"/>
      <w:bookmarkEnd w:id="2872"/>
      <w:r>
        <w:rPr>
          <w:rFonts w:eastAsia="Arial" w:ascii="Arial" w:hAnsi="Arial" w:cs="Arial"/>
          <w:sz w:val="24"/>
        </w:rPr>
        <w:t xml:space="preserve">继承：is-a关系</w:t>
      </w:r>
      <w:bookmarkEnd w:id="28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74" w:name="_____2874"/>
      <w:bookmarkStart w:id="2875" w:name="_641"/>
      <w:bookmarkEnd w:id="2874"/>
      <w:r>
        <w:rPr>
          <w:rFonts w:eastAsia="Arial" w:ascii="Arial" w:hAnsi="Arial" w:cs="Arial"/>
          <w:sz w:val="24"/>
        </w:rPr>
        <w:t xml:space="preserve">继承方式分类</w:t>
      </w:r>
      <w:bookmarkEnd w:id="28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76" w:name="_____2876"/>
      <w:bookmarkStart w:id="2877" w:name="_642"/>
      <w:bookmarkEnd w:id="2876"/>
      <w:r>
        <w:rPr>
          <w:rFonts w:eastAsia="Arial" w:ascii="Arial" w:hAnsi="Arial" w:cs="Arial"/>
          <w:sz w:val="24"/>
        </w:rPr>
        <w:t xml:space="preserve">公有继承</w:t>
      </w:r>
      <w:bookmarkEnd w:id="28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78" w:name="_____2878"/>
      <w:bookmarkStart w:id="2879" w:name="_651"/>
      <w:bookmarkEnd w:id="2878"/>
      <w:r>
        <w:rPr>
          <w:rFonts w:eastAsia="Arial" w:ascii="Arial" w:hAnsi="Arial" w:cs="Arial"/>
          <w:sz w:val="24"/>
        </w:rPr>
        <w:t xml:space="preserve">能建立</w:t>
      </w:r>
      <w:bookmarkEnd w:id="287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0" w:name="_____2880"/>
      <w:bookmarkStart w:id="2881" w:name="_652"/>
      <w:bookmarkEnd w:id="2880"/>
      <w:r>
        <w:rPr>
          <w:rFonts w:eastAsia="Arial" w:ascii="Arial" w:hAnsi="Arial" w:cs="Arial"/>
          <w:sz w:val="24"/>
        </w:rPr>
        <w:t xml:space="preserve">is-a</w:t>
      </w:r>
      <w:bookmarkEnd w:id="288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2" w:name="_____2882"/>
      <w:bookmarkStart w:id="2883" w:name="_657"/>
      <w:bookmarkEnd w:id="2882"/>
      <w:r>
        <w:rPr>
          <w:rFonts w:eastAsia="Arial" w:ascii="Arial" w:hAnsi="Arial" w:cs="Arial"/>
          <w:sz w:val="24"/>
        </w:rPr>
        <w:t xml:space="preserve">has-a</w:t>
      </w:r>
      <w:bookmarkEnd w:id="288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4" w:name="_____2884"/>
      <w:bookmarkStart w:id="2885" w:name="_653"/>
      <w:bookmarkEnd w:id="2884"/>
      <w:r>
        <w:rPr>
          <w:rFonts w:eastAsia="Arial" w:ascii="Arial" w:hAnsi="Arial" w:cs="Arial"/>
          <w:sz w:val="24"/>
        </w:rPr>
        <w:t xml:space="preserve">is-implement-as-a</w:t>
      </w:r>
      <w:bookmarkEnd w:id="288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6" w:name="_____2886"/>
      <w:bookmarkStart w:id="2887" w:name="_654"/>
      <w:bookmarkEnd w:id="2886"/>
      <w:r>
        <w:rPr>
          <w:rFonts w:eastAsia="Arial" w:ascii="Arial" w:hAnsi="Arial" w:cs="Arial"/>
          <w:sz w:val="24"/>
        </w:rPr>
        <w:t xml:space="preserve">uses-a</w:t>
      </w:r>
      <w:bookmarkEnd w:id="288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88" w:name="_____2888"/>
      <w:bookmarkStart w:id="2889" w:name="_658"/>
      <w:bookmarkEnd w:id="2888"/>
      <w:r>
        <w:rPr>
          <w:rFonts w:eastAsia="Arial" w:ascii="Arial" w:hAnsi="Arial" w:cs="Arial"/>
          <w:sz w:val="24"/>
        </w:rPr>
        <w:t xml:space="preserve">导致问题</w:t>
      </w:r>
      <w:bookmarkEnd w:id="288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890" w:name="_____2890"/>
      <w:bookmarkStart w:id="2891" w:name="_655"/>
      <w:bookmarkEnd w:id="2890"/>
      <w:r>
        <w:rPr>
          <w:rFonts w:eastAsia="Arial" w:ascii="Arial" w:hAnsi="Arial" w:cs="Arial"/>
          <w:sz w:val="24"/>
        </w:rPr>
        <w:t xml:space="preserve">不能建立</w:t>
      </w:r>
      <w:bookmarkEnd w:id="289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892" w:name="_____2892"/>
      <w:bookmarkStart w:id="2893" w:name="_656"/>
      <w:bookmarkEnd w:id="2892"/>
      <w:r>
        <w:rPr>
          <w:rFonts w:eastAsia="Arial" w:ascii="Arial" w:hAnsi="Arial" w:cs="Arial"/>
          <w:sz w:val="24"/>
        </w:rPr>
        <w:t xml:space="preserve">is-like-a</w:t>
      </w:r>
      <w:bookmarkEnd w:id="2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94" w:name="_____2894"/>
      <w:bookmarkStart w:id="2895" w:name="_643"/>
      <w:bookmarkEnd w:id="2894"/>
      <w:r>
        <w:rPr>
          <w:rFonts w:eastAsia="Arial" w:ascii="Arial" w:hAnsi="Arial" w:cs="Arial"/>
          <w:sz w:val="24"/>
        </w:rPr>
        <w:t xml:space="preserve">保护继承</w:t>
      </w:r>
      <w:bookmarkEnd w:id="28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896" w:name="_____2896"/>
      <w:bookmarkStart w:id="2897" w:name="_644"/>
      <w:bookmarkEnd w:id="2896"/>
      <w:r>
        <w:rPr>
          <w:rFonts w:eastAsia="Arial" w:ascii="Arial" w:hAnsi="Arial" w:cs="Arial"/>
          <w:sz w:val="24"/>
        </w:rPr>
        <w:t xml:space="preserve">私有继承</w:t>
      </w:r>
      <w:bookmarkEnd w:id="28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898" w:name="_____2898"/>
      <w:bookmarkStart w:id="2899" w:name="_645"/>
      <w:bookmarkEnd w:id="2898"/>
      <w:r>
        <w:rPr>
          <w:rFonts w:eastAsia="Arial" w:ascii="Arial" w:hAnsi="Arial" w:cs="Arial"/>
          <w:sz w:val="24"/>
        </w:rPr>
        <w:t xml:space="preserve">类之间关系分类</w:t>
      </w:r>
      <w:bookmarkEnd w:id="28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00" w:name="_____2900"/>
      <w:bookmarkStart w:id="2901" w:name="_646"/>
      <w:bookmarkEnd w:id="2900"/>
      <w:r>
        <w:rPr>
          <w:rFonts w:eastAsia="Arial" w:ascii="Arial" w:hAnsi="Arial" w:cs="Arial"/>
          <w:sz w:val="24"/>
        </w:rPr>
        <w:t xml:space="preserve">is-a</w:t>
      </w:r>
      <w:bookmarkEnd w:id="29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02" w:name="_____2902"/>
      <w:bookmarkStart w:id="2903" w:name="_663"/>
      <w:bookmarkEnd w:id="2902"/>
      <w:r>
        <w:rPr>
          <w:rFonts w:eastAsia="Arial" w:ascii="Arial" w:hAnsi="Arial" w:cs="Arial"/>
          <w:sz w:val="24"/>
        </w:rPr>
        <w:t xml:space="preserve">使用公有继承来处理</w:t>
      </w:r>
      <w:bookmarkEnd w:id="290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04" w:name="_____2904"/>
      <w:bookmarkStart w:id="2905" w:name="_718"/>
      <w:bookmarkEnd w:id="2904"/>
      <w:r>
        <w:rPr>
          <w:rFonts w:eastAsia="Arial" w:ascii="Arial" w:hAnsi="Arial" w:cs="Arial"/>
          <w:sz w:val="24"/>
        </w:rPr>
        <w:t xml:space="preserve">is-a关系的进一步抽象</w:t>
      </w:r>
      <w:bookmarkEnd w:id="29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06" w:name="_____2906"/>
      <w:bookmarkStart w:id="2907" w:name="_650"/>
      <w:bookmarkEnd w:id="2906"/>
      <w:r>
        <w:rPr>
          <w:rFonts w:eastAsia="Arial" w:ascii="Arial" w:hAnsi="Arial" w:cs="Arial"/>
          <w:sz w:val="24"/>
        </w:rPr>
        <w:t xml:space="preserve">has-a</w:t>
      </w:r>
      <w:bookmarkEnd w:id="29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08" w:name="_____2908"/>
      <w:bookmarkStart w:id="2909" w:name="_662"/>
      <w:bookmarkEnd w:id="2908"/>
      <w:r>
        <w:rPr>
          <w:rFonts w:eastAsia="Arial" w:ascii="Arial" w:hAnsi="Arial" w:cs="Arial"/>
          <w:sz w:val="24"/>
        </w:rPr>
        <w:t xml:space="preserve">使用包含、私有继承和保护继承来处理</w:t>
      </w:r>
      <w:bookmarkEnd w:id="29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10" w:name="_____2910"/>
      <w:bookmarkStart w:id="2911" w:name="_647"/>
      <w:bookmarkEnd w:id="2910"/>
      <w:r>
        <w:rPr>
          <w:rFonts w:eastAsia="Arial" w:ascii="Arial" w:hAnsi="Arial" w:cs="Arial"/>
          <w:sz w:val="24"/>
        </w:rPr>
        <w:t xml:space="preserve">is-like-a</w:t>
      </w:r>
      <w:bookmarkEnd w:id="29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12" w:name="_____2912"/>
      <w:bookmarkStart w:id="2913" w:name="_661"/>
      <w:bookmarkEnd w:id="2912"/>
      <w:r>
        <w:rPr>
          <w:rFonts w:eastAsia="Arial" w:ascii="Arial" w:hAnsi="Arial" w:cs="Arial"/>
          <w:sz w:val="24"/>
        </w:rPr>
        <w:t xml:space="preserve">设计共有特征的类来处理</w:t>
      </w:r>
      <w:bookmarkEnd w:id="29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14" w:name="_____2914"/>
      <w:bookmarkStart w:id="2915" w:name="_648"/>
      <w:bookmarkEnd w:id="2914"/>
      <w:r>
        <w:rPr>
          <w:rFonts w:eastAsia="Arial" w:ascii="Arial" w:hAnsi="Arial" w:cs="Arial"/>
          <w:sz w:val="24"/>
        </w:rPr>
        <w:t xml:space="preserve">is-implement-as-a</w:t>
      </w:r>
      <w:bookmarkEnd w:id="291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16" w:name="_____2916"/>
      <w:bookmarkStart w:id="2917" w:name="_660"/>
      <w:bookmarkEnd w:id="2916"/>
      <w:r>
        <w:rPr>
          <w:rFonts w:eastAsia="Arial" w:ascii="Arial" w:hAnsi="Arial" w:cs="Arial"/>
          <w:sz w:val="24"/>
        </w:rPr>
        <w:t xml:space="preserve">使用隐藏数据成员来处理</w:t>
      </w:r>
      <w:bookmarkEnd w:id="29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18" w:name="_____2918"/>
      <w:bookmarkStart w:id="2919" w:name="_649"/>
      <w:bookmarkEnd w:id="2918"/>
      <w:r>
        <w:rPr>
          <w:rFonts w:eastAsia="Arial" w:ascii="Arial" w:hAnsi="Arial" w:cs="Arial"/>
          <w:sz w:val="24"/>
        </w:rPr>
        <w:t xml:space="preserve">uses-a</w:t>
      </w:r>
      <w:bookmarkEnd w:id="29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20" w:name="_____2920"/>
      <w:bookmarkStart w:id="2921" w:name="_659"/>
      <w:bookmarkEnd w:id="2920"/>
      <w:r>
        <w:rPr>
          <w:rFonts w:eastAsia="Arial" w:ascii="Arial" w:hAnsi="Arial" w:cs="Arial"/>
          <w:sz w:val="24"/>
        </w:rPr>
        <w:t xml:space="preserve">使用友元函数或类来处理</w:t>
      </w:r>
      <w:bookmarkEnd w:id="29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922" w:name="_____2922"/>
      <w:bookmarkStart w:id="2923" w:name="_630"/>
      <w:bookmarkEnd w:id="2922"/>
      <w:r>
        <w:rPr>
          <w:rFonts w:eastAsia="Arial" w:ascii="Arial" w:hAnsi="Arial" w:cs="Arial"/>
          <w:sz w:val="24"/>
        </w:rPr>
        <w:t xml:space="preserve">多态公有继承</w:t>
      </w:r>
      <w:bookmarkEnd w:id="29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24" w:name="_____2924"/>
      <w:bookmarkStart w:id="2925" w:name="_664"/>
      <w:bookmarkEnd w:id="2924"/>
      <w:r>
        <w:rPr>
          <w:rFonts w:eastAsia="Arial" w:ascii="Arial" w:hAnsi="Arial" w:cs="Arial"/>
          <w:sz w:val="24"/>
        </w:rPr>
        <w:t xml:space="preserve">实现多态公有继承机制</w:t>
      </w:r>
      <w:bookmarkEnd w:id="29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26" w:name="_____2926"/>
      <w:bookmarkStart w:id="2927" w:name="_665"/>
      <w:bookmarkEnd w:id="2926"/>
      <w:r>
        <w:rPr>
          <w:rFonts w:eastAsia="Arial" w:ascii="Arial" w:hAnsi="Arial" w:cs="Arial"/>
          <w:sz w:val="24"/>
        </w:rPr>
        <w:t xml:space="preserve">在派生类中重新定义基类的方法</w:t>
      </w:r>
      <w:bookmarkEnd w:id="29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28" w:name="_____2928"/>
      <w:bookmarkStart w:id="2929" w:name="_666"/>
      <w:bookmarkEnd w:id="2928"/>
      <w:r>
        <w:rPr>
          <w:rFonts w:eastAsia="Arial" w:ascii="Arial" w:hAnsi="Arial" w:cs="Arial"/>
          <w:sz w:val="24"/>
        </w:rPr>
        <w:t xml:space="preserve">使用虚方法</w:t>
      </w:r>
      <w:bookmarkEnd w:id="29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30" w:name="_____2930"/>
      <w:bookmarkStart w:id="2931" w:name="_668"/>
      <w:bookmarkEnd w:id="2930"/>
      <w:r>
        <w:rPr>
          <w:rFonts w:eastAsia="Arial" w:ascii="Arial" w:hAnsi="Arial" w:cs="Arial"/>
          <w:sz w:val="24"/>
        </w:rPr>
        <w:t xml:space="preserve">关键字virtual</w:t>
      </w:r>
      <w:bookmarkEnd w:id="29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32" w:name="_____2932"/>
      <w:bookmarkStart w:id="2933" w:name="_667"/>
      <w:bookmarkEnd w:id="2932"/>
      <w:r>
        <w:rPr>
          <w:rFonts w:eastAsia="Arial" w:ascii="Arial" w:hAnsi="Arial" w:cs="Arial"/>
          <w:sz w:val="24"/>
        </w:rPr>
        <w:t xml:space="preserve">多态中确定调用哪个类的方法</w:t>
      </w:r>
      <w:bookmarkEnd w:id="29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34" w:name="_____2934"/>
      <w:bookmarkStart w:id="2935" w:name="_669"/>
      <w:bookmarkEnd w:id="2934"/>
      <w:r>
        <w:rPr>
          <w:rFonts w:eastAsia="Arial" w:ascii="Arial" w:hAnsi="Arial" w:cs="Arial"/>
          <w:sz w:val="24"/>
        </w:rPr>
        <w:t xml:space="preserve">通过限定名</w:t>
      </w:r>
      <w:bookmarkEnd w:id="29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36" w:name="_____2936"/>
      <w:bookmarkStart w:id="2937" w:name="_671"/>
      <w:bookmarkEnd w:id="2936"/>
      <w:r>
        <w:rPr>
          <w:rFonts w:eastAsia="Arial" w:ascii="Arial" w:hAnsi="Arial" w:cs="Arial"/>
          <w:sz w:val="24"/>
        </w:rPr>
        <w:t xml:space="preserve">类名::方法名</w:t>
      </w:r>
      <w:bookmarkEnd w:id="293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38" w:name="_____2938"/>
      <w:bookmarkStart w:id="2939" w:name="_674"/>
      <w:bookmarkEnd w:id="2938"/>
      <w:r>
        <w:rPr>
          <w:rFonts w:eastAsia="Arial" w:ascii="Arial" w:hAnsi="Arial" w:cs="Arial"/>
          <w:sz w:val="24"/>
        </w:rPr>
        <w:t xml:space="preserve">类名决定</w:t>
      </w:r>
      <w:bookmarkEnd w:id="29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40" w:name="_____2940"/>
      <w:bookmarkStart w:id="2941" w:name="_670"/>
      <w:bookmarkEnd w:id="2940"/>
      <w:r>
        <w:rPr>
          <w:rFonts w:eastAsia="Arial" w:ascii="Arial" w:hAnsi="Arial" w:cs="Arial"/>
          <w:sz w:val="24"/>
        </w:rPr>
        <w:t xml:space="preserve">通过引用或指针</w:t>
      </w:r>
      <w:bookmarkEnd w:id="29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42" w:name="_____2942"/>
      <w:bookmarkStart w:id="2943" w:name="_672"/>
      <w:bookmarkEnd w:id="2942"/>
      <w:r>
        <w:rPr>
          <w:rFonts w:eastAsia="Arial" w:ascii="Arial" w:hAnsi="Arial" w:cs="Arial"/>
          <w:sz w:val="24"/>
        </w:rPr>
        <w:t xml:space="preserve">不使用关键字virtual</w:t>
      </w:r>
      <w:bookmarkEnd w:id="29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44" w:name="_____2944"/>
      <w:bookmarkStart w:id="2945" w:name="_675"/>
      <w:bookmarkEnd w:id="2944"/>
      <w:r>
        <w:rPr>
          <w:rFonts w:eastAsia="Arial" w:ascii="Arial" w:hAnsi="Arial" w:cs="Arial"/>
          <w:sz w:val="24"/>
        </w:rPr>
        <w:t xml:space="preserve">引用类型或指针类型决定</w:t>
      </w:r>
      <w:bookmarkEnd w:id="294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46" w:name="_____2946"/>
      <w:bookmarkStart w:id="2947" w:name="_673"/>
      <w:bookmarkEnd w:id="2946"/>
      <w:r>
        <w:rPr>
          <w:rFonts w:eastAsia="Arial" w:ascii="Arial" w:hAnsi="Arial" w:cs="Arial"/>
          <w:sz w:val="24"/>
        </w:rPr>
        <w:t xml:space="preserve">使用关键字virtual</w:t>
      </w:r>
      <w:bookmarkEnd w:id="294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48" w:name="_____2948"/>
      <w:bookmarkStart w:id="2949" w:name="_676"/>
      <w:bookmarkEnd w:id="2948"/>
      <w:r>
        <w:rPr>
          <w:rFonts w:eastAsia="Arial" w:ascii="Arial" w:hAnsi="Arial" w:cs="Arial"/>
          <w:sz w:val="24"/>
        </w:rPr>
        <w:t xml:space="preserve">引用或指针指向的对象类型决定</w:t>
      </w:r>
      <w:bookmarkEnd w:id="29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2950" w:name="_____2950"/>
      <w:bookmarkStart w:id="2951" w:name="_631"/>
      <w:bookmarkEnd w:id="2950"/>
      <w:r>
        <w:rPr>
          <w:rFonts w:eastAsia="Arial" w:ascii="Arial" w:hAnsi="Arial" w:cs="Arial"/>
          <w:sz w:val="24"/>
        </w:rPr>
        <w:t xml:space="preserve">静态联编和动态联编</w:t>
      </w:r>
      <w:bookmarkEnd w:id="29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52" w:name="_____2952"/>
      <w:bookmarkStart w:id="2953" w:name="_680"/>
      <w:bookmarkEnd w:id="2952"/>
      <w:r>
        <w:rPr>
          <w:rFonts w:eastAsia="Arial" w:ascii="Arial" w:hAnsi="Arial" w:cs="Arial"/>
          <w:sz w:val="24"/>
        </w:rPr>
        <w:t xml:space="preserve">函数名联编</w:t>
      </w:r>
      <w:bookmarkEnd w:id="29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54" w:name="_____2954"/>
      <w:bookmarkStart w:id="2955" w:name="_681"/>
      <w:bookmarkEnd w:id="2954"/>
      <w:r>
        <w:rPr>
          <w:rFonts w:eastAsia="Arial" w:ascii="Arial" w:hAnsi="Arial" w:cs="Arial"/>
          <w:sz w:val="24"/>
        </w:rPr>
        <w:t xml:space="preserve">分类</w:t>
      </w:r>
      <w:bookmarkEnd w:id="295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56" w:name="_____2956"/>
      <w:bookmarkStart w:id="2957" w:name="_682"/>
      <w:bookmarkEnd w:id="2956"/>
      <w:r>
        <w:rPr>
          <w:rFonts w:eastAsia="Arial" w:ascii="Arial" w:hAnsi="Arial" w:cs="Arial"/>
          <w:sz w:val="24"/>
        </w:rPr>
        <w:t xml:space="preserve">静态联编（早期联编）</w:t>
      </w:r>
      <w:bookmarkEnd w:id="29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58" w:name="_____2958"/>
      <w:bookmarkStart w:id="2959" w:name="_683"/>
      <w:bookmarkEnd w:id="2958"/>
      <w:r>
        <w:rPr>
          <w:rFonts w:eastAsia="Arial" w:ascii="Arial" w:hAnsi="Arial" w:cs="Arial"/>
          <w:sz w:val="24"/>
        </w:rPr>
        <w:t xml:space="preserve">动态联编（晚期联编）</w:t>
      </w:r>
      <w:bookmarkEnd w:id="29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60" w:name="_____2960"/>
      <w:bookmarkStart w:id="2961" w:name="_687"/>
      <w:bookmarkEnd w:id="2960"/>
      <w:r>
        <w:rPr>
          <w:rFonts w:eastAsia="Arial" w:ascii="Arial" w:hAnsi="Arial" w:cs="Arial"/>
          <w:sz w:val="24"/>
        </w:rPr>
        <w:t xml:space="preserve">指针和引用类型的兼容性</w:t>
      </w:r>
      <w:bookmarkEnd w:id="29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62" w:name="_____2962"/>
      <w:bookmarkStart w:id="2963" w:name="_688"/>
      <w:bookmarkEnd w:id="2962"/>
      <w:r>
        <w:rPr>
          <w:rFonts w:eastAsia="Arial" w:ascii="Arial" w:hAnsi="Arial" w:cs="Arial"/>
          <w:sz w:val="24"/>
        </w:rPr>
        <w:t xml:space="preserve">向上强制转换</w:t>
      </w:r>
      <w:bookmarkEnd w:id="29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64" w:name="_____2964"/>
      <w:bookmarkStart w:id="2965" w:name="_690"/>
      <w:bookmarkEnd w:id="2964"/>
      <w:r>
        <w:rPr>
          <w:rFonts w:eastAsia="Arial" w:ascii="Arial" w:hAnsi="Arial" w:cs="Arial"/>
          <w:sz w:val="24"/>
        </w:rPr>
        <w:t xml:space="preserve">传递性</w:t>
      </w:r>
      <w:bookmarkEnd w:id="296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66" w:name="_____2966"/>
      <w:bookmarkStart w:id="2967" w:name="_692"/>
      <w:bookmarkEnd w:id="2966"/>
      <w:r>
        <w:rPr>
          <w:rFonts w:eastAsia="Arial" w:ascii="Arial" w:hAnsi="Arial" w:cs="Arial"/>
          <w:sz w:val="24"/>
        </w:rPr>
        <w:t xml:space="preserve">允许隐式向上类型转换</w:t>
      </w:r>
      <w:bookmarkEnd w:id="29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68" w:name="_____2968"/>
      <w:bookmarkStart w:id="2969" w:name="_748"/>
      <w:bookmarkEnd w:id="2968"/>
      <w:r>
        <w:rPr>
          <w:rFonts w:eastAsia="Arial" w:ascii="Arial" w:hAnsi="Arial" w:cs="Arial"/>
          <w:sz w:val="24"/>
        </w:rPr>
        <w:t xml:space="preserve">本质</w:t>
      </w:r>
      <w:bookmarkEnd w:id="296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70" w:name="_____2970"/>
      <w:bookmarkStart w:id="2971" w:name="_749"/>
      <w:bookmarkEnd w:id="2970"/>
      <w:r>
        <w:rPr>
          <w:rFonts w:eastAsia="Arial" w:ascii="Arial" w:hAnsi="Arial" w:cs="Arial"/>
          <w:sz w:val="24"/>
        </w:rPr>
        <w:t xml:space="preserve">is-a关系</w:t>
      </w:r>
      <w:bookmarkEnd w:id="297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72" w:name="_____2972"/>
      <w:bookmarkStart w:id="2973" w:name="_689"/>
      <w:bookmarkEnd w:id="2972"/>
      <w:r>
        <w:rPr>
          <w:rFonts w:eastAsia="Arial" w:ascii="Arial" w:hAnsi="Arial" w:cs="Arial"/>
          <w:sz w:val="24"/>
        </w:rPr>
        <w:t xml:space="preserve">向下强制转换</w:t>
      </w:r>
      <w:bookmarkEnd w:id="29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74" w:name="_____2974"/>
      <w:bookmarkStart w:id="2975" w:name="_691"/>
      <w:bookmarkEnd w:id="2974"/>
      <w:r>
        <w:rPr>
          <w:rFonts w:eastAsia="Arial" w:ascii="Arial" w:hAnsi="Arial" w:cs="Arial"/>
          <w:sz w:val="24"/>
        </w:rPr>
        <w:t xml:space="preserve">只允许显式向下强制类型转换</w:t>
      </w:r>
      <w:bookmarkEnd w:id="297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76" w:name="_____2976"/>
      <w:bookmarkStart w:id="2977" w:name="_903"/>
      <w:bookmarkEnd w:id="2976"/>
      <w:r>
        <w:rPr>
          <w:rFonts w:eastAsia="Arial" w:ascii="Arial" w:hAnsi="Arial" w:cs="Arial"/>
          <w:sz w:val="24"/>
        </w:rPr>
        <w:t xml:space="preserve">运算符static_cast</w:t>
      </w:r>
      <w:bookmarkEnd w:id="29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2978" w:name="_____2978"/>
      <w:bookmarkStart w:id="2979" w:name="_696"/>
      <w:bookmarkEnd w:id="2978"/>
      <w:r>
        <w:rPr>
          <w:rFonts w:eastAsia="Arial" w:ascii="Arial" w:hAnsi="Arial" w:cs="Arial"/>
          <w:sz w:val="24"/>
        </w:rPr>
        <w:t xml:space="preserve">虚成员函数和动态联编</w:t>
      </w:r>
      <w:bookmarkEnd w:id="29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80" w:name="_____2980"/>
      <w:bookmarkStart w:id="2981" w:name="_697"/>
      <w:bookmarkEnd w:id="2980"/>
      <w:r>
        <w:rPr>
          <w:rFonts w:eastAsia="Arial" w:ascii="Arial" w:hAnsi="Arial" w:cs="Arial"/>
          <w:sz w:val="24"/>
        </w:rPr>
        <w:t xml:space="preserve">为什么有两种类型联编以及默认为静态联编</w:t>
      </w:r>
      <w:bookmarkEnd w:id="29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82" w:name="_____2982"/>
      <w:bookmarkStart w:id="2983" w:name="_698"/>
      <w:bookmarkEnd w:id="2982"/>
      <w:r>
        <w:rPr>
          <w:rFonts w:eastAsia="Arial" w:ascii="Arial" w:hAnsi="Arial" w:cs="Arial"/>
          <w:sz w:val="24"/>
        </w:rPr>
        <w:t xml:space="preserve">效率</w:t>
      </w:r>
      <w:bookmarkEnd w:id="29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84" w:name="_____2984"/>
      <w:bookmarkStart w:id="2985" w:name="_699"/>
      <w:bookmarkEnd w:id="2984"/>
      <w:r>
        <w:rPr>
          <w:rFonts w:eastAsia="Arial" w:ascii="Arial" w:hAnsi="Arial" w:cs="Arial"/>
          <w:sz w:val="24"/>
        </w:rPr>
        <w:t xml:space="preserve">概念模型</w:t>
      </w:r>
      <w:bookmarkEnd w:id="29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86" w:name="_____2986"/>
      <w:bookmarkStart w:id="2987" w:name="_889"/>
      <w:bookmarkEnd w:id="2986"/>
      <w:r>
        <w:rPr>
          <w:rFonts w:eastAsia="Arial" w:ascii="Arial" w:hAnsi="Arial" w:cs="Arial"/>
          <w:sz w:val="24"/>
        </w:rPr>
        <w:t xml:space="preserve">虚函数</w:t>
      </w:r>
      <w:bookmarkEnd w:id="29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88" w:name="_____2988"/>
      <w:bookmarkStart w:id="2989" w:name="_890"/>
      <w:bookmarkEnd w:id="2988"/>
      <w:r>
        <w:rPr>
          <w:rFonts w:eastAsia="Arial" w:ascii="Arial" w:hAnsi="Arial" w:cs="Arial"/>
          <w:sz w:val="24"/>
        </w:rPr>
        <w:t xml:space="preserve">虚函数工作原理</w:t>
      </w:r>
      <w:bookmarkEnd w:id="298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2990" w:name="_____2990"/>
      <w:bookmarkStart w:id="2991" w:name="_891"/>
      <w:bookmarkEnd w:id="2990"/>
      <w:r>
        <w:rPr>
          <w:rFonts w:eastAsia="Arial" w:ascii="Arial" w:hAnsi="Arial" w:cs="Arial"/>
          <w:sz w:val="24"/>
        </w:rPr>
        <w:t xml:space="preserve">虚函数表</w:t>
      </w:r>
      <w:bookmarkEnd w:id="29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92" w:name="_____2992"/>
      <w:bookmarkStart w:id="2993" w:name="_892"/>
      <w:bookmarkEnd w:id="2992"/>
      <w:r>
        <w:rPr>
          <w:rFonts w:eastAsia="Arial" w:ascii="Arial" w:hAnsi="Arial" w:cs="Arial"/>
          <w:sz w:val="24"/>
        </w:rPr>
        <w:t xml:space="preserve">虚函数的作用</w:t>
      </w:r>
      <w:bookmarkEnd w:id="29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2994" w:name="_____2994"/>
      <w:bookmarkStart w:id="2995" w:name="_750"/>
      <w:bookmarkEnd w:id="2994"/>
      <w:r>
        <w:rPr>
          <w:rFonts w:eastAsia="Arial" w:ascii="Arial" w:hAnsi="Arial" w:cs="Arial"/>
          <w:sz w:val="24"/>
        </w:rPr>
        <w:t xml:space="preserve">有关虚函数注意事项</w:t>
      </w:r>
      <w:bookmarkEnd w:id="29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96" w:name="_____2996"/>
      <w:bookmarkStart w:id="2997" w:name="_751"/>
      <w:bookmarkEnd w:id="2996"/>
      <w:r>
        <w:rPr>
          <w:rFonts w:eastAsia="Arial" w:ascii="Arial" w:hAnsi="Arial" w:cs="Arial"/>
          <w:sz w:val="24"/>
        </w:rPr>
        <w:t xml:space="preserve">构造函数</w:t>
      </w:r>
      <w:bookmarkEnd w:id="29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2998" w:name="_____2998"/>
      <w:bookmarkStart w:id="2999" w:name="_752"/>
      <w:bookmarkEnd w:id="2998"/>
      <w:r>
        <w:rPr>
          <w:rFonts w:eastAsia="Arial" w:ascii="Arial" w:hAnsi="Arial" w:cs="Arial"/>
          <w:sz w:val="24"/>
        </w:rPr>
        <w:t xml:space="preserve">析构函数</w:t>
      </w:r>
      <w:bookmarkEnd w:id="29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00" w:name="_____3000"/>
      <w:bookmarkStart w:id="3001" w:name="_753"/>
      <w:bookmarkEnd w:id="3000"/>
      <w:r>
        <w:rPr>
          <w:rFonts w:eastAsia="Arial" w:ascii="Arial" w:hAnsi="Arial" w:cs="Arial"/>
          <w:sz w:val="24"/>
        </w:rPr>
        <w:t xml:space="preserve">友元</w:t>
      </w:r>
      <w:bookmarkEnd w:id="30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02" w:name="_____3002"/>
      <w:bookmarkStart w:id="3003" w:name="_754"/>
      <w:bookmarkEnd w:id="3002"/>
      <w:r>
        <w:rPr>
          <w:rFonts w:eastAsia="Arial" w:ascii="Arial" w:hAnsi="Arial" w:cs="Arial"/>
          <w:sz w:val="24"/>
        </w:rPr>
        <w:t xml:space="preserve">没有重新定义继承的方法</w:t>
      </w:r>
      <w:bookmarkEnd w:id="300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04" w:name="_____3004"/>
      <w:bookmarkStart w:id="3005" w:name="_755"/>
      <w:bookmarkEnd w:id="3004"/>
      <w:r>
        <w:rPr>
          <w:rFonts w:eastAsia="Arial" w:ascii="Arial" w:hAnsi="Arial" w:cs="Arial"/>
          <w:sz w:val="24"/>
        </w:rPr>
        <w:t xml:space="preserve">重新定义继承的方法</w:t>
      </w:r>
      <w:bookmarkEnd w:id="300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06" w:name="_____3006"/>
      <w:bookmarkStart w:id="3007" w:name="_756"/>
      <w:bookmarkEnd w:id="3006"/>
      <w:r>
        <w:rPr>
          <w:rFonts w:eastAsia="Arial" w:ascii="Arial" w:hAnsi="Arial" w:cs="Arial"/>
          <w:sz w:val="24"/>
        </w:rPr>
        <w:t xml:space="preserve">注意与函数重载区别</w:t>
      </w:r>
      <w:bookmarkEnd w:id="300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08" w:name="_____3008"/>
      <w:bookmarkStart w:id="3009" w:name="_757"/>
      <w:bookmarkEnd w:id="3008"/>
      <w:r>
        <w:rPr>
          <w:rFonts w:eastAsia="Arial" w:ascii="Arial" w:hAnsi="Arial" w:cs="Arial"/>
          <w:sz w:val="24"/>
        </w:rPr>
        <w:t xml:space="preserve">经验规则</w:t>
      </w:r>
      <w:bookmarkEnd w:id="300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10" w:name="_____3010"/>
      <w:bookmarkStart w:id="3011" w:name="_632"/>
      <w:bookmarkEnd w:id="3010"/>
      <w:r>
        <w:rPr>
          <w:rFonts w:eastAsia="Arial" w:ascii="Arial" w:hAnsi="Arial" w:cs="Arial"/>
          <w:sz w:val="24"/>
        </w:rPr>
        <w:t xml:space="preserve">访问控制：protected</w:t>
      </w:r>
      <w:bookmarkEnd w:id="30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12" w:name="_____3012"/>
      <w:bookmarkStart w:id="3013" w:name="_758"/>
      <w:bookmarkEnd w:id="3012"/>
      <w:r>
        <w:rPr>
          <w:rFonts w:eastAsia="Arial" w:ascii="Arial" w:hAnsi="Arial" w:cs="Arial"/>
          <w:sz w:val="24"/>
        </w:rPr>
        <w:t xml:space="preserve">对外部世界：保护成员的行为与私有成员相似</w:t>
      </w:r>
      <w:bookmarkEnd w:id="30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14" w:name="_____3014"/>
      <w:bookmarkStart w:id="3015" w:name="_759"/>
      <w:bookmarkEnd w:id="3014"/>
      <w:r>
        <w:rPr>
          <w:rFonts w:eastAsia="Arial" w:ascii="Arial" w:hAnsi="Arial" w:cs="Arial"/>
          <w:sz w:val="24"/>
        </w:rPr>
        <w:t xml:space="preserve">对派生类：保护成员的行为与公有成员相似</w:t>
      </w:r>
      <w:bookmarkEnd w:id="30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16" w:name="_____3016"/>
      <w:bookmarkStart w:id="3017" w:name="_633"/>
      <w:bookmarkEnd w:id="3016"/>
      <w:r>
        <w:rPr>
          <w:rFonts w:eastAsia="Arial" w:ascii="Arial" w:hAnsi="Arial" w:cs="Arial"/>
          <w:sz w:val="24"/>
        </w:rPr>
        <w:t xml:space="preserve">抽象基类</w:t>
      </w:r>
      <w:bookmarkEnd w:id="30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18" w:name="_____3018"/>
      <w:bookmarkStart w:id="3019" w:name="_702"/>
      <w:bookmarkEnd w:id="3018"/>
      <w:r>
        <w:rPr>
          <w:rFonts w:eastAsia="Arial" w:ascii="Arial" w:hAnsi="Arial" w:cs="Arial"/>
          <w:sz w:val="24"/>
        </w:rPr>
        <w:t xml:space="preserve">抽象基类（abstract base class, ABC）</w:t>
      </w:r>
      <w:bookmarkEnd w:id="30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20" w:name="_____3020"/>
      <w:bookmarkStart w:id="3021" w:name="_700"/>
      <w:bookmarkEnd w:id="3020"/>
      <w:r>
        <w:rPr>
          <w:rFonts w:eastAsia="Arial" w:ascii="Arial" w:hAnsi="Arial" w:cs="Arial"/>
          <w:sz w:val="24"/>
        </w:rPr>
        <w:t xml:space="preserve">纯虚函数</w:t>
      </w:r>
      <w:bookmarkEnd w:id="30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22" w:name="_____3022"/>
      <w:bookmarkStart w:id="3023" w:name="_760"/>
      <w:bookmarkEnd w:id="3022"/>
      <w:r>
        <w:rPr>
          <w:rFonts w:eastAsia="Arial" w:ascii="Arial" w:hAnsi="Arial" w:cs="Arial"/>
          <w:sz w:val="24"/>
        </w:rPr>
        <w:t xml:space="preserve">=0</w:t>
      </w:r>
      <w:bookmarkEnd w:id="30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24" w:name="_____3024"/>
      <w:bookmarkStart w:id="3025" w:name="_704"/>
      <w:bookmarkEnd w:id="3024"/>
      <w:r>
        <w:rPr>
          <w:rFonts w:eastAsia="Arial" w:ascii="Arial" w:hAnsi="Arial" w:cs="Arial"/>
          <w:sz w:val="24"/>
        </w:rPr>
        <w:t xml:space="preserve">具体类</w:t>
      </w:r>
      <w:bookmarkEnd w:id="30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26" w:name="_____3026"/>
      <w:bookmarkStart w:id="3027" w:name="_701"/>
      <w:bookmarkEnd w:id="3026"/>
      <w:r>
        <w:rPr>
          <w:rFonts w:eastAsia="Arial" w:ascii="Arial" w:hAnsi="Arial" w:cs="Arial"/>
          <w:sz w:val="24"/>
        </w:rPr>
        <w:t xml:space="preserve">应用ABC概念</w:t>
      </w:r>
      <w:bookmarkEnd w:id="30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28" w:name="_____3028"/>
      <w:bookmarkStart w:id="3029" w:name="_703"/>
      <w:bookmarkEnd w:id="3028"/>
      <w:r>
        <w:rPr>
          <w:rFonts w:eastAsia="Arial" w:ascii="Arial" w:hAnsi="Arial" w:cs="Arial"/>
          <w:sz w:val="24"/>
        </w:rPr>
        <w:t xml:space="preserve">ABC理念</w:t>
      </w:r>
      <w:bookmarkEnd w:id="30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30" w:name="_____3030"/>
      <w:bookmarkStart w:id="3031" w:name="_634"/>
      <w:bookmarkEnd w:id="3030"/>
      <w:r>
        <w:rPr>
          <w:rFonts w:eastAsia="Arial" w:ascii="Arial" w:hAnsi="Arial" w:cs="Arial"/>
          <w:sz w:val="24"/>
        </w:rPr>
        <w:t xml:space="preserve">继承和动态内存分配</w:t>
      </w:r>
      <w:bookmarkEnd w:id="30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32" w:name="_____3032"/>
      <w:bookmarkStart w:id="3033" w:name="_706"/>
      <w:bookmarkEnd w:id="3032"/>
      <w:r>
        <w:rPr>
          <w:rFonts w:eastAsia="Arial" w:ascii="Arial" w:hAnsi="Arial" w:cs="Arial"/>
          <w:sz w:val="24"/>
        </w:rPr>
        <w:t xml:space="preserve">分类</w:t>
      </w:r>
      <w:bookmarkEnd w:id="30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34" w:name="_____3034"/>
      <w:bookmarkStart w:id="3035" w:name="_705"/>
      <w:bookmarkEnd w:id="3034"/>
      <w:r>
        <w:rPr>
          <w:rFonts w:eastAsia="Arial" w:ascii="Arial" w:hAnsi="Arial" w:cs="Arial"/>
          <w:sz w:val="24"/>
        </w:rPr>
        <w:t xml:space="preserve">派生类不使用new</w:t>
      </w:r>
      <w:bookmarkEnd w:id="30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36" w:name="_____3036"/>
      <w:bookmarkStart w:id="3037" w:name="_707"/>
      <w:bookmarkEnd w:id="3036"/>
      <w:r>
        <w:rPr>
          <w:rFonts w:eastAsia="Arial" w:ascii="Arial" w:hAnsi="Arial" w:cs="Arial"/>
          <w:sz w:val="24"/>
        </w:rPr>
        <w:t xml:space="preserve">派生类使用new</w:t>
      </w:r>
      <w:bookmarkEnd w:id="30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38" w:name="_____3038"/>
      <w:bookmarkStart w:id="3039" w:name="_719"/>
      <w:bookmarkEnd w:id="3038"/>
      <w:r>
        <w:rPr>
          <w:rFonts w:eastAsia="Arial" w:ascii="Arial" w:hAnsi="Arial" w:cs="Arial"/>
          <w:sz w:val="24"/>
        </w:rPr>
        <w:t xml:space="preserve">必须自定义</w:t>
      </w:r>
      <w:bookmarkEnd w:id="30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40" w:name="_____3040"/>
      <w:bookmarkStart w:id="3041" w:name="_708"/>
      <w:bookmarkEnd w:id="3040"/>
      <w:r>
        <w:rPr>
          <w:rFonts w:eastAsia="Arial" w:ascii="Arial" w:hAnsi="Arial" w:cs="Arial"/>
          <w:sz w:val="24"/>
        </w:rPr>
        <w:t xml:space="preserve">复制构造函数</w:t>
      </w:r>
      <w:bookmarkEnd w:id="304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42" w:name="_____3042"/>
      <w:bookmarkStart w:id="3043" w:name="_710"/>
      <w:bookmarkEnd w:id="3042"/>
      <w:r>
        <w:rPr>
          <w:rFonts w:eastAsia="Arial" w:ascii="Arial" w:hAnsi="Arial" w:cs="Arial"/>
          <w:sz w:val="24"/>
        </w:rPr>
        <w:t xml:space="preserve">赋值运算符</w:t>
      </w:r>
      <w:bookmarkEnd w:id="30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044" w:name="_____3044"/>
      <w:bookmarkStart w:id="3045" w:name="_709"/>
      <w:bookmarkEnd w:id="3044"/>
      <w:r>
        <w:rPr>
          <w:rFonts w:eastAsia="Arial" w:ascii="Arial" w:hAnsi="Arial" w:cs="Arial"/>
          <w:sz w:val="24"/>
        </w:rPr>
        <w:t xml:space="preserve">析构函数</w:t>
      </w:r>
      <w:bookmarkEnd w:id="30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46" w:name="_____3046"/>
      <w:bookmarkStart w:id="3047" w:name="_711"/>
      <w:bookmarkEnd w:id="3046"/>
      <w:r>
        <w:rPr>
          <w:rFonts w:eastAsia="Arial" w:ascii="Arial" w:hAnsi="Arial" w:cs="Arial"/>
          <w:sz w:val="24"/>
        </w:rPr>
        <w:t xml:space="preserve">使用动态内存分配和友元的继承示例</w:t>
      </w:r>
      <w:bookmarkEnd w:id="30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048" w:name="_____3048"/>
      <w:bookmarkStart w:id="3049" w:name="_635"/>
      <w:bookmarkEnd w:id="3048"/>
      <w:r>
        <w:rPr>
          <w:rFonts w:eastAsia="Arial" w:ascii="Arial" w:hAnsi="Arial" w:cs="Arial"/>
          <w:sz w:val="24"/>
        </w:rPr>
        <w:t xml:space="preserve">类设计回顾</w:t>
      </w:r>
      <w:bookmarkEnd w:id="30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50" w:name="_____3050"/>
      <w:bookmarkStart w:id="3051" w:name="_712"/>
      <w:bookmarkEnd w:id="3050"/>
      <w:r>
        <w:rPr>
          <w:rFonts w:eastAsia="Arial" w:ascii="Arial" w:hAnsi="Arial" w:cs="Arial"/>
          <w:sz w:val="24"/>
        </w:rPr>
        <w:t xml:space="preserve">编译器生成的公有成员函数</w:t>
      </w:r>
      <w:bookmarkEnd w:id="30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52" w:name="_____3052"/>
      <w:bookmarkStart w:id="3053" w:name="_715"/>
      <w:bookmarkEnd w:id="3052"/>
      <w:r>
        <w:rPr>
          <w:rFonts w:eastAsia="Arial" w:ascii="Arial" w:hAnsi="Arial" w:cs="Arial"/>
          <w:sz w:val="24"/>
        </w:rPr>
        <w:t xml:space="preserve">默认构造函数</w:t>
      </w:r>
      <w:bookmarkEnd w:id="30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54" w:name="_____3054"/>
      <w:bookmarkStart w:id="3055" w:name="_716"/>
      <w:bookmarkEnd w:id="3054"/>
      <w:r>
        <w:rPr>
          <w:rFonts w:eastAsia="Arial" w:ascii="Arial" w:hAnsi="Arial" w:cs="Arial"/>
          <w:sz w:val="24"/>
        </w:rPr>
        <w:t xml:space="preserve">复制构造函数</w:t>
      </w:r>
      <w:bookmarkEnd w:id="30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56" w:name="_____3056"/>
      <w:bookmarkStart w:id="3057" w:name="_717"/>
      <w:bookmarkEnd w:id="3056"/>
      <w:r>
        <w:rPr>
          <w:rFonts w:eastAsia="Arial" w:ascii="Arial" w:hAnsi="Arial" w:cs="Arial"/>
          <w:sz w:val="24"/>
        </w:rPr>
        <w:t xml:space="preserve">赋值运算符</w:t>
      </w:r>
      <w:bookmarkEnd w:id="30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58" w:name="_____3058"/>
      <w:bookmarkStart w:id="3059" w:name="_713"/>
      <w:bookmarkEnd w:id="3058"/>
      <w:r>
        <w:rPr>
          <w:rFonts w:eastAsia="Arial" w:ascii="Arial" w:hAnsi="Arial" w:cs="Arial"/>
          <w:sz w:val="24"/>
        </w:rPr>
        <w:t xml:space="preserve">其它类方法</w:t>
      </w:r>
      <w:bookmarkEnd w:id="30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60" w:name="_____3060"/>
      <w:bookmarkStart w:id="3061" w:name="_720"/>
      <w:bookmarkEnd w:id="3060"/>
      <w:r>
        <w:rPr>
          <w:rFonts w:eastAsia="Arial" w:ascii="Arial" w:hAnsi="Arial" w:cs="Arial"/>
          <w:sz w:val="24"/>
        </w:rPr>
        <w:t xml:space="preserve">构造函数</w:t>
      </w:r>
      <w:bookmarkEnd w:id="30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62" w:name="_____3062"/>
      <w:bookmarkStart w:id="3063" w:name="_721"/>
      <w:bookmarkEnd w:id="3062"/>
      <w:r>
        <w:rPr>
          <w:rFonts w:eastAsia="Arial" w:ascii="Arial" w:hAnsi="Arial" w:cs="Arial"/>
          <w:sz w:val="24"/>
        </w:rPr>
        <w:t xml:space="preserve">析构函数</w:t>
      </w:r>
      <w:bookmarkEnd w:id="306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64" w:name="_____3064"/>
      <w:bookmarkStart w:id="3065" w:name="_722"/>
      <w:bookmarkEnd w:id="3064"/>
      <w:r>
        <w:rPr>
          <w:rFonts w:eastAsia="Arial" w:ascii="Arial" w:hAnsi="Arial" w:cs="Arial"/>
          <w:sz w:val="24"/>
        </w:rPr>
        <w:t xml:space="preserve">类型转换</w:t>
      </w:r>
      <w:bookmarkEnd w:id="30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66" w:name="_____3066"/>
      <w:bookmarkStart w:id="3067" w:name="_723"/>
      <w:bookmarkEnd w:id="3066"/>
      <w:r>
        <w:rPr>
          <w:rFonts w:eastAsia="Arial" w:ascii="Arial" w:hAnsi="Arial" w:cs="Arial"/>
          <w:sz w:val="24"/>
        </w:rPr>
        <w:t xml:space="preserve">按值传递对象与传递引用</w:t>
      </w:r>
      <w:bookmarkEnd w:id="306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68" w:name="_____3068"/>
      <w:bookmarkStart w:id="3069" w:name="_724"/>
      <w:bookmarkEnd w:id="3068"/>
      <w:r>
        <w:rPr>
          <w:rFonts w:eastAsia="Arial" w:ascii="Arial" w:hAnsi="Arial" w:cs="Arial"/>
          <w:sz w:val="24"/>
        </w:rPr>
        <w:t xml:space="preserve">返回对象和返回引用</w:t>
      </w:r>
      <w:bookmarkEnd w:id="30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70" w:name="_____3070"/>
      <w:bookmarkStart w:id="3071" w:name="_725"/>
      <w:bookmarkEnd w:id="3070"/>
      <w:r>
        <w:rPr>
          <w:rFonts w:eastAsia="Arial" w:ascii="Arial" w:hAnsi="Arial" w:cs="Arial"/>
          <w:sz w:val="24"/>
        </w:rPr>
        <w:t xml:space="preserve">使用const</w:t>
      </w:r>
      <w:bookmarkEnd w:id="30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72" w:name="_____3072"/>
      <w:bookmarkStart w:id="3073" w:name="_714"/>
      <w:bookmarkEnd w:id="3072"/>
      <w:r>
        <w:rPr>
          <w:rFonts w:eastAsia="Arial" w:ascii="Arial" w:hAnsi="Arial" w:cs="Arial"/>
          <w:sz w:val="24"/>
        </w:rPr>
        <w:t xml:space="preserve">公有继承的考虑因素</w:t>
      </w:r>
      <w:bookmarkEnd w:id="30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74" w:name="_____3074"/>
      <w:bookmarkStart w:id="3075" w:name="_726"/>
      <w:bookmarkEnd w:id="3074"/>
      <w:r>
        <w:rPr>
          <w:rFonts w:eastAsia="Arial" w:ascii="Arial" w:hAnsi="Arial" w:cs="Arial"/>
          <w:sz w:val="24"/>
        </w:rPr>
        <w:t xml:space="preserve">is-a关系</w:t>
      </w:r>
      <w:bookmarkEnd w:id="30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76" w:name="_____3076"/>
      <w:bookmarkStart w:id="3077" w:name="_727"/>
      <w:bookmarkEnd w:id="3076"/>
      <w:r>
        <w:rPr>
          <w:rFonts w:eastAsia="Arial" w:ascii="Arial" w:hAnsi="Arial" w:cs="Arial"/>
          <w:sz w:val="24"/>
        </w:rPr>
        <w:t xml:space="preserve">为什么不能被继承</w:t>
      </w:r>
      <w:bookmarkEnd w:id="30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78" w:name="_____3078"/>
      <w:bookmarkStart w:id="3079" w:name="_728"/>
      <w:bookmarkEnd w:id="3078"/>
      <w:r>
        <w:rPr>
          <w:rFonts w:eastAsia="Arial" w:ascii="Arial" w:hAnsi="Arial" w:cs="Arial"/>
          <w:sz w:val="24"/>
        </w:rPr>
        <w:t xml:space="preserve">赋值运算符</w:t>
      </w:r>
      <w:bookmarkEnd w:id="30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80" w:name="_____3080"/>
      <w:bookmarkStart w:id="3081" w:name="_729"/>
      <w:bookmarkEnd w:id="3080"/>
      <w:r>
        <w:rPr>
          <w:rFonts w:eastAsia="Arial" w:ascii="Arial" w:hAnsi="Arial" w:cs="Arial"/>
          <w:sz w:val="24"/>
        </w:rPr>
        <w:t xml:space="preserve">私有成员与保护成员</w:t>
      </w:r>
      <w:bookmarkEnd w:id="30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82" w:name="_____3082"/>
      <w:bookmarkStart w:id="3083" w:name="_730"/>
      <w:bookmarkEnd w:id="3082"/>
      <w:r>
        <w:rPr>
          <w:rFonts w:eastAsia="Arial" w:ascii="Arial" w:hAnsi="Arial" w:cs="Arial"/>
          <w:sz w:val="24"/>
        </w:rPr>
        <w:t xml:space="preserve">虚方法</w:t>
      </w:r>
      <w:bookmarkEnd w:id="30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84" w:name="_____3084"/>
      <w:bookmarkStart w:id="3085" w:name="_731"/>
      <w:bookmarkEnd w:id="3084"/>
      <w:r>
        <w:rPr>
          <w:rFonts w:eastAsia="Arial" w:ascii="Arial" w:hAnsi="Arial" w:cs="Arial"/>
          <w:sz w:val="24"/>
        </w:rPr>
        <w:t xml:space="preserve">析构函数</w:t>
      </w:r>
      <w:bookmarkEnd w:id="30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86" w:name="_____3086"/>
      <w:bookmarkStart w:id="3087" w:name="_732"/>
      <w:bookmarkEnd w:id="3086"/>
      <w:r>
        <w:rPr>
          <w:rFonts w:eastAsia="Arial" w:ascii="Arial" w:hAnsi="Arial" w:cs="Arial"/>
          <w:sz w:val="24"/>
        </w:rPr>
        <w:t xml:space="preserve">友元函数</w:t>
      </w:r>
      <w:bookmarkEnd w:id="30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88" w:name="_____3088"/>
      <w:bookmarkStart w:id="3089" w:name="_733"/>
      <w:bookmarkEnd w:id="3088"/>
      <w:r>
        <w:rPr>
          <w:rFonts w:eastAsia="Arial" w:ascii="Arial" w:hAnsi="Arial" w:cs="Arial"/>
          <w:sz w:val="24"/>
        </w:rPr>
        <w:t xml:space="preserve">有关使用基类方法的说明</w:t>
      </w:r>
      <w:bookmarkEnd w:id="30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090" w:name="_____3090"/>
      <w:bookmarkStart w:id="3091" w:name="_767"/>
      <w:bookmarkEnd w:id="3090"/>
      <w:r>
        <w:rPr>
          <w:rFonts w:eastAsia="Arial" w:ascii="Arial" w:hAnsi="Arial" w:cs="Arial"/>
          <w:sz w:val="24"/>
        </w:rPr>
        <w:t xml:space="preserve">类函数小结</w:t>
      </w:r>
      <w:bookmarkEnd w:id="30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092" w:name="_____3092"/>
      <w:bookmarkStart w:id="3093" w:name="_761"/>
      <w:bookmarkEnd w:id="3092"/>
      <w:r>
        <w:rPr>
          <w:rFonts w:eastAsia="Arial" w:ascii="Arial" w:hAnsi="Arial" w:cs="Arial"/>
          <w:sz w:val="24"/>
        </w:rPr>
        <w:t xml:space="preserve">成员函数属性</w:t>
      </w:r>
      <w:bookmarkEnd w:id="30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94" w:name="_____3094"/>
      <w:bookmarkStart w:id="3095" w:name="_762"/>
      <w:bookmarkEnd w:id="3094"/>
      <w:r>
        <w:rPr>
          <w:rFonts w:eastAsia="Arial" w:ascii="Arial" w:hAnsi="Arial" w:cs="Arial"/>
          <w:sz w:val="24"/>
        </w:rPr>
        <w:t xml:space="preserve">能否继承</w:t>
      </w:r>
      <w:bookmarkEnd w:id="30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96" w:name="_____3096"/>
      <w:bookmarkStart w:id="3097" w:name="_763"/>
      <w:bookmarkEnd w:id="3096"/>
      <w:r>
        <w:rPr>
          <w:rFonts w:eastAsia="Arial" w:ascii="Arial" w:hAnsi="Arial" w:cs="Arial"/>
          <w:sz w:val="24"/>
        </w:rPr>
        <w:t xml:space="preserve">成员还是友元</w:t>
      </w:r>
      <w:bookmarkEnd w:id="30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098" w:name="_____3098"/>
      <w:bookmarkStart w:id="3099" w:name="_764"/>
      <w:bookmarkEnd w:id="3098"/>
      <w:r>
        <w:rPr>
          <w:rFonts w:eastAsia="Arial" w:ascii="Arial" w:hAnsi="Arial" w:cs="Arial"/>
          <w:sz w:val="24"/>
        </w:rPr>
        <w:t xml:space="preserve">能否默认生成</w:t>
      </w:r>
      <w:bookmarkEnd w:id="309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100" w:name="_____3100"/>
      <w:bookmarkStart w:id="3101" w:name="_765"/>
      <w:bookmarkEnd w:id="3100"/>
      <w:r>
        <w:rPr>
          <w:rFonts w:eastAsia="Arial" w:ascii="Arial" w:hAnsi="Arial" w:cs="Arial"/>
          <w:sz w:val="24"/>
        </w:rPr>
        <w:t xml:space="preserve">能否为虚函数</w:t>
      </w:r>
      <w:bookmarkEnd w:id="310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102" w:name="_____3102"/>
      <w:bookmarkStart w:id="3103" w:name="_766"/>
      <w:bookmarkEnd w:id="3102"/>
      <w:r>
        <w:rPr>
          <w:rFonts w:eastAsia="Arial" w:ascii="Arial" w:hAnsi="Arial" w:cs="Arial"/>
          <w:sz w:val="24"/>
        </w:rPr>
        <w:t xml:space="preserve">是否可以有返回类型</w:t>
      </w:r>
      <w:bookmarkEnd w:id="310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104" w:name="_____3104"/>
      <w:bookmarkStart w:id="3105" w:name="_418"/>
      <w:bookmarkEnd w:id="3104"/>
      <w:r>
        <w:rPr>
          <w:rFonts w:eastAsia="Arial" w:ascii="Arial" w:hAnsi="Arial" w:cs="Arial"/>
          <w:sz w:val="28"/>
        </w:rPr>
        <w:t xml:space="preserve">C++中的代码重用</w:t>
      </w:r>
      <w:bookmarkEnd w:id="310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106" w:name="_____3106"/>
      <w:bookmarkStart w:id="3107" w:name="_769"/>
      <w:bookmarkEnd w:id="3106"/>
      <w:r>
        <w:rPr>
          <w:rFonts w:eastAsia="Arial" w:ascii="Arial" w:hAnsi="Arial" w:cs="Arial"/>
          <w:sz w:val="24"/>
        </w:rPr>
        <w:t xml:space="preserve">包含对象成员的类</w:t>
      </w:r>
      <w:bookmarkEnd w:id="31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08" w:name="_____3108"/>
      <w:bookmarkStart w:id="3109" w:name="_773"/>
      <w:bookmarkEnd w:id="3108"/>
      <w:r>
        <w:rPr>
          <w:rFonts w:eastAsia="Arial" w:ascii="Arial" w:hAnsi="Arial" w:cs="Arial"/>
          <w:sz w:val="24"/>
        </w:rPr>
        <w:t xml:space="preserve">包含（也称为：组合、层次化）</w:t>
      </w:r>
      <w:bookmarkEnd w:id="31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10" w:name="_____3110"/>
      <w:bookmarkStart w:id="3111" w:name="_786"/>
      <w:bookmarkEnd w:id="3110"/>
      <w:r>
        <w:rPr>
          <w:rFonts w:eastAsia="Arial" w:ascii="Arial" w:hAnsi="Arial" w:cs="Arial"/>
          <w:sz w:val="24"/>
        </w:rPr>
        <w:t xml:space="preserve">建立has-a关系</w:t>
      </w:r>
      <w:bookmarkEnd w:id="31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12" w:name="_____3112"/>
      <w:bookmarkStart w:id="3113" w:name="_774"/>
      <w:bookmarkEnd w:id="3112"/>
      <w:r>
        <w:rPr>
          <w:rFonts w:eastAsia="Arial" w:ascii="Arial" w:hAnsi="Arial" w:cs="Arial"/>
          <w:sz w:val="24"/>
        </w:rPr>
        <w:t xml:space="preserve">A对象中的B对象：A包含B</w:t>
      </w:r>
      <w:bookmarkEnd w:id="31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14" w:name="_____3114"/>
      <w:bookmarkStart w:id="3115" w:name="_791"/>
      <w:bookmarkEnd w:id="3114"/>
      <w:r>
        <w:rPr>
          <w:rFonts w:eastAsia="Arial" w:ascii="Arial" w:hAnsi="Arial" w:cs="Arial"/>
          <w:sz w:val="24"/>
        </w:rPr>
        <w:t xml:space="preserve">对比</w:t>
      </w:r>
      <w:bookmarkEnd w:id="31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16" w:name="_____3116"/>
      <w:bookmarkStart w:id="3117" w:name="_775"/>
      <w:bookmarkEnd w:id="3116"/>
      <w:r>
        <w:rPr>
          <w:rFonts w:eastAsia="Arial" w:ascii="Arial" w:hAnsi="Arial" w:cs="Arial"/>
          <w:sz w:val="24"/>
        </w:rPr>
        <w:t xml:space="preserve">包含=A类获得了其成员B对象的实现，但不继承接口</w:t>
      </w:r>
      <w:bookmarkEnd w:id="31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18" w:name="_____3118"/>
      <w:bookmarkStart w:id="3119" w:name="_776"/>
      <w:bookmarkEnd w:id="3118"/>
      <w:r>
        <w:rPr>
          <w:rFonts w:eastAsia="Arial" w:ascii="Arial" w:hAnsi="Arial" w:cs="Arial"/>
          <w:sz w:val="24"/>
        </w:rPr>
        <w:t xml:space="preserve">公有继承=获得实现（若有）+继承接口</w:t>
      </w:r>
      <w:bookmarkEnd w:id="31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20" w:name="_____3120"/>
      <w:bookmarkStart w:id="3121" w:name="_777"/>
      <w:bookmarkEnd w:id="3120"/>
      <w:r>
        <w:rPr>
          <w:rFonts w:eastAsia="Arial" w:ascii="Arial" w:hAnsi="Arial" w:cs="Arial"/>
          <w:sz w:val="24"/>
        </w:rPr>
        <w:t xml:space="preserve">接口与实现</w:t>
      </w:r>
      <w:bookmarkEnd w:id="31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22" w:name="_____3122"/>
      <w:bookmarkStart w:id="3123" w:name="_812"/>
      <w:bookmarkEnd w:id="3122"/>
      <w:r>
        <w:rPr>
          <w:rFonts w:eastAsia="Arial" w:ascii="Arial" w:hAnsi="Arial" w:cs="Arial"/>
          <w:sz w:val="24"/>
        </w:rPr>
        <w:t xml:space="preserve">接口：这里的接口是狭义上的接口，特指被public访问控制符包含的类成员，包括公有的数据成员和公有的函数成员。</w:t>
      </w:r>
      <w:bookmarkEnd w:id="31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24" w:name="_____3124"/>
      <w:bookmarkStart w:id="3125" w:name="_778"/>
      <w:bookmarkEnd w:id="3124"/>
      <w:r>
        <w:rPr>
          <w:rFonts w:eastAsia="Arial" w:ascii="Arial" w:hAnsi="Arial" w:cs="Arial"/>
          <w:sz w:val="24"/>
        </w:rPr>
        <w:t xml:space="preserve">初始化被包含的对象（成员对象）</w:t>
      </w:r>
      <w:bookmarkEnd w:id="31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26" w:name="_____3126"/>
      <w:bookmarkStart w:id="3127" w:name="_779"/>
      <w:bookmarkEnd w:id="3126"/>
      <w:r>
        <w:rPr>
          <w:rFonts w:eastAsia="Arial" w:ascii="Arial" w:hAnsi="Arial" w:cs="Arial"/>
          <w:sz w:val="24"/>
        </w:rPr>
        <w:t xml:space="preserve">构造函数使用其成员名</w:t>
      </w:r>
      <w:bookmarkEnd w:id="31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28" w:name="_____3128"/>
      <w:bookmarkStart w:id="3129" w:name="_780"/>
      <w:bookmarkEnd w:id="3128"/>
      <w:r>
        <w:rPr>
          <w:rFonts w:eastAsia="Arial" w:ascii="Arial" w:hAnsi="Arial" w:cs="Arial"/>
          <w:sz w:val="24"/>
        </w:rPr>
        <w:t xml:space="preserve">初始化顺序</w:t>
      </w:r>
      <w:bookmarkEnd w:id="312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30" w:name="_____3130"/>
      <w:bookmarkStart w:id="3131" w:name="_781"/>
      <w:bookmarkEnd w:id="3130"/>
      <w:r>
        <w:rPr>
          <w:rFonts w:eastAsia="Arial" w:ascii="Arial" w:hAnsi="Arial" w:cs="Arial"/>
          <w:sz w:val="24"/>
        </w:rPr>
        <w:t xml:space="preserve">使用被包含对象的接口</w:t>
      </w:r>
      <w:bookmarkEnd w:id="31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32" w:name="_____3132"/>
      <w:bookmarkStart w:id="3133" w:name="_782"/>
      <w:bookmarkEnd w:id="3132"/>
      <w:r>
        <w:rPr>
          <w:rFonts w:eastAsia="Arial" w:ascii="Arial" w:hAnsi="Arial" w:cs="Arial"/>
          <w:sz w:val="24"/>
        </w:rPr>
        <w:t xml:space="preserve">被包含对象的接口不是公有的，但可以在类方法中使用它。</w:t>
      </w:r>
      <w:bookmarkEnd w:id="31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34" w:name="_____3134"/>
      <w:bookmarkStart w:id="3135" w:name="_783"/>
      <w:bookmarkEnd w:id="3134"/>
      <w:r>
        <w:rPr>
          <w:rFonts w:eastAsia="Arial" w:ascii="Arial" w:hAnsi="Arial" w:cs="Arial"/>
          <w:sz w:val="24"/>
        </w:rPr>
        <w:t xml:space="preserve">对象名.数据成员 / 对象名.函数成员</w:t>
      </w:r>
      <w:bookmarkEnd w:id="313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136" w:name="_____3136"/>
      <w:bookmarkStart w:id="3137" w:name="_770"/>
      <w:bookmarkEnd w:id="3136"/>
      <w:r>
        <w:rPr>
          <w:rFonts w:eastAsia="Arial" w:ascii="Arial" w:hAnsi="Arial" w:cs="Arial"/>
          <w:sz w:val="24"/>
        </w:rPr>
        <w:t xml:space="preserve">私有继承</w:t>
      </w:r>
      <w:bookmarkEnd w:id="31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38" w:name="_____3138"/>
      <w:bookmarkStart w:id="3139" w:name="_784"/>
      <w:bookmarkEnd w:id="3138"/>
      <w:r>
        <w:rPr>
          <w:rFonts w:eastAsia="Arial" w:ascii="Arial" w:hAnsi="Arial" w:cs="Arial"/>
          <w:sz w:val="24"/>
        </w:rPr>
        <w:t xml:space="preserve">建立has-a关系</w:t>
      </w:r>
      <w:bookmarkEnd w:id="31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40" w:name="_____3140"/>
      <w:bookmarkStart w:id="3141" w:name="_785"/>
      <w:bookmarkEnd w:id="3140"/>
      <w:r>
        <w:rPr>
          <w:rFonts w:eastAsia="Arial" w:ascii="Arial" w:hAnsi="Arial" w:cs="Arial"/>
          <w:sz w:val="24"/>
        </w:rPr>
        <w:t xml:space="preserve">使用包含还是私有继承</w:t>
      </w:r>
      <w:bookmarkEnd w:id="31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42" w:name="_____3142"/>
      <w:bookmarkStart w:id="3143" w:name="_792"/>
      <w:bookmarkEnd w:id="3142"/>
      <w:r>
        <w:rPr>
          <w:rFonts w:eastAsia="Arial" w:ascii="Arial" w:hAnsi="Arial" w:cs="Arial"/>
          <w:sz w:val="24"/>
        </w:rPr>
        <w:t xml:space="preserve">初始化基类组件</w:t>
      </w:r>
      <w:bookmarkEnd w:id="31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44" w:name="_____3144"/>
      <w:bookmarkStart w:id="3145" w:name="_793"/>
      <w:bookmarkEnd w:id="3144"/>
      <w:r>
        <w:rPr>
          <w:rFonts w:eastAsia="Arial" w:ascii="Arial" w:hAnsi="Arial" w:cs="Arial"/>
          <w:sz w:val="24"/>
        </w:rPr>
        <w:t xml:space="preserve">构造函数使用基类的类名</w:t>
      </w:r>
      <w:bookmarkEnd w:id="31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46" w:name="_____3146"/>
      <w:bookmarkStart w:id="3147" w:name="_794"/>
      <w:bookmarkEnd w:id="3146"/>
      <w:r>
        <w:rPr>
          <w:rFonts w:eastAsia="Arial" w:ascii="Arial" w:hAnsi="Arial" w:cs="Arial"/>
          <w:sz w:val="24"/>
        </w:rPr>
        <w:t xml:space="preserve">访问基类的方法</w:t>
      </w:r>
      <w:bookmarkEnd w:id="31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48" w:name="_____3148"/>
      <w:bookmarkStart w:id="3149" w:name="_795"/>
      <w:bookmarkEnd w:id="3148"/>
      <w:r>
        <w:rPr>
          <w:rFonts w:eastAsia="Arial" w:ascii="Arial" w:hAnsi="Arial" w:cs="Arial"/>
          <w:sz w:val="24"/>
        </w:rPr>
        <w:t xml:space="preserve">基类名::方法名</w:t>
      </w:r>
      <w:bookmarkEnd w:id="31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50" w:name="_____3150"/>
      <w:bookmarkStart w:id="3151" w:name="_796"/>
      <w:bookmarkEnd w:id="3150"/>
      <w:r>
        <w:rPr>
          <w:rFonts w:eastAsia="Arial" w:ascii="Arial" w:hAnsi="Arial" w:cs="Arial"/>
          <w:sz w:val="24"/>
        </w:rPr>
        <w:t xml:space="preserve">访问基类的对象</w:t>
      </w:r>
      <w:bookmarkEnd w:id="31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52" w:name="_____3152"/>
      <w:bookmarkStart w:id="3153" w:name="_797"/>
      <w:bookmarkEnd w:id="3152"/>
      <w:r>
        <w:rPr>
          <w:rFonts w:eastAsia="Arial" w:ascii="Arial" w:hAnsi="Arial" w:cs="Arial"/>
          <w:sz w:val="24"/>
        </w:rPr>
        <w:t xml:space="preserve">使用强制类型转换</w:t>
      </w:r>
      <w:bookmarkEnd w:id="31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54" w:name="_____3154"/>
      <w:bookmarkStart w:id="3155" w:name="_798"/>
      <w:bookmarkEnd w:id="3154"/>
      <w:r>
        <w:rPr>
          <w:rFonts w:eastAsia="Arial" w:ascii="Arial" w:hAnsi="Arial" w:cs="Arial"/>
          <w:sz w:val="24"/>
        </w:rPr>
        <w:t xml:space="preserve">(const 基类名&amp;) *this</w:t>
      </w:r>
      <w:bookmarkEnd w:id="31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56" w:name="_____3156"/>
      <w:bookmarkStart w:id="3157" w:name="_799"/>
      <w:bookmarkEnd w:id="3156"/>
      <w:r>
        <w:rPr>
          <w:rFonts w:eastAsia="Arial" w:ascii="Arial" w:hAnsi="Arial" w:cs="Arial"/>
          <w:sz w:val="24"/>
        </w:rPr>
        <w:t xml:space="preserve">访问基类的友元函数</w:t>
      </w:r>
      <w:bookmarkEnd w:id="31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58" w:name="_____3158"/>
      <w:bookmarkStart w:id="3159" w:name="_800"/>
      <w:bookmarkEnd w:id="3158"/>
      <w:r>
        <w:rPr>
          <w:rFonts w:eastAsia="Arial" w:ascii="Arial" w:hAnsi="Arial" w:cs="Arial"/>
          <w:sz w:val="24"/>
        </w:rPr>
        <w:t xml:space="preserve">使用强制类型转换</w:t>
      </w:r>
      <w:bookmarkEnd w:id="31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60" w:name="_____3160"/>
      <w:bookmarkStart w:id="3161" w:name="_787"/>
      <w:bookmarkEnd w:id="3160"/>
      <w:r>
        <w:rPr>
          <w:rFonts w:eastAsia="Arial" w:ascii="Arial" w:hAnsi="Arial" w:cs="Arial"/>
          <w:sz w:val="24"/>
        </w:rPr>
        <w:t xml:space="preserve">保护继承</w:t>
      </w:r>
      <w:bookmarkEnd w:id="31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62" w:name="_____3162"/>
      <w:bookmarkStart w:id="3163" w:name="_788"/>
      <w:bookmarkEnd w:id="3162"/>
      <w:r>
        <w:rPr>
          <w:rFonts w:eastAsia="Arial" w:ascii="Arial" w:hAnsi="Arial" w:cs="Arial"/>
          <w:sz w:val="24"/>
        </w:rPr>
        <w:t xml:space="preserve">各种继承方式对比</w:t>
      </w:r>
      <w:bookmarkEnd w:id="31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64" w:name="_____3164"/>
      <w:bookmarkStart w:id="3165" w:name="_789"/>
      <w:bookmarkEnd w:id="3164"/>
      <w:r>
        <w:rPr>
          <w:rFonts w:eastAsia="Arial" w:ascii="Arial" w:hAnsi="Arial" w:cs="Arial"/>
          <w:sz w:val="24"/>
        </w:rPr>
        <w:t xml:space="preserve">使用using重新定义访问权限</w:t>
      </w:r>
      <w:bookmarkEnd w:id="31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66" w:name="_____3166"/>
      <w:bookmarkStart w:id="3167" w:name="_790"/>
      <w:bookmarkEnd w:id="3166"/>
      <w:r>
        <w:rPr>
          <w:rFonts w:eastAsia="Arial" w:ascii="Arial" w:hAnsi="Arial" w:cs="Arial"/>
          <w:sz w:val="24"/>
        </w:rPr>
        <w:t xml:space="preserve">只适用于继承关系</w:t>
      </w:r>
      <w:bookmarkEnd w:id="31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168" w:name="_____3168"/>
      <w:bookmarkStart w:id="3169" w:name="_771"/>
      <w:bookmarkEnd w:id="3168"/>
      <w:r>
        <w:rPr>
          <w:rFonts w:eastAsia="Arial" w:ascii="Arial" w:hAnsi="Arial" w:cs="Arial"/>
          <w:sz w:val="24"/>
        </w:rPr>
        <w:t xml:space="preserve">多重继承</w:t>
      </w:r>
      <w:bookmarkEnd w:id="316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170" w:name="_____3170"/>
      <w:bookmarkStart w:id="3171" w:name="_772"/>
      <w:bookmarkEnd w:id="3170"/>
      <w:r>
        <w:rPr>
          <w:rFonts w:eastAsia="Arial" w:ascii="Arial" w:hAnsi="Arial" w:cs="Arial"/>
          <w:sz w:val="24"/>
        </w:rPr>
        <w:t xml:space="preserve">类模板</w:t>
      </w:r>
      <w:bookmarkEnd w:id="31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72" w:name="_____3172"/>
      <w:bookmarkStart w:id="3173" w:name="_803"/>
      <w:bookmarkEnd w:id="3172"/>
      <w:r>
        <w:rPr>
          <w:rFonts w:eastAsia="Arial" w:ascii="Arial" w:hAnsi="Arial" w:cs="Arial"/>
          <w:sz w:val="24"/>
        </w:rPr>
        <w:t xml:space="preserve">定义模板类</w:t>
      </w:r>
      <w:bookmarkEnd w:id="31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74" w:name="_____3174"/>
      <w:bookmarkStart w:id="3175" w:name="_807"/>
      <w:bookmarkEnd w:id="3174"/>
      <w:r>
        <w:rPr>
          <w:rFonts w:eastAsia="Arial" w:ascii="Arial" w:hAnsi="Arial" w:cs="Arial"/>
          <w:sz w:val="24"/>
        </w:rPr>
        <w:t xml:space="preserve">template&lt;typename Type&gt;</w:t>
      </w:r>
      <w:bookmarkEnd w:id="31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76" w:name="_____3176"/>
      <w:bookmarkStart w:id="3177" w:name="_808"/>
      <w:bookmarkEnd w:id="3176"/>
      <w:r>
        <w:rPr>
          <w:rFonts w:eastAsia="Arial" w:ascii="Arial" w:hAnsi="Arial" w:cs="Arial"/>
          <w:sz w:val="24"/>
        </w:rPr>
        <w:t xml:space="preserve">template&lt;class Type&gt;</w:t>
      </w:r>
      <w:bookmarkEnd w:id="31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78" w:name="_____3178"/>
      <w:bookmarkStart w:id="3179" w:name="_809"/>
      <w:bookmarkEnd w:id="3178"/>
      <w:r>
        <w:rPr>
          <w:rFonts w:eastAsia="Arial" w:ascii="Arial" w:hAnsi="Arial" w:cs="Arial"/>
          <w:sz w:val="24"/>
        </w:rPr>
        <w:t xml:space="preserve">泛型标识符 Type</w:t>
      </w:r>
      <w:bookmarkEnd w:id="31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80" w:name="_____3180"/>
      <w:bookmarkStart w:id="3181" w:name="_810"/>
      <w:bookmarkEnd w:id="3180"/>
      <w:r>
        <w:rPr>
          <w:rFonts w:eastAsia="Arial" w:ascii="Arial" w:hAnsi="Arial" w:cs="Arial"/>
          <w:sz w:val="24"/>
        </w:rPr>
        <w:t xml:space="preserve">类型参数</w:t>
      </w:r>
      <w:bookmarkEnd w:id="31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82" w:name="_____3182"/>
      <w:bookmarkStart w:id="3183" w:name="_804"/>
      <w:bookmarkEnd w:id="3182"/>
      <w:r>
        <w:rPr>
          <w:rFonts w:eastAsia="Arial" w:ascii="Arial" w:hAnsi="Arial" w:cs="Arial"/>
          <w:sz w:val="24"/>
        </w:rPr>
        <w:t xml:space="preserve">使用模板类</w:t>
      </w:r>
      <w:bookmarkEnd w:id="31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84" w:name="_____3184"/>
      <w:bookmarkStart w:id="3185" w:name="_811"/>
      <w:bookmarkEnd w:id="3184"/>
      <w:r>
        <w:rPr>
          <w:rFonts w:eastAsia="Arial" w:ascii="Arial" w:hAnsi="Arial" w:cs="Arial"/>
          <w:sz w:val="24"/>
        </w:rPr>
        <w:t xml:space="preserve">必须显式地指出模板类的具体类型</w:t>
      </w:r>
      <w:bookmarkEnd w:id="31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186" w:name="_____3186"/>
      <w:bookmarkStart w:id="3187" w:name="_805"/>
      <w:bookmarkEnd w:id="3186"/>
      <w:r>
        <w:rPr>
          <w:rFonts w:eastAsia="Arial" w:ascii="Arial" w:hAnsi="Arial" w:cs="Arial"/>
          <w:sz w:val="24"/>
        </w:rPr>
        <w:t xml:space="preserve">数组模板示例和非类型参数</w:t>
      </w:r>
      <w:bookmarkEnd w:id="31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88" w:name="_____3188"/>
      <w:bookmarkStart w:id="3189" w:name="_813"/>
      <w:bookmarkEnd w:id="3188"/>
      <w:r>
        <w:rPr>
          <w:rFonts w:eastAsia="Arial" w:ascii="Arial" w:hAnsi="Arial" w:cs="Arial"/>
          <w:sz w:val="24"/>
        </w:rPr>
        <w:t xml:space="preserve">指定数组大小的数组模板</w:t>
      </w:r>
      <w:bookmarkEnd w:id="31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90" w:name="_____3190"/>
      <w:bookmarkStart w:id="3191" w:name="_814"/>
      <w:bookmarkEnd w:id="3190"/>
      <w:r>
        <w:rPr>
          <w:rFonts w:eastAsia="Arial" w:ascii="Arial" w:hAnsi="Arial" w:cs="Arial"/>
          <w:sz w:val="24"/>
        </w:rPr>
        <w:t xml:space="preserve">方案1：在类中使用动态数组和构造函数来提供数目</w:t>
      </w:r>
      <w:bookmarkEnd w:id="31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92" w:name="_____3192"/>
      <w:bookmarkStart w:id="3193" w:name="_815"/>
      <w:bookmarkEnd w:id="3192"/>
      <w:r>
        <w:rPr>
          <w:rFonts w:eastAsia="Arial" w:ascii="Arial" w:hAnsi="Arial" w:cs="Arial"/>
          <w:sz w:val="24"/>
        </w:rPr>
        <w:t xml:space="preserve">方案2：使用模板参数来提供常规数据的大小</w:t>
      </w:r>
      <w:bookmarkEnd w:id="31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94" w:name="_____3194"/>
      <w:bookmarkStart w:id="3195" w:name="_818"/>
      <w:bookmarkEnd w:id="3194"/>
      <w:r>
        <w:rPr>
          <w:rFonts w:eastAsia="Arial" w:ascii="Arial" w:hAnsi="Arial" w:cs="Arial"/>
          <w:sz w:val="24"/>
        </w:rPr>
        <w:t xml:space="preserve">对比</w:t>
      </w:r>
      <w:bookmarkEnd w:id="31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196" w:name="_____3196"/>
      <w:bookmarkStart w:id="3197" w:name="_817"/>
      <w:bookmarkEnd w:id="3196"/>
      <w:r>
        <w:rPr>
          <w:rFonts w:eastAsia="Arial" w:ascii="Arial" w:hAnsi="Arial" w:cs="Arial"/>
          <w:sz w:val="24"/>
        </w:rPr>
        <w:t xml:space="preserve">非类型参数（表达式参数）</w:t>
      </w:r>
      <w:bookmarkEnd w:id="31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198" w:name="_____3198"/>
      <w:bookmarkStart w:id="3199" w:name="_816"/>
      <w:bookmarkEnd w:id="3198"/>
      <w:r>
        <w:rPr>
          <w:rFonts w:eastAsia="Arial" w:ascii="Arial" w:hAnsi="Arial" w:cs="Arial"/>
          <w:sz w:val="24"/>
        </w:rPr>
        <w:t xml:space="preserve">array模板类</w:t>
      </w:r>
      <w:bookmarkEnd w:id="31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00" w:name="_____3200"/>
      <w:bookmarkStart w:id="3201" w:name="_806"/>
      <w:bookmarkEnd w:id="3200"/>
      <w:r>
        <w:rPr>
          <w:rFonts w:eastAsia="Arial" w:ascii="Arial" w:hAnsi="Arial" w:cs="Arial"/>
          <w:sz w:val="24"/>
        </w:rPr>
        <w:t xml:space="preserve">模板多功能性</w:t>
      </w:r>
      <w:bookmarkEnd w:id="32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02" w:name="_____3202"/>
      <w:bookmarkStart w:id="3203" w:name="_819"/>
      <w:bookmarkEnd w:id="3202"/>
      <w:r>
        <w:rPr>
          <w:rFonts w:eastAsia="Arial" w:ascii="Arial" w:hAnsi="Arial" w:cs="Arial"/>
          <w:sz w:val="24"/>
        </w:rPr>
        <w:t xml:space="preserve">递归使用模板</w:t>
      </w:r>
      <w:bookmarkEnd w:id="32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04" w:name="_____3204"/>
      <w:bookmarkStart w:id="3205" w:name="_821"/>
      <w:bookmarkEnd w:id="3204"/>
      <w:r>
        <w:rPr>
          <w:rFonts w:eastAsia="Arial" w:ascii="Arial" w:hAnsi="Arial" w:cs="Arial"/>
          <w:sz w:val="24"/>
        </w:rPr>
        <w:t xml:space="preserve">Array&lt; Array&lt;int, 5&gt;, 10&gt; twodee;</w:t>
      </w:r>
      <w:bookmarkEnd w:id="32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06" w:name="_____3206"/>
      <w:bookmarkStart w:id="3207" w:name="_820"/>
      <w:bookmarkEnd w:id="3206"/>
      <w:r>
        <w:rPr>
          <w:rFonts w:eastAsia="Arial" w:ascii="Arial" w:hAnsi="Arial" w:cs="Arial"/>
          <w:sz w:val="24"/>
        </w:rPr>
        <w:t xml:space="preserve">使用多个类型参数</w:t>
      </w:r>
      <w:bookmarkEnd w:id="32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08" w:name="_____3208"/>
      <w:bookmarkStart w:id="3209" w:name="_822"/>
      <w:bookmarkEnd w:id="3208"/>
      <w:r>
        <w:rPr>
          <w:rFonts w:eastAsia="Arial" w:ascii="Arial" w:hAnsi="Arial" w:cs="Arial"/>
          <w:sz w:val="24"/>
        </w:rPr>
        <w:t xml:space="preserve">预定义模板类pair&lt;class T, class U&gt;</w:t>
      </w:r>
      <w:bookmarkEnd w:id="32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10" w:name="_____3210"/>
      <w:bookmarkStart w:id="3211" w:name="_823"/>
      <w:bookmarkEnd w:id="3210"/>
      <w:r>
        <w:rPr>
          <w:rFonts w:eastAsia="Arial" w:ascii="Arial" w:hAnsi="Arial" w:cs="Arial"/>
          <w:sz w:val="24"/>
        </w:rPr>
        <w:t xml:space="preserve">默认类型模板参数</w:t>
      </w:r>
      <w:bookmarkEnd w:id="32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12" w:name="_____3212"/>
      <w:bookmarkStart w:id="3213" w:name="_824"/>
      <w:bookmarkEnd w:id="3212"/>
      <w:r>
        <w:rPr>
          <w:rFonts w:eastAsia="Arial" w:ascii="Arial" w:hAnsi="Arial" w:cs="Arial"/>
          <w:sz w:val="24"/>
        </w:rPr>
        <w:t xml:space="preserve">模板具体化</w:t>
      </w:r>
      <w:bookmarkEnd w:id="32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14" w:name="_____3214"/>
      <w:bookmarkStart w:id="3215" w:name="_825"/>
      <w:bookmarkEnd w:id="3214"/>
      <w:r>
        <w:rPr>
          <w:rFonts w:eastAsia="Arial" w:ascii="Arial" w:hAnsi="Arial" w:cs="Arial"/>
          <w:sz w:val="24"/>
        </w:rPr>
        <w:t xml:space="preserve">隐式实例化</w:t>
      </w:r>
      <w:bookmarkEnd w:id="32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16" w:name="_____3216"/>
      <w:bookmarkStart w:id="3217" w:name="_826"/>
      <w:bookmarkEnd w:id="3216"/>
      <w:r>
        <w:rPr>
          <w:rFonts w:eastAsia="Arial" w:ascii="Arial" w:hAnsi="Arial" w:cs="Arial"/>
          <w:sz w:val="24"/>
        </w:rPr>
        <w:t xml:space="preserve">显式实例化</w:t>
      </w:r>
      <w:bookmarkEnd w:id="32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18" w:name="_____3218"/>
      <w:bookmarkStart w:id="3219" w:name="_827"/>
      <w:bookmarkEnd w:id="3218"/>
      <w:r>
        <w:rPr>
          <w:rFonts w:eastAsia="Arial" w:ascii="Arial" w:hAnsi="Arial" w:cs="Arial"/>
          <w:sz w:val="24"/>
        </w:rPr>
        <w:t xml:space="preserve">显式具体化</w:t>
      </w:r>
      <w:bookmarkEnd w:id="32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20" w:name="_____3220"/>
      <w:bookmarkStart w:id="3221" w:name="_828"/>
      <w:bookmarkEnd w:id="3220"/>
      <w:r>
        <w:rPr>
          <w:rFonts w:eastAsia="Arial" w:ascii="Arial" w:hAnsi="Arial" w:cs="Arial"/>
          <w:sz w:val="24"/>
        </w:rPr>
        <w:t xml:space="preserve">部分具体化</w:t>
      </w:r>
      <w:bookmarkEnd w:id="32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22" w:name="_____3222"/>
      <w:bookmarkStart w:id="3223" w:name="_829"/>
      <w:bookmarkEnd w:id="3222"/>
      <w:r>
        <w:rPr>
          <w:rFonts w:eastAsia="Arial" w:ascii="Arial" w:hAnsi="Arial" w:cs="Arial"/>
          <w:sz w:val="24"/>
        </w:rPr>
        <w:t xml:space="preserve">成员模板</w:t>
      </w:r>
      <w:bookmarkEnd w:id="32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24" w:name="_____3224"/>
      <w:bookmarkStart w:id="3225" w:name="_830"/>
      <w:bookmarkEnd w:id="3224"/>
      <w:r>
        <w:rPr>
          <w:rFonts w:eastAsia="Arial" w:ascii="Arial" w:hAnsi="Arial" w:cs="Arial"/>
          <w:sz w:val="24"/>
        </w:rPr>
        <w:t xml:space="preserve">将模板用作参数</w:t>
      </w:r>
      <w:bookmarkEnd w:id="32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26" w:name="_____3226"/>
      <w:bookmarkStart w:id="3227" w:name="_831"/>
      <w:bookmarkEnd w:id="3226"/>
      <w:r>
        <w:rPr>
          <w:rFonts w:eastAsia="Arial" w:ascii="Arial" w:hAnsi="Arial" w:cs="Arial"/>
          <w:sz w:val="24"/>
        </w:rPr>
        <w:t xml:space="preserve">模板和友元</w:t>
      </w:r>
      <w:bookmarkEnd w:id="32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28" w:name="_____3228"/>
      <w:bookmarkStart w:id="3229" w:name="_832"/>
      <w:bookmarkEnd w:id="3228"/>
      <w:r>
        <w:rPr>
          <w:rFonts w:eastAsia="Arial" w:ascii="Arial" w:hAnsi="Arial" w:cs="Arial"/>
          <w:sz w:val="24"/>
        </w:rPr>
        <w:t xml:space="preserve">模板别名</w:t>
      </w:r>
      <w:bookmarkEnd w:id="3229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230" w:name="_____3230"/>
      <w:bookmarkStart w:id="3231" w:name="_460"/>
      <w:bookmarkEnd w:id="3230"/>
      <w:r>
        <w:rPr>
          <w:rFonts w:eastAsia="Arial" w:ascii="Arial" w:hAnsi="Arial" w:cs="Arial"/>
          <w:sz w:val="28"/>
        </w:rPr>
        <w:t xml:space="preserve">异常</w:t>
      </w:r>
      <w:bookmarkEnd w:id="32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232" w:name="_____3232"/>
      <w:bookmarkStart w:id="3233" w:name="_833"/>
      <w:bookmarkEnd w:id="3232"/>
      <w:r>
        <w:rPr>
          <w:rFonts w:eastAsia="Arial" w:ascii="Arial" w:hAnsi="Arial" w:cs="Arial"/>
          <w:sz w:val="24"/>
        </w:rPr>
        <w:t xml:space="preserve">异常</w:t>
      </w:r>
      <w:bookmarkEnd w:id="32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34" w:name="_____3234"/>
      <w:bookmarkStart w:id="3235" w:name="_836"/>
      <w:bookmarkEnd w:id="3234"/>
      <w:r>
        <w:rPr>
          <w:rFonts w:eastAsia="Arial" w:ascii="Arial" w:hAnsi="Arial" w:cs="Arial"/>
          <w:sz w:val="24"/>
        </w:rPr>
        <w:t xml:space="preserve">调用abort( )</w:t>
      </w:r>
      <w:bookmarkEnd w:id="32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36" w:name="_____3236"/>
      <w:bookmarkStart w:id="3237" w:name="_837"/>
      <w:bookmarkEnd w:id="3236"/>
      <w:r>
        <w:rPr>
          <w:rFonts w:eastAsia="Arial" w:ascii="Arial" w:hAnsi="Arial" w:cs="Arial"/>
          <w:sz w:val="24"/>
        </w:rPr>
        <w:t xml:space="preserve">返回错误码</w:t>
      </w:r>
      <w:bookmarkEnd w:id="32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38" w:name="_____3238"/>
      <w:bookmarkStart w:id="3239" w:name="_838"/>
      <w:bookmarkEnd w:id="3238"/>
      <w:r>
        <w:rPr>
          <w:rFonts w:eastAsia="Arial" w:ascii="Arial" w:hAnsi="Arial" w:cs="Arial"/>
          <w:sz w:val="24"/>
        </w:rPr>
        <w:t xml:space="preserve">异常机制</w:t>
      </w:r>
      <w:bookmarkEnd w:id="32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40" w:name="_____3240"/>
      <w:bookmarkStart w:id="3241" w:name="_839"/>
      <w:bookmarkEnd w:id="3240"/>
      <w:r>
        <w:rPr>
          <w:rFonts w:eastAsia="Arial" w:ascii="Arial" w:hAnsi="Arial" w:cs="Arial"/>
          <w:sz w:val="24"/>
        </w:rPr>
        <w:t xml:space="preserve">关键字try、关键字catch、关键字throw</w:t>
      </w:r>
      <w:bookmarkEnd w:id="32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42" w:name="_____3242"/>
      <w:bookmarkStart w:id="3243" w:name="_840"/>
      <w:bookmarkEnd w:id="3242"/>
      <w:r>
        <w:rPr>
          <w:rFonts w:eastAsia="Arial" w:ascii="Arial" w:hAnsi="Arial" w:cs="Arial"/>
          <w:sz w:val="24"/>
        </w:rPr>
        <w:t xml:space="preserve">将对象用作异常类型</w:t>
      </w:r>
      <w:bookmarkEnd w:id="32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44" w:name="_____3244"/>
      <w:bookmarkStart w:id="3245" w:name="_841"/>
      <w:bookmarkEnd w:id="3244"/>
      <w:r>
        <w:rPr>
          <w:rFonts w:eastAsia="Arial" w:ascii="Arial" w:hAnsi="Arial" w:cs="Arial"/>
          <w:sz w:val="24"/>
        </w:rPr>
        <w:t xml:space="preserve">异常规范</w:t>
      </w:r>
      <w:bookmarkEnd w:id="32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46" w:name="_____3246"/>
      <w:bookmarkStart w:id="3247" w:name="_842"/>
      <w:bookmarkEnd w:id="3246"/>
      <w:r>
        <w:rPr>
          <w:rFonts w:eastAsia="Arial" w:ascii="Arial" w:hAnsi="Arial" w:cs="Arial"/>
          <w:sz w:val="24"/>
        </w:rPr>
        <w:t xml:space="preserve">关键字noexcept、关键字throw</w:t>
      </w:r>
      <w:bookmarkEnd w:id="32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48" w:name="_____3248"/>
      <w:bookmarkStart w:id="3249" w:name="_843"/>
      <w:bookmarkEnd w:id="3248"/>
      <w:r>
        <w:rPr>
          <w:rFonts w:eastAsia="Arial" w:ascii="Arial" w:hAnsi="Arial" w:cs="Arial"/>
          <w:sz w:val="24"/>
        </w:rPr>
        <w:t xml:space="preserve">栈解退</w:t>
      </w:r>
      <w:bookmarkEnd w:id="32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50" w:name="_____3250"/>
      <w:bookmarkStart w:id="3251" w:name="_853"/>
      <w:bookmarkEnd w:id="3250"/>
      <w:r>
        <w:rPr>
          <w:rFonts w:eastAsia="Arial" w:ascii="Arial" w:hAnsi="Arial" w:cs="Arial"/>
          <w:sz w:val="24"/>
        </w:rPr>
        <w:t xml:space="preserve">普通函数的调用返回机制</w:t>
      </w:r>
      <w:bookmarkEnd w:id="32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52" w:name="_____3252"/>
      <w:bookmarkStart w:id="3253" w:name="_854"/>
      <w:bookmarkEnd w:id="3252"/>
      <w:r>
        <w:rPr>
          <w:rFonts w:eastAsia="Arial" w:ascii="Arial" w:hAnsi="Arial" w:cs="Arial"/>
          <w:sz w:val="24"/>
        </w:rPr>
        <w:t xml:space="preserve">栈解退特性</w:t>
      </w:r>
      <w:bookmarkEnd w:id="32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54" w:name="_____3254"/>
      <w:bookmarkStart w:id="3255" w:name="_906"/>
      <w:bookmarkEnd w:id="3254"/>
      <w:r>
        <w:rPr>
          <w:rFonts w:eastAsia="Arial" w:ascii="Arial" w:hAnsi="Arial" w:cs="Arial"/>
          <w:sz w:val="24"/>
        </w:rPr>
        <w:t xml:space="preserve">对比</w:t>
      </w:r>
      <w:bookmarkEnd w:id="32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56" w:name="_____3256"/>
      <w:bookmarkStart w:id="3257" w:name="_907"/>
      <w:bookmarkEnd w:id="3256"/>
      <w:r>
        <w:rPr>
          <w:rFonts w:eastAsia="Arial" w:ascii="Arial" w:hAnsi="Arial" w:cs="Arial"/>
          <w:sz w:val="24"/>
        </w:rPr>
        <w:t xml:space="preserve">throw和return之间的区别</w:t>
      </w:r>
      <w:bookmarkEnd w:id="32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58" w:name="_____3258"/>
      <w:bookmarkStart w:id="3259" w:name="_844"/>
      <w:bookmarkEnd w:id="3258"/>
      <w:r>
        <w:rPr>
          <w:rFonts w:eastAsia="Arial" w:ascii="Arial" w:hAnsi="Arial" w:cs="Arial"/>
          <w:sz w:val="24"/>
        </w:rPr>
        <w:t xml:space="preserve">其它异常特性</w:t>
      </w:r>
      <w:bookmarkEnd w:id="32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60" w:name="_____3260"/>
      <w:bookmarkStart w:id="3261" w:name="_851"/>
      <w:bookmarkEnd w:id="3260"/>
      <w:r>
        <w:rPr>
          <w:rFonts w:eastAsia="Arial" w:ascii="Arial" w:hAnsi="Arial" w:cs="Arial"/>
          <w:sz w:val="24"/>
        </w:rPr>
        <w:t xml:space="preserve">throw-catch机制</w:t>
      </w:r>
      <w:bookmarkEnd w:id="32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62" w:name="_____3262"/>
      <w:bookmarkStart w:id="3263" w:name="_852"/>
      <w:bookmarkEnd w:id="3262"/>
      <w:r>
        <w:rPr>
          <w:rFonts w:eastAsia="Arial" w:ascii="Arial" w:hAnsi="Arial" w:cs="Arial"/>
          <w:sz w:val="24"/>
        </w:rPr>
        <w:t xml:space="preserve">临时拷贝机制</w:t>
      </w:r>
      <w:bookmarkEnd w:id="32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64" w:name="_____3264"/>
      <w:bookmarkStart w:id="3265" w:name="_845"/>
      <w:bookmarkEnd w:id="3264"/>
      <w:r>
        <w:rPr>
          <w:rFonts w:eastAsia="Arial" w:ascii="Arial" w:hAnsi="Arial" w:cs="Arial"/>
          <w:sz w:val="24"/>
        </w:rPr>
        <w:t xml:space="preserve">exception类</w:t>
      </w:r>
      <w:bookmarkEnd w:id="32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66" w:name="_____3266"/>
      <w:bookmarkStart w:id="3267" w:name="_855"/>
      <w:bookmarkEnd w:id="3266"/>
      <w:r>
        <w:rPr>
          <w:rFonts w:eastAsia="Arial" w:ascii="Arial" w:hAnsi="Arial" w:cs="Arial"/>
          <w:sz w:val="24"/>
        </w:rPr>
        <w:t xml:space="preserve">what( )函数</w:t>
      </w:r>
      <w:bookmarkEnd w:id="32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68" w:name="_____3268"/>
      <w:bookmarkStart w:id="3269" w:name="_865"/>
      <w:bookmarkEnd w:id="3268"/>
      <w:r>
        <w:rPr>
          <w:rFonts w:eastAsia="Arial" w:ascii="Arial" w:hAnsi="Arial" w:cs="Arial"/>
          <w:sz w:val="24"/>
        </w:rPr>
        <w:t xml:space="preserve">头文件stdexcept</w:t>
      </w:r>
      <w:bookmarkEnd w:id="32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70" w:name="_____3270"/>
      <w:bookmarkStart w:id="3271" w:name="_856"/>
      <w:bookmarkEnd w:id="3270"/>
      <w:r>
        <w:rPr>
          <w:rFonts w:eastAsia="Arial" w:ascii="Arial" w:hAnsi="Arial" w:cs="Arial"/>
          <w:sz w:val="24"/>
        </w:rPr>
        <w:t xml:space="preserve">logic_error类</w:t>
      </w:r>
      <w:bookmarkEnd w:id="32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72" w:name="_____3272"/>
      <w:bookmarkStart w:id="3273" w:name="_858"/>
      <w:bookmarkEnd w:id="3272"/>
      <w:r>
        <w:rPr>
          <w:rFonts w:eastAsia="Arial" w:ascii="Arial" w:hAnsi="Arial" w:cs="Arial"/>
          <w:sz w:val="24"/>
        </w:rPr>
        <w:t xml:space="preserve">domain_error类</w:t>
      </w:r>
      <w:bookmarkEnd w:id="32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74" w:name="_____3274"/>
      <w:bookmarkStart w:id="3275" w:name="_859"/>
      <w:bookmarkEnd w:id="3274"/>
      <w:r>
        <w:rPr>
          <w:rFonts w:eastAsia="Arial" w:ascii="Arial" w:hAnsi="Arial" w:cs="Arial"/>
          <w:sz w:val="24"/>
        </w:rPr>
        <w:t xml:space="preserve">invalid_argument类</w:t>
      </w:r>
      <w:bookmarkEnd w:id="32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76" w:name="_____3276"/>
      <w:bookmarkStart w:id="3277" w:name="_860"/>
      <w:bookmarkEnd w:id="3276"/>
      <w:r>
        <w:rPr>
          <w:rFonts w:eastAsia="Arial" w:ascii="Arial" w:hAnsi="Arial" w:cs="Arial"/>
          <w:sz w:val="24"/>
        </w:rPr>
        <w:t xml:space="preserve">length_eroor类</w:t>
      </w:r>
      <w:bookmarkEnd w:id="32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78" w:name="_____3278"/>
      <w:bookmarkStart w:id="3279" w:name="_861"/>
      <w:bookmarkEnd w:id="3278"/>
      <w:r>
        <w:rPr>
          <w:rFonts w:eastAsia="Arial" w:ascii="Arial" w:hAnsi="Arial" w:cs="Arial"/>
          <w:sz w:val="24"/>
        </w:rPr>
        <w:t xml:space="preserve">out_of_bounds类</w:t>
      </w:r>
      <w:bookmarkEnd w:id="32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80" w:name="_____3280"/>
      <w:bookmarkStart w:id="3281" w:name="_857"/>
      <w:bookmarkEnd w:id="3280"/>
      <w:r>
        <w:rPr>
          <w:rFonts w:eastAsia="Arial" w:ascii="Arial" w:hAnsi="Arial" w:cs="Arial"/>
          <w:sz w:val="24"/>
        </w:rPr>
        <w:t xml:space="preserve">runtime_error类</w:t>
      </w:r>
      <w:bookmarkEnd w:id="328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82" w:name="_____3282"/>
      <w:bookmarkStart w:id="3283" w:name="_862"/>
      <w:bookmarkEnd w:id="3282"/>
      <w:r>
        <w:rPr>
          <w:rFonts w:eastAsia="Arial" w:ascii="Arial" w:hAnsi="Arial" w:cs="Arial"/>
          <w:sz w:val="24"/>
        </w:rPr>
        <w:t xml:space="preserve">range_error类</w:t>
      </w:r>
      <w:bookmarkEnd w:id="32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84" w:name="_____3284"/>
      <w:bookmarkStart w:id="3285" w:name="_863"/>
      <w:bookmarkEnd w:id="3284"/>
      <w:r>
        <w:rPr>
          <w:rFonts w:eastAsia="Arial" w:ascii="Arial" w:hAnsi="Arial" w:cs="Arial"/>
          <w:sz w:val="24"/>
        </w:rPr>
        <w:t xml:space="preserve">overflow_error类</w:t>
      </w:r>
      <w:bookmarkEnd w:id="328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86" w:name="_____3286"/>
      <w:bookmarkStart w:id="3287" w:name="_864"/>
      <w:bookmarkEnd w:id="3286"/>
      <w:r>
        <w:rPr>
          <w:rFonts w:eastAsia="Arial" w:ascii="Arial" w:hAnsi="Arial" w:cs="Arial"/>
          <w:sz w:val="24"/>
        </w:rPr>
        <w:t xml:space="preserve">underflow_error类</w:t>
      </w:r>
      <w:bookmarkEnd w:id="32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88" w:name="_____3288"/>
      <w:bookmarkStart w:id="3289" w:name="_866"/>
      <w:bookmarkEnd w:id="3288"/>
      <w:r>
        <w:rPr>
          <w:rFonts w:eastAsia="Arial" w:ascii="Arial" w:hAnsi="Arial" w:cs="Arial"/>
          <w:sz w:val="24"/>
        </w:rPr>
        <w:t xml:space="preserve">头文件new</w:t>
      </w:r>
      <w:bookmarkEnd w:id="32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90" w:name="_____3290"/>
      <w:bookmarkStart w:id="3291" w:name="_867"/>
      <w:bookmarkEnd w:id="3290"/>
      <w:r>
        <w:rPr>
          <w:rFonts w:eastAsia="Arial" w:ascii="Arial" w:hAnsi="Arial" w:cs="Arial"/>
          <w:sz w:val="24"/>
        </w:rPr>
        <w:t xml:space="preserve">bad_new类</w:t>
      </w:r>
      <w:bookmarkEnd w:id="329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292" w:name="_____3292"/>
      <w:bookmarkStart w:id="3293" w:name="_869"/>
      <w:bookmarkEnd w:id="3292"/>
      <w:r>
        <w:rPr>
          <w:rFonts w:eastAsia="Arial" w:ascii="Arial" w:hAnsi="Arial" w:cs="Arial"/>
          <w:sz w:val="24"/>
        </w:rPr>
        <w:t xml:space="preserve">std::bad_alloc 异常</w:t>
      </w:r>
      <w:bookmarkEnd w:id="32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294" w:name="_____3294"/>
      <w:bookmarkStart w:id="3295" w:name="_868"/>
      <w:bookmarkEnd w:id="3294"/>
      <w:r>
        <w:rPr>
          <w:rFonts w:eastAsia="Arial" w:ascii="Arial" w:hAnsi="Arial" w:cs="Arial"/>
          <w:sz w:val="24"/>
        </w:rPr>
        <w:t xml:space="preserve">空指针和new</w:t>
      </w:r>
      <w:bookmarkEnd w:id="32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296" w:name="_____3296"/>
      <w:bookmarkStart w:id="3297" w:name="_870"/>
      <w:bookmarkEnd w:id="3296"/>
      <w:r>
        <w:rPr>
          <w:rFonts w:eastAsia="Arial" w:ascii="Arial" w:hAnsi="Arial" w:cs="Arial"/>
          <w:sz w:val="24"/>
        </w:rPr>
        <w:t xml:space="preserve">std::nothrow</w:t>
      </w:r>
      <w:bookmarkEnd w:id="329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298" w:name="_____3298"/>
      <w:bookmarkStart w:id="3299" w:name="_871"/>
      <w:bookmarkEnd w:id="3298"/>
      <w:r>
        <w:rPr>
          <w:rFonts w:eastAsia="Arial" w:ascii="Arial" w:hAnsi="Arial" w:cs="Arial"/>
          <w:sz w:val="24"/>
        </w:rPr>
        <w:t xml:space="preserve">异常、类和继承</w:t>
      </w:r>
      <w:bookmarkEnd w:id="32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00" w:name="_____3300"/>
      <w:bookmarkStart w:id="3301" w:name="_872"/>
      <w:bookmarkEnd w:id="3300"/>
      <w:r>
        <w:rPr>
          <w:rFonts w:eastAsia="Arial" w:ascii="Arial" w:hAnsi="Arial" w:cs="Arial"/>
          <w:sz w:val="24"/>
        </w:rPr>
        <w:t xml:space="preserve">未捕获异常和意外异常</w:t>
      </w:r>
      <w:bookmarkEnd w:id="33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02" w:name="_____3302"/>
      <w:bookmarkStart w:id="3303" w:name="_873"/>
      <w:bookmarkEnd w:id="3302"/>
      <w:r>
        <w:rPr>
          <w:rFonts w:eastAsia="Arial" w:ascii="Arial" w:hAnsi="Arial" w:cs="Arial"/>
          <w:sz w:val="24"/>
        </w:rPr>
        <w:t xml:space="preserve">未捕获异常</w:t>
      </w:r>
      <w:bookmarkEnd w:id="33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04" w:name="_____3304"/>
      <w:bookmarkStart w:id="3305" w:name="_875"/>
      <w:bookmarkEnd w:id="3304"/>
      <w:r>
        <w:rPr>
          <w:rFonts w:eastAsia="Arial" w:ascii="Arial" w:hAnsi="Arial" w:cs="Arial"/>
          <w:sz w:val="24"/>
        </w:rPr>
        <w:t xml:space="preserve">terminate( )</w:t>
      </w:r>
      <w:bookmarkEnd w:id="33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06" w:name="_____3306"/>
      <w:bookmarkStart w:id="3307" w:name="_876"/>
      <w:bookmarkEnd w:id="3306"/>
      <w:r>
        <w:rPr>
          <w:rFonts w:eastAsia="Arial" w:ascii="Arial" w:hAnsi="Arial" w:cs="Arial"/>
          <w:sz w:val="24"/>
        </w:rPr>
        <w:t xml:space="preserve">默认调用abort( )</w:t>
      </w:r>
      <w:bookmarkEnd w:id="33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08" w:name="_____3308"/>
      <w:bookmarkStart w:id="3309" w:name="_877"/>
      <w:bookmarkEnd w:id="3308"/>
      <w:r>
        <w:rPr>
          <w:rFonts w:eastAsia="Arial" w:ascii="Arial" w:hAnsi="Arial" w:cs="Arial"/>
          <w:sz w:val="24"/>
        </w:rPr>
        <w:t xml:space="preserve">set_terminate( )</w:t>
      </w:r>
      <w:bookmarkEnd w:id="33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10" w:name="_____3310"/>
      <w:bookmarkStart w:id="3311" w:name="_874"/>
      <w:bookmarkEnd w:id="3310"/>
      <w:r>
        <w:rPr>
          <w:rFonts w:eastAsia="Arial" w:ascii="Arial" w:hAnsi="Arial" w:cs="Arial"/>
          <w:sz w:val="24"/>
        </w:rPr>
        <w:t xml:space="preserve">意外异常</w:t>
      </w:r>
      <w:bookmarkEnd w:id="33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12" w:name="_____3312"/>
      <w:bookmarkStart w:id="3313" w:name="_878"/>
      <w:bookmarkEnd w:id="3312"/>
      <w:r>
        <w:rPr>
          <w:rFonts w:eastAsia="Arial" w:ascii="Arial" w:hAnsi="Arial" w:cs="Arial"/>
          <w:sz w:val="24"/>
        </w:rPr>
        <w:t xml:space="preserve">unexpected( )</w:t>
      </w:r>
      <w:bookmarkEnd w:id="33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14" w:name="_____3314"/>
      <w:bookmarkStart w:id="3315" w:name="_879"/>
      <w:bookmarkEnd w:id="3314"/>
      <w:r>
        <w:rPr>
          <w:rFonts w:eastAsia="Arial" w:ascii="Arial" w:hAnsi="Arial" w:cs="Arial"/>
          <w:sz w:val="24"/>
        </w:rPr>
        <w:t xml:space="preserve">set_unexpected( )</w:t>
      </w:r>
      <w:bookmarkEnd w:id="33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16" w:name="_____3316"/>
      <w:bookmarkStart w:id="3317" w:name="_880"/>
      <w:bookmarkEnd w:id="3316"/>
      <w:r>
        <w:rPr>
          <w:rFonts w:eastAsia="Arial" w:ascii="Arial" w:hAnsi="Arial" w:cs="Arial"/>
          <w:sz w:val="24"/>
        </w:rPr>
        <w:t xml:space="preserve">注意事项</w:t>
      </w:r>
      <w:bookmarkEnd w:id="33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18" w:name="_____3318"/>
      <w:bookmarkStart w:id="3319" w:name="_881"/>
      <w:bookmarkEnd w:id="3318"/>
      <w:r>
        <w:rPr>
          <w:rFonts w:eastAsia="Arial" w:ascii="Arial" w:hAnsi="Arial" w:cs="Arial"/>
          <w:sz w:val="24"/>
        </w:rPr>
        <w:t xml:space="preserve">内存动态分配和异常</w:t>
      </w:r>
      <w:bookmarkEnd w:id="33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20" w:name="_____3320"/>
      <w:bookmarkStart w:id="3321" w:name="_882"/>
      <w:bookmarkEnd w:id="3320"/>
      <w:r>
        <w:rPr>
          <w:rFonts w:eastAsia="Arial" w:ascii="Arial" w:hAnsi="Arial" w:cs="Arial"/>
          <w:sz w:val="24"/>
        </w:rPr>
        <w:t xml:space="preserve">内存泄漏问题</w:t>
      </w:r>
      <w:bookmarkEnd w:id="33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22" w:name="_____3322"/>
      <w:bookmarkStart w:id="3323" w:name="_883"/>
      <w:bookmarkEnd w:id="3322"/>
      <w:r>
        <w:rPr>
          <w:rFonts w:eastAsia="Arial" w:ascii="Arial" w:hAnsi="Arial" w:cs="Arial"/>
          <w:sz w:val="24"/>
        </w:rPr>
        <w:t xml:space="preserve">智能指针模板</w:t>
      </w:r>
      <w:bookmarkEnd w:id="332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324" w:name="_____3324"/>
      <w:bookmarkStart w:id="3325" w:name="_834"/>
      <w:bookmarkEnd w:id="3324"/>
      <w:r>
        <w:rPr>
          <w:rFonts w:eastAsia="Arial" w:ascii="Arial" w:hAnsi="Arial" w:cs="Arial"/>
          <w:sz w:val="24"/>
        </w:rPr>
        <w:t xml:space="preserve">运行阶段类型识别（RTTI）</w:t>
      </w:r>
      <w:bookmarkEnd w:id="33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26" w:name="_____3326"/>
      <w:bookmarkStart w:id="3327" w:name="_884"/>
      <w:bookmarkEnd w:id="3326"/>
      <w:r>
        <w:rPr>
          <w:rFonts w:eastAsia="Arial" w:ascii="Arial" w:hAnsi="Arial" w:cs="Arial"/>
          <w:sz w:val="24"/>
        </w:rPr>
        <w:t xml:space="preserve">RTTI的用途</w:t>
      </w:r>
      <w:bookmarkEnd w:id="33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28" w:name="_____3328"/>
      <w:bookmarkStart w:id="3329" w:name="_885"/>
      <w:bookmarkEnd w:id="3328"/>
      <w:r>
        <w:rPr>
          <w:rFonts w:eastAsia="Arial" w:ascii="Arial" w:hAnsi="Arial" w:cs="Arial"/>
          <w:sz w:val="24"/>
        </w:rPr>
        <w:t xml:space="preserve">RTTI的工作原理</w:t>
      </w:r>
      <w:bookmarkEnd w:id="33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30" w:name="_____3330"/>
      <w:bookmarkStart w:id="3331" w:name="_886"/>
      <w:bookmarkEnd w:id="3330"/>
      <w:r>
        <w:rPr>
          <w:rFonts w:eastAsia="Arial" w:ascii="Arial" w:hAnsi="Arial" w:cs="Arial"/>
          <w:sz w:val="24"/>
        </w:rPr>
        <w:t xml:space="preserve">运算符dynamic_cast</w:t>
      </w:r>
      <w:bookmarkEnd w:id="33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32" w:name="_____3332"/>
      <w:bookmarkStart w:id="3333" w:name="_893"/>
      <w:bookmarkEnd w:id="3332"/>
      <w:r>
        <w:rPr>
          <w:rFonts w:eastAsia="Arial" w:ascii="Arial" w:hAnsi="Arial" w:cs="Arial"/>
          <w:sz w:val="24"/>
        </w:rPr>
        <w:t xml:space="preserve">bad_cast异常</w:t>
      </w:r>
      <w:bookmarkEnd w:id="33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34" w:name="_____3334"/>
      <w:bookmarkStart w:id="3335" w:name="_887"/>
      <w:bookmarkEnd w:id="3334"/>
      <w:r>
        <w:rPr>
          <w:rFonts w:eastAsia="Arial" w:ascii="Arial" w:hAnsi="Arial" w:cs="Arial"/>
          <w:sz w:val="24"/>
        </w:rPr>
        <w:t xml:space="preserve">运算符typeid</w:t>
      </w:r>
      <w:bookmarkEnd w:id="33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36" w:name="_____3336"/>
      <w:bookmarkStart w:id="3337" w:name="_908"/>
      <w:bookmarkEnd w:id="3336"/>
      <w:r>
        <w:rPr>
          <w:rFonts w:eastAsia="Arial" w:ascii="Arial" w:hAnsi="Arial" w:cs="Arial"/>
          <w:sz w:val="24"/>
        </w:rPr>
        <w:t xml:space="preserve">重载了==和!=运算符</w:t>
      </w:r>
      <w:bookmarkEnd w:id="33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38" w:name="_____3338"/>
      <w:bookmarkStart w:id="3339" w:name="_894"/>
      <w:bookmarkEnd w:id="3338"/>
      <w:r>
        <w:rPr>
          <w:rFonts w:eastAsia="Arial" w:ascii="Arial" w:hAnsi="Arial" w:cs="Arial"/>
          <w:sz w:val="24"/>
        </w:rPr>
        <w:t xml:space="preserve">bad_typeid异常</w:t>
      </w:r>
      <w:bookmarkEnd w:id="33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40" w:name="_____3340"/>
      <w:bookmarkStart w:id="3341" w:name="_888"/>
      <w:bookmarkEnd w:id="3340"/>
      <w:r>
        <w:rPr>
          <w:rFonts w:eastAsia="Arial" w:ascii="Arial" w:hAnsi="Arial" w:cs="Arial"/>
          <w:sz w:val="24"/>
        </w:rPr>
        <w:t xml:space="preserve">type_info类</w:t>
      </w:r>
      <w:bookmarkEnd w:id="33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42" w:name="_____3342"/>
      <w:bookmarkStart w:id="3343" w:name="_895"/>
      <w:bookmarkEnd w:id="3342"/>
      <w:r>
        <w:rPr>
          <w:rFonts w:eastAsia="Arial" w:ascii="Arial" w:hAnsi="Arial" w:cs="Arial"/>
          <w:sz w:val="24"/>
        </w:rPr>
        <w:t xml:space="preserve">name( )成员函数</w:t>
      </w:r>
      <w:bookmarkEnd w:id="334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344" w:name="_____3344"/>
      <w:bookmarkStart w:id="3345" w:name="_835"/>
      <w:bookmarkEnd w:id="3344"/>
      <w:r>
        <w:rPr>
          <w:rFonts w:eastAsia="Arial" w:ascii="Arial" w:hAnsi="Arial" w:cs="Arial"/>
          <w:sz w:val="24"/>
        </w:rPr>
        <w:t xml:space="preserve">类型转换运算符</w:t>
      </w:r>
      <w:bookmarkEnd w:id="334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346" w:name="_____3346"/>
      <w:bookmarkStart w:id="3347" w:name="_564"/>
      <w:bookmarkEnd w:id="3346"/>
      <w:r>
        <w:rPr>
          <w:rFonts w:eastAsia="Arial" w:ascii="Arial" w:hAnsi="Arial" w:cs="Arial"/>
          <w:sz w:val="28"/>
        </w:rPr>
        <w:t xml:space="preserve">补充专题</w:t>
      </w:r>
      <w:bookmarkEnd w:id="334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348" w:name="_____3348"/>
      <w:bookmarkStart w:id="3349" w:name="_1581"/>
      <w:bookmarkEnd w:id="3348"/>
      <w:r>
        <w:rPr>
          <w:rFonts w:eastAsia="Arial" w:ascii="Arial" w:hAnsi="Arial" w:cs="Arial"/>
          <w:sz w:val="24"/>
        </w:rPr>
        <w:t xml:space="preserve">C++语言补充基本概念</w:t>
      </w:r>
      <w:bookmarkEnd w:id="33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50" w:name="_____3350"/>
      <w:bookmarkStart w:id="3351" w:name="_2069"/>
      <w:bookmarkEnd w:id="3350"/>
      <w:r>
        <w:rPr>
          <w:rFonts w:eastAsia="Arial" w:ascii="Arial" w:hAnsi="Arial" w:cs="Arial"/>
          <w:sz w:val="24"/>
        </w:rPr>
        <w:t xml:space="preserve">C++基本概念</w:t>
      </w:r>
      <w:bookmarkEnd w:id="33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52" w:name="_____3352"/>
      <w:bookmarkStart w:id="3353" w:name="_2074"/>
      <w:bookmarkEnd w:id="3352"/>
      <w:r>
        <w:rPr>
          <w:rFonts w:eastAsia="Arial" w:ascii="Arial" w:hAnsi="Arial" w:cs="Arial"/>
          <w:sz w:val="24"/>
        </w:rPr>
        <w:t xml:space="preserve">具名要求</w:t>
      </w:r>
      <w:bookmarkEnd w:id="33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54" w:name="_____3354"/>
      <w:bookmarkStart w:id="3355" w:name="_2075"/>
      <w:bookmarkEnd w:id="3354"/>
      <w:r>
        <w:rPr>
          <w:rFonts w:eastAsia="Arial" w:ascii="Arial" w:hAnsi="Arial" w:cs="Arial"/>
          <w:sz w:val="24"/>
        </w:rPr>
        <w:t xml:space="preserve">约束与概念 (C++20 起)</w:t>
      </w:r>
      <w:bookmarkEnd w:id="33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56" w:name="_____3356"/>
      <w:bookmarkStart w:id="3357" w:name="_1580"/>
      <w:bookmarkEnd w:id="3356"/>
      <w:r>
        <w:rPr>
          <w:rFonts w:eastAsia="Arial" w:ascii="Arial" w:hAnsi="Arial" w:cs="Arial"/>
          <w:sz w:val="24"/>
        </w:rPr>
        <w:t xml:space="preserve">源文件</w:t>
      </w:r>
      <w:bookmarkEnd w:id="33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58" w:name="_____3358"/>
      <w:bookmarkStart w:id="3359" w:name="_1582"/>
      <w:bookmarkEnd w:id="3358"/>
      <w:r>
        <w:rPr>
          <w:rFonts w:eastAsia="Arial" w:ascii="Arial" w:hAnsi="Arial" w:cs="Arial"/>
          <w:sz w:val="24"/>
        </w:rPr>
        <w:t xml:space="preserve">标准库</w:t>
      </w:r>
      <w:bookmarkEnd w:id="33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60" w:name="_____3360"/>
      <w:bookmarkStart w:id="3361" w:name="_1583"/>
      <w:bookmarkEnd w:id="3360"/>
      <w:r>
        <w:rPr>
          <w:rFonts w:eastAsia="Arial" w:ascii="Arial" w:hAnsi="Arial" w:cs="Arial"/>
          <w:sz w:val="24"/>
        </w:rPr>
        <w:t xml:space="preserve">字面值</w:t>
      </w:r>
      <w:bookmarkEnd w:id="33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62" w:name="_____3362"/>
      <w:bookmarkStart w:id="3363" w:name="_1585"/>
      <w:bookmarkEnd w:id="3362"/>
      <w:r>
        <w:rPr>
          <w:rFonts w:eastAsia="Arial" w:ascii="Arial" w:hAnsi="Arial" w:cs="Arial"/>
          <w:sz w:val="24"/>
        </w:rPr>
        <w:t xml:space="preserve">对象</w:t>
      </w:r>
      <w:bookmarkEnd w:id="33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64" w:name="_____3364"/>
      <w:bookmarkStart w:id="3365" w:name="_1644"/>
      <w:bookmarkEnd w:id="3364"/>
      <w:r>
        <w:rPr>
          <w:rFonts w:eastAsia="Arial" w:ascii="Arial" w:hAnsi="Arial" w:cs="Arial"/>
          <w:sz w:val="24"/>
        </w:rPr>
        <w:t xml:space="preserve">POD类型</w:t>
      </w:r>
      <w:bookmarkEnd w:id="33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66" w:name="_____3366"/>
      <w:bookmarkStart w:id="3367" w:name="_1588"/>
      <w:bookmarkEnd w:id="3366"/>
      <w:r>
        <w:rPr>
          <w:rFonts w:eastAsia="Arial" w:ascii="Arial" w:hAnsi="Arial" w:cs="Arial"/>
          <w:sz w:val="24"/>
        </w:rPr>
        <w:t xml:space="preserve">缓冲区溢出</w:t>
      </w:r>
      <w:bookmarkEnd w:id="33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368" w:name="_____3368"/>
      <w:bookmarkStart w:id="3369" w:name="_584"/>
      <w:bookmarkEnd w:id="3368"/>
      <w:r>
        <w:rPr>
          <w:rFonts w:eastAsia="Arial" w:ascii="Arial" w:hAnsi="Arial" w:cs="Arial"/>
          <w:sz w:val="24"/>
        </w:rPr>
        <w:t xml:space="preserve">关键字专题</w:t>
      </w:r>
      <w:bookmarkEnd w:id="33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370" w:name="_____3370"/>
      <w:bookmarkStart w:id="3371" w:name="_1265"/>
      <w:bookmarkEnd w:id="3370"/>
      <w:r>
        <w:rPr>
          <w:rFonts w:eastAsia="Arial" w:ascii="Arial" w:hAnsi="Arial" w:cs="Arial"/>
          <w:sz w:val="24"/>
        </w:rPr>
        <w:t xml:space="preserve">关键字const</w:t>
      </w:r>
      <w:bookmarkEnd w:id="33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72" w:name="_____3372"/>
      <w:bookmarkStart w:id="3373" w:name="_585"/>
      <w:bookmarkEnd w:id="3372"/>
      <w:r>
        <w:rPr>
          <w:rFonts w:eastAsia="Arial" w:ascii="Arial" w:hAnsi="Arial" w:cs="Arial"/>
          <w:sz w:val="24"/>
        </w:rPr>
        <w:t xml:space="preserve">const用于函数</w:t>
      </w:r>
      <w:bookmarkEnd w:id="33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74" w:name="_____3374"/>
      <w:bookmarkStart w:id="3375" w:name="_1448"/>
      <w:bookmarkEnd w:id="3374"/>
      <w:r>
        <w:rPr>
          <w:rFonts w:eastAsia="Arial" w:ascii="Arial" w:hAnsi="Arial" w:cs="Arial"/>
          <w:sz w:val="24"/>
        </w:rPr>
        <w:t xml:space="preserve">const的引用</w:t>
      </w:r>
      <w:bookmarkEnd w:id="337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76" w:name="_____3376"/>
      <w:bookmarkStart w:id="3377" w:name="_1452"/>
      <w:bookmarkEnd w:id="3376"/>
      <w:r>
        <w:rPr>
          <w:rFonts w:eastAsia="Arial" w:ascii="Arial" w:hAnsi="Arial" w:cs="Arial"/>
          <w:sz w:val="24"/>
        </w:rPr>
        <w:t xml:space="preserve">初始化和对const的引用</w:t>
      </w:r>
      <w:bookmarkEnd w:id="337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78" w:name="_____3378"/>
      <w:bookmarkStart w:id="3379" w:name="_1454"/>
      <w:bookmarkEnd w:id="3378"/>
      <w:r>
        <w:rPr>
          <w:rFonts w:eastAsia="Arial" w:ascii="Arial" w:hAnsi="Arial" w:cs="Arial"/>
          <w:sz w:val="24"/>
        </w:rPr>
        <w:t xml:space="preserve">临时量（临时值）</w:t>
      </w:r>
      <w:bookmarkEnd w:id="33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80" w:name="_____3380"/>
      <w:bookmarkStart w:id="3381" w:name="_1453"/>
      <w:bookmarkEnd w:id="3380"/>
      <w:r>
        <w:rPr>
          <w:rFonts w:eastAsia="Arial" w:ascii="Arial" w:hAnsi="Arial" w:cs="Arial"/>
          <w:sz w:val="24"/>
        </w:rPr>
        <w:t xml:space="preserve">对const引用可能引用一个并非const的对象</w:t>
      </w:r>
      <w:bookmarkEnd w:id="33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82" w:name="_____3382"/>
      <w:bookmarkStart w:id="3383" w:name="_1449"/>
      <w:bookmarkEnd w:id="3382"/>
      <w:r>
        <w:rPr>
          <w:rFonts w:eastAsia="Arial" w:ascii="Arial" w:hAnsi="Arial" w:cs="Arial"/>
          <w:sz w:val="24"/>
        </w:rPr>
        <w:t xml:space="preserve">指针和const</w:t>
      </w:r>
      <w:bookmarkEnd w:id="33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84" w:name="_____3384"/>
      <w:bookmarkStart w:id="3385" w:name="_1455"/>
      <w:bookmarkEnd w:id="3384"/>
      <w:r>
        <w:rPr>
          <w:rFonts w:eastAsia="Arial" w:ascii="Arial" w:hAnsi="Arial" w:cs="Arial"/>
          <w:sz w:val="24"/>
        </w:rPr>
        <w:t xml:space="preserve">const指针</w:t>
      </w:r>
      <w:bookmarkEnd w:id="33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386" w:name="_____3386"/>
      <w:bookmarkStart w:id="3387" w:name="_1450"/>
      <w:bookmarkEnd w:id="3386"/>
      <w:r>
        <w:rPr>
          <w:rFonts w:eastAsia="Arial" w:ascii="Arial" w:hAnsi="Arial" w:cs="Arial"/>
          <w:sz w:val="24"/>
        </w:rPr>
        <w:t xml:space="preserve">顶层const和底层const</w:t>
      </w:r>
      <w:bookmarkEnd w:id="33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88" w:name="_____3388"/>
      <w:bookmarkStart w:id="3389" w:name="_1456"/>
      <w:bookmarkEnd w:id="3388"/>
      <w:r>
        <w:rPr>
          <w:rFonts w:eastAsia="Arial" w:ascii="Arial" w:hAnsi="Arial" w:cs="Arial"/>
          <w:sz w:val="24"/>
        </w:rPr>
        <w:t xml:space="preserve">名词顶层const表示指针本身是个常量</w:t>
      </w:r>
      <w:bookmarkEnd w:id="33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90" w:name="_____3390"/>
      <w:bookmarkStart w:id="3391" w:name="_1457"/>
      <w:bookmarkEnd w:id="3390"/>
      <w:r>
        <w:rPr>
          <w:rFonts w:eastAsia="Arial" w:ascii="Arial" w:hAnsi="Arial" w:cs="Arial"/>
          <w:sz w:val="24"/>
        </w:rPr>
        <w:t xml:space="preserve">名词底层const表示指针所指的对象是个常量</w:t>
      </w:r>
      <w:bookmarkEnd w:id="33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392" w:name="_____3392"/>
      <w:bookmarkStart w:id="3393" w:name="_1701"/>
      <w:bookmarkEnd w:id="3392"/>
      <w:r>
        <w:rPr>
          <w:rFonts w:eastAsia="Arial" w:ascii="Arial" w:hAnsi="Arial" w:cs="Arial"/>
          <w:sz w:val="24"/>
        </w:rPr>
        <w:t xml:space="preserve">影响</w:t>
      </w:r>
      <w:bookmarkEnd w:id="33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94" w:name="_____3394"/>
      <w:bookmarkStart w:id="3395" w:name="_1702"/>
      <w:bookmarkEnd w:id="3394"/>
      <w:r>
        <w:rPr>
          <w:rFonts w:eastAsia="Arial" w:ascii="Arial" w:hAnsi="Arial" w:cs="Arial"/>
          <w:sz w:val="24"/>
        </w:rPr>
        <w:t xml:space="preserve">参数初始化</w:t>
      </w:r>
      <w:bookmarkEnd w:id="339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96" w:name="_____3396"/>
      <w:bookmarkStart w:id="3397" w:name="_1703"/>
      <w:bookmarkEnd w:id="3396"/>
      <w:r>
        <w:rPr>
          <w:rFonts w:eastAsia="Arial" w:ascii="Arial" w:hAnsi="Arial" w:cs="Arial"/>
          <w:sz w:val="24"/>
        </w:rPr>
        <w:t xml:space="preserve">函数参数传递</w:t>
      </w:r>
      <w:bookmarkEnd w:id="339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398" w:name="_____3398"/>
      <w:bookmarkStart w:id="3399" w:name="_1704"/>
      <w:bookmarkEnd w:id="3398"/>
      <w:r>
        <w:rPr>
          <w:rFonts w:eastAsia="Arial" w:ascii="Arial" w:hAnsi="Arial" w:cs="Arial"/>
          <w:sz w:val="24"/>
        </w:rPr>
        <w:t xml:space="preserve">函数匹配</w:t>
      </w:r>
      <w:bookmarkEnd w:id="33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00" w:name="_____3400"/>
      <w:bookmarkStart w:id="3401" w:name="_1451"/>
      <w:bookmarkEnd w:id="3400"/>
      <w:r>
        <w:rPr>
          <w:rFonts w:eastAsia="Arial" w:ascii="Arial" w:hAnsi="Arial" w:cs="Arial"/>
          <w:sz w:val="24"/>
        </w:rPr>
        <w:t xml:space="preserve">constexpr和常量表达式</w:t>
      </w:r>
      <w:bookmarkEnd w:id="34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02" w:name="_____3402"/>
      <w:bookmarkStart w:id="3403" w:name="_1458"/>
      <w:bookmarkEnd w:id="3402"/>
      <w:r>
        <w:rPr>
          <w:rFonts w:eastAsia="Arial" w:ascii="Arial" w:hAnsi="Arial" w:cs="Arial"/>
          <w:sz w:val="24"/>
        </w:rPr>
        <w:t xml:space="preserve">常量表达式</w:t>
      </w:r>
      <w:bookmarkEnd w:id="34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04" w:name="_____3404"/>
      <w:bookmarkStart w:id="3405" w:name="_1459"/>
      <w:bookmarkEnd w:id="3404"/>
      <w:r>
        <w:rPr>
          <w:rFonts w:eastAsia="Arial" w:ascii="Arial" w:hAnsi="Arial" w:cs="Arial"/>
          <w:sz w:val="24"/>
        </w:rPr>
        <w:t xml:space="preserve">constexpr变量</w:t>
      </w:r>
      <w:bookmarkEnd w:id="340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06" w:name="_____3406"/>
      <w:bookmarkStart w:id="3407" w:name="_1460"/>
      <w:bookmarkEnd w:id="3406"/>
      <w:r>
        <w:rPr>
          <w:rFonts w:eastAsia="Arial" w:ascii="Arial" w:hAnsi="Arial" w:cs="Arial"/>
          <w:sz w:val="24"/>
        </w:rPr>
        <w:t xml:space="preserve">constexpr类型</w:t>
      </w:r>
      <w:bookmarkEnd w:id="34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08" w:name="_____3408"/>
      <w:bookmarkStart w:id="3409" w:name="_1461"/>
      <w:bookmarkEnd w:id="3408"/>
      <w:r>
        <w:rPr>
          <w:rFonts w:eastAsia="Arial" w:ascii="Arial" w:hAnsi="Arial" w:cs="Arial"/>
          <w:sz w:val="24"/>
        </w:rPr>
        <w:t xml:space="preserve">字面值类型</w:t>
      </w:r>
      <w:bookmarkEnd w:id="34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10" w:name="_____3410"/>
      <w:bookmarkStart w:id="3411" w:name="_1462"/>
      <w:bookmarkEnd w:id="3410"/>
      <w:r>
        <w:rPr>
          <w:rFonts w:eastAsia="Arial" w:ascii="Arial" w:hAnsi="Arial" w:cs="Arial"/>
          <w:sz w:val="24"/>
        </w:rPr>
        <w:t xml:space="preserve">指针和constexpr</w:t>
      </w:r>
      <w:bookmarkEnd w:id="341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12" w:name="_____3412"/>
      <w:bookmarkStart w:id="3413" w:name="_1463"/>
      <w:bookmarkEnd w:id="3412"/>
      <w:r>
        <w:rPr>
          <w:rFonts w:eastAsia="Arial" w:ascii="Arial" w:hAnsi="Arial" w:cs="Arial"/>
          <w:sz w:val="24"/>
        </w:rPr>
        <w:t xml:space="preserve">限定符constexpr仅对指针有效，与指针所指的对象无关</w:t>
      </w:r>
      <w:bookmarkEnd w:id="341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14" w:name="_____3414"/>
      <w:bookmarkStart w:id="3415" w:name="_1687"/>
      <w:bookmarkEnd w:id="3414"/>
      <w:r>
        <w:rPr>
          <w:rFonts w:eastAsia="Arial" w:ascii="Arial" w:hAnsi="Arial" w:cs="Arial"/>
          <w:sz w:val="24"/>
        </w:rPr>
        <w:t xml:space="preserve">计算机相关概念</w:t>
      </w:r>
      <w:bookmarkEnd w:id="34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16" w:name="_____3416"/>
      <w:bookmarkStart w:id="3417" w:name="_677"/>
      <w:bookmarkEnd w:id="3416"/>
      <w:r>
        <w:rPr>
          <w:rFonts w:eastAsia="Arial" w:ascii="Arial" w:hAnsi="Arial" w:cs="Arial"/>
          <w:sz w:val="24"/>
        </w:rPr>
        <w:t xml:space="preserve">统一建模语言（UML）</w:t>
      </w:r>
      <w:bookmarkEnd w:id="34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18" w:name="_____3418"/>
      <w:bookmarkStart w:id="3419" w:name="_678"/>
      <w:bookmarkEnd w:id="3418"/>
      <w:r>
        <w:rPr>
          <w:rFonts w:eastAsia="Arial" w:ascii="Arial" w:hAnsi="Arial" w:cs="Arial"/>
          <w:sz w:val="24"/>
        </w:rPr>
        <w:t xml:space="preserve">UML 教程</w:t>
      </w:r>
      <w:bookmarkEnd w:id="34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20" w:name="_____3420"/>
      <w:bookmarkStart w:id="3421" w:name="_679"/>
      <w:bookmarkEnd w:id="3420"/>
      <w:r>
        <w:rPr>
          <w:rFonts w:eastAsia="Arial" w:ascii="Arial" w:hAnsi="Arial" w:cs="Arial"/>
          <w:sz w:val="24"/>
        </w:rPr>
        <w:t xml:space="preserve">UML各种图总结-精华</w:t>
      </w:r>
      <w:bookmarkEnd w:id="342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22" w:name="_____3422"/>
      <w:bookmarkStart w:id="3423" w:name="_527"/>
      <w:bookmarkEnd w:id="3422"/>
      <w:r>
        <w:rPr>
          <w:rFonts w:eastAsia="Arial" w:ascii="Arial" w:hAnsi="Arial" w:cs="Arial"/>
          <w:sz w:val="24"/>
        </w:rPr>
        <w:t xml:space="preserve">接口</w:t>
      </w:r>
      <w:bookmarkEnd w:id="342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24" w:name="_____3424"/>
      <w:bookmarkStart w:id="3425" w:name="_526"/>
      <w:bookmarkEnd w:id="3424"/>
      <w:r>
        <w:rPr>
          <w:rFonts w:eastAsia="Arial" w:ascii="Arial" w:hAnsi="Arial" w:cs="Arial"/>
          <w:sz w:val="24"/>
        </w:rPr>
        <w:t xml:space="preserve">广义接口</w:t>
      </w:r>
      <w:bookmarkEnd w:id="34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26" w:name="_____3426"/>
      <w:bookmarkStart w:id="3427" w:name="_528"/>
      <w:bookmarkEnd w:id="3426"/>
      <w:r>
        <w:rPr>
          <w:rFonts w:eastAsia="Arial" w:ascii="Arial" w:hAnsi="Arial" w:cs="Arial"/>
          <w:sz w:val="24"/>
        </w:rPr>
        <w:t xml:space="preserve">狭义接口</w:t>
      </w:r>
      <w:bookmarkEnd w:id="34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28" w:name="_____3428"/>
      <w:bookmarkStart w:id="3429" w:name="_529"/>
      <w:bookmarkEnd w:id="3428"/>
      <w:r>
        <w:rPr>
          <w:rFonts w:eastAsia="Arial" w:ascii="Arial" w:hAnsi="Arial" w:cs="Arial"/>
          <w:sz w:val="24"/>
        </w:rPr>
        <w:t xml:space="preserve">软件接口</w:t>
      </w:r>
      <w:bookmarkEnd w:id="34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30" w:name="_____3430"/>
      <w:bookmarkStart w:id="3431" w:name="_530"/>
      <w:bookmarkEnd w:id="3430"/>
      <w:r>
        <w:rPr>
          <w:rFonts w:eastAsia="Arial" w:ascii="Arial" w:hAnsi="Arial" w:cs="Arial"/>
          <w:sz w:val="24"/>
        </w:rPr>
        <w:t xml:space="preserve">硬件接口</w:t>
      </w:r>
      <w:bookmarkEnd w:id="34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32" w:name="_____3432"/>
      <w:bookmarkStart w:id="3433" w:name="_179"/>
      <w:bookmarkEnd w:id="3432"/>
      <w:r>
        <w:rPr>
          <w:rFonts w:eastAsia="Arial" w:ascii="Arial" w:hAnsi="Arial" w:cs="Arial"/>
          <w:sz w:val="24"/>
        </w:rPr>
        <w:t xml:space="preserve">操作系统</w:t>
      </w:r>
      <w:bookmarkEnd w:id="34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34" w:name="_____3434"/>
      <w:bookmarkStart w:id="3435" w:name="_180"/>
      <w:bookmarkEnd w:id="3434"/>
      <w:r>
        <w:rPr>
          <w:rFonts w:eastAsia="Arial" w:ascii="Arial" w:hAnsi="Arial" w:cs="Arial"/>
          <w:sz w:val="24"/>
        </w:rPr>
        <w:t xml:space="preserve">内存管理</w:t>
      </w:r>
      <w:bookmarkEnd w:id="34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36" w:name="_____3436"/>
      <w:bookmarkStart w:id="3437" w:name="_211"/>
      <w:bookmarkEnd w:id="3436"/>
      <w:r>
        <w:rPr>
          <w:rFonts w:eastAsia="Arial" w:ascii="Arial" w:hAnsi="Arial" w:cs="Arial"/>
          <w:sz w:val="24"/>
        </w:rPr>
        <w:t xml:space="preserve">堆、栈、静态区、常量区、代码区</w:t>
      </w:r>
      <w:bookmarkEnd w:id="34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38" w:name="_____3438"/>
      <w:bookmarkStart w:id="3439" w:name="_225"/>
      <w:bookmarkEnd w:id="3438"/>
      <w:r>
        <w:rPr>
          <w:rFonts w:eastAsia="Arial" w:ascii="Arial" w:hAnsi="Arial" w:cs="Arial"/>
          <w:sz w:val="24"/>
        </w:rPr>
        <w:t xml:space="preserve">自动存储、静态存储、动态存储</w:t>
      </w:r>
      <w:bookmarkEnd w:id="343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40" w:name="_____3440"/>
      <w:bookmarkStart w:id="3441" w:name="_129"/>
      <w:bookmarkEnd w:id="3440"/>
      <w:r>
        <w:rPr>
          <w:rFonts w:eastAsia="Arial" w:ascii="Arial" w:hAnsi="Arial" w:cs="Arial"/>
          <w:sz w:val="24"/>
        </w:rPr>
        <w:t xml:space="preserve">计算机组成原理</w:t>
      </w:r>
      <w:bookmarkEnd w:id="344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42" w:name="_____3442"/>
      <w:bookmarkStart w:id="3443" w:name="_130"/>
      <w:bookmarkEnd w:id="3442"/>
      <w:r>
        <w:rPr>
          <w:rFonts w:eastAsia="Arial" w:ascii="Arial" w:hAnsi="Arial" w:cs="Arial"/>
          <w:sz w:val="24"/>
        </w:rPr>
        <w:t xml:space="preserve">存储系统</w:t>
      </w:r>
      <w:bookmarkEnd w:id="34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44" w:name="_____3444"/>
      <w:bookmarkStart w:id="3445" w:name="_1469"/>
      <w:bookmarkEnd w:id="3444"/>
      <w:r>
        <w:rPr>
          <w:rFonts w:eastAsia="Arial" w:ascii="Arial" w:hAnsi="Arial" w:cs="Arial"/>
          <w:sz w:val="24"/>
        </w:rPr>
        <w:t xml:space="preserve">地址</w:t>
      </w:r>
      <w:bookmarkEnd w:id="34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46" w:name="_____3446"/>
      <w:bookmarkStart w:id="3447" w:name="_131"/>
      <w:bookmarkEnd w:id="3446"/>
      <w:r>
        <w:rPr>
          <w:rFonts w:eastAsia="Arial" w:ascii="Arial" w:hAnsi="Arial" w:cs="Arial"/>
          <w:sz w:val="24"/>
        </w:rPr>
        <w:t xml:space="preserve">位、字节、字</w:t>
      </w:r>
      <w:bookmarkEnd w:id="34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48" w:name="_____3448"/>
      <w:bookmarkStart w:id="3449" w:name="_132"/>
      <w:bookmarkEnd w:id="3448"/>
      <w:r>
        <w:rPr>
          <w:rFonts w:eastAsia="Arial" w:ascii="Arial" w:hAnsi="Arial" w:cs="Arial"/>
          <w:sz w:val="24"/>
        </w:rPr>
        <w:t xml:space="preserve">运算方法与运算器</w:t>
      </w:r>
      <w:bookmarkEnd w:id="344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50" w:name="_____3450"/>
      <w:bookmarkStart w:id="3451" w:name="_238"/>
      <w:bookmarkEnd w:id="3450"/>
      <w:r>
        <w:rPr>
          <w:rFonts w:eastAsia="Arial" w:ascii="Arial" w:hAnsi="Arial" w:cs="Arial"/>
          <w:sz w:val="24"/>
        </w:rPr>
        <w:t xml:space="preserve">运算方法</w:t>
      </w:r>
      <w:bookmarkEnd w:id="34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52" w:name="_____3452"/>
      <w:bookmarkStart w:id="3453" w:name="_133"/>
      <w:bookmarkEnd w:id="3452"/>
      <w:r>
        <w:rPr>
          <w:rFonts w:eastAsia="Arial" w:ascii="Arial" w:hAnsi="Arial" w:cs="Arial"/>
          <w:sz w:val="24"/>
        </w:rPr>
        <w:t xml:space="preserve">数的机器码表示</w:t>
      </w:r>
      <w:bookmarkEnd w:id="345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54" w:name="_____3454"/>
      <w:bookmarkStart w:id="3455" w:name="_340"/>
      <w:bookmarkEnd w:id="3454"/>
      <w:r>
        <w:rPr>
          <w:rFonts w:eastAsia="Arial" w:ascii="Arial" w:hAnsi="Arial" w:cs="Arial"/>
          <w:sz w:val="24"/>
        </w:rPr>
        <w:t xml:space="preserve">整数的表示</w:t>
      </w:r>
      <w:bookmarkEnd w:id="345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56" w:name="_____3456"/>
      <w:bookmarkStart w:id="3457" w:name="_237"/>
      <w:bookmarkEnd w:id="3456"/>
      <w:r>
        <w:rPr>
          <w:rFonts w:eastAsia="Arial" w:ascii="Arial" w:hAnsi="Arial" w:cs="Arial"/>
          <w:sz w:val="24"/>
        </w:rPr>
        <w:t xml:space="preserve">原码、反码、补码</w:t>
      </w:r>
      <w:bookmarkEnd w:id="34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58" w:name="_____3458"/>
      <w:bookmarkStart w:id="3459" w:name="_339"/>
      <w:bookmarkEnd w:id="3458"/>
      <w:r>
        <w:rPr>
          <w:rFonts w:eastAsia="Arial" w:ascii="Arial" w:hAnsi="Arial" w:cs="Arial"/>
          <w:sz w:val="24"/>
        </w:rPr>
        <w:t xml:space="preserve">浮点数的表示</w:t>
      </w:r>
      <w:bookmarkEnd w:id="345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60" w:name="_____3460"/>
      <w:bookmarkStart w:id="3461" w:name="_341"/>
      <w:bookmarkEnd w:id="3460"/>
      <w:r>
        <w:rPr>
          <w:rFonts w:eastAsia="Arial" w:ascii="Arial" w:hAnsi="Arial" w:cs="Arial"/>
          <w:sz w:val="24"/>
        </w:rPr>
        <w:t xml:space="preserve">深入浅出浮点数</w:t>
      </w:r>
      <w:bookmarkEnd w:id="346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62" w:name="_____3462"/>
      <w:bookmarkStart w:id="3463" w:name="_343"/>
      <w:bookmarkEnd w:id="3462"/>
      <w:r>
        <w:rPr>
          <w:rFonts w:eastAsia="Arial" w:ascii="Arial" w:hAnsi="Arial" w:cs="Arial"/>
          <w:sz w:val="24"/>
        </w:rPr>
        <w:t xml:space="preserve">浮点数的表示和运算</w:t>
      </w:r>
      <w:bookmarkEnd w:id="34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64" w:name="_____3464"/>
      <w:bookmarkStart w:id="3465" w:name="_342"/>
      <w:bookmarkEnd w:id="3464"/>
      <w:r>
        <w:rPr>
          <w:rFonts w:eastAsia="Arial" w:ascii="Arial" w:hAnsi="Arial" w:cs="Arial"/>
          <w:sz w:val="24"/>
        </w:rPr>
        <w:t xml:space="preserve">在线演示</w:t>
      </w:r>
      <w:bookmarkEnd w:id="34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66" w:name="_____3466"/>
      <w:bookmarkStart w:id="3467" w:name="_134"/>
      <w:bookmarkEnd w:id="3466"/>
      <w:r>
        <w:rPr>
          <w:rFonts w:eastAsia="Arial" w:ascii="Arial" w:hAnsi="Arial" w:cs="Arial"/>
          <w:sz w:val="24"/>
        </w:rPr>
        <w:t xml:space="preserve">非数值数据的表示</w:t>
      </w:r>
      <w:bookmarkEnd w:id="34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468" w:name="_____3468"/>
      <w:bookmarkStart w:id="3469" w:name="_1931"/>
      <w:bookmarkEnd w:id="3468"/>
      <w:r>
        <w:rPr>
          <w:rFonts w:eastAsia="Arial" w:ascii="Arial" w:hAnsi="Arial" w:cs="Arial"/>
          <w:sz w:val="24"/>
        </w:rPr>
        <w:t xml:space="preserve">字符编码</w:t>
      </w:r>
      <w:bookmarkEnd w:id="346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70" w:name="_____3470"/>
      <w:bookmarkStart w:id="3471" w:name="_148"/>
      <w:bookmarkEnd w:id="3470"/>
      <w:r>
        <w:rPr>
          <w:rFonts w:eastAsia="Arial" w:ascii="Arial" w:hAnsi="Arial" w:cs="Arial"/>
          <w:sz w:val="24"/>
        </w:rPr>
        <w:t xml:space="preserve">ASCII编码字符集</w:t>
      </w:r>
      <w:bookmarkEnd w:id="34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72" w:name="_____3472"/>
      <w:bookmarkStart w:id="3473" w:name="_1928"/>
      <w:bookmarkEnd w:id="3472"/>
      <w:r>
        <w:rPr>
          <w:rFonts w:eastAsia="Arial" w:ascii="Arial" w:hAnsi="Arial" w:cs="Arial"/>
          <w:sz w:val="24"/>
        </w:rPr>
        <w:t xml:space="preserve">ANSI编码字符集</w:t>
      </w:r>
      <w:bookmarkEnd w:id="3473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474" w:name="_____3474"/>
      <w:bookmarkStart w:id="3475" w:name="_1929"/>
      <w:bookmarkEnd w:id="3474"/>
      <w:r>
        <w:rPr>
          <w:rFonts w:eastAsia="Arial" w:ascii="Arial" w:hAnsi="Arial" w:cs="Arial"/>
          <w:sz w:val="24"/>
        </w:rPr>
        <w:t xml:space="preserve">中文简繁体GBK、中文繁体Big5、日文Shift_JIS</w:t>
      </w:r>
      <w:bookmarkEnd w:id="3475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476" w:name="_____3476"/>
      <w:bookmarkStart w:id="3477" w:name="_1930"/>
      <w:bookmarkEnd w:id="3476"/>
      <w:r>
        <w:rPr>
          <w:rFonts w:eastAsia="Arial" w:ascii="Arial" w:hAnsi="Arial" w:cs="Arial"/>
          <w:sz w:val="24"/>
        </w:rPr>
        <w:t xml:space="preserve">中文简体GB2312</w:t>
      </w:r>
      <w:bookmarkEnd w:id="34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478" w:name="_____3478"/>
      <w:bookmarkStart w:id="3479" w:name="_121"/>
      <w:bookmarkEnd w:id="3478"/>
      <w:r>
        <w:rPr>
          <w:rFonts w:eastAsia="Arial" w:ascii="Arial" w:hAnsi="Arial" w:cs="Arial"/>
          <w:sz w:val="24"/>
        </w:rPr>
        <w:t xml:space="preserve">Unicode编码字符集</w:t>
      </w:r>
      <w:bookmarkEnd w:id="3479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480" w:name="_____3480"/>
      <w:bookmarkStart w:id="3481" w:name="_122"/>
      <w:bookmarkEnd w:id="3480"/>
      <w:r>
        <w:rPr>
          <w:rFonts w:eastAsia="Arial" w:ascii="Arial" w:hAnsi="Arial" w:cs="Arial"/>
          <w:sz w:val="24"/>
        </w:rPr>
        <w:t xml:space="preserve">国际化策略：字符编码问题</w:t>
      </w:r>
      <w:bookmarkEnd w:id="3481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482" w:name="_____3482"/>
      <w:bookmarkStart w:id="3483" w:name="_144"/>
      <w:bookmarkEnd w:id="3482"/>
      <w:r>
        <w:rPr>
          <w:rFonts w:eastAsia="Arial" w:ascii="Arial" w:hAnsi="Arial" w:cs="Arial"/>
          <w:sz w:val="24"/>
        </w:rPr>
        <w:t xml:space="preserve">字符编码：UTF-8、UTF-16、UTF-32</w:t>
      </w:r>
      <w:bookmarkEnd w:id="34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84" w:name="_____3484"/>
      <w:bookmarkStart w:id="3485" w:name="_239"/>
      <w:bookmarkEnd w:id="3484"/>
      <w:r>
        <w:rPr>
          <w:rFonts w:eastAsia="Arial" w:ascii="Arial" w:hAnsi="Arial" w:cs="Arial"/>
          <w:sz w:val="24"/>
        </w:rPr>
        <w:t xml:space="preserve">运算器</w:t>
      </w:r>
      <w:bookmarkEnd w:id="34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486" w:name="_____3486"/>
      <w:bookmarkStart w:id="3487" w:name="_240"/>
      <w:bookmarkEnd w:id="3486"/>
      <w:r>
        <w:rPr>
          <w:rFonts w:eastAsia="Arial" w:ascii="Arial" w:hAnsi="Arial" w:cs="Arial"/>
          <w:sz w:val="24"/>
        </w:rPr>
        <w:t xml:space="preserve">定点数四则运算</w:t>
      </w:r>
      <w:bookmarkEnd w:id="348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488" w:name="_____3488"/>
      <w:bookmarkStart w:id="3489" w:name="_436"/>
      <w:bookmarkEnd w:id="3488"/>
      <w:r>
        <w:rPr>
          <w:rFonts w:eastAsia="Arial" w:ascii="Arial" w:hAnsi="Arial" w:cs="Arial"/>
          <w:sz w:val="24"/>
        </w:rPr>
        <w:t xml:space="preserve">编译原理</w:t>
      </w:r>
      <w:bookmarkEnd w:id="34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90" w:name="_____3490"/>
      <w:bookmarkStart w:id="3491" w:name="_448"/>
      <w:bookmarkEnd w:id="3490"/>
      <w:r>
        <w:rPr>
          <w:rFonts w:eastAsia="Arial" w:ascii="Arial" w:hAnsi="Arial" w:cs="Arial"/>
          <w:sz w:val="24"/>
        </w:rPr>
        <w:t xml:space="preserve">编译原理知识汇总</w:t>
      </w:r>
      <w:bookmarkEnd w:id="349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492" w:name="_____3492"/>
      <w:bookmarkStart w:id="3493" w:name="_1482"/>
      <w:bookmarkEnd w:id="3492"/>
      <w:r>
        <w:rPr>
          <w:rFonts w:eastAsia="Arial" w:ascii="Arial" w:hAnsi="Arial" w:cs="Arial"/>
          <w:sz w:val="24"/>
        </w:rPr>
        <w:t xml:space="preserve">编译器</w:t>
      </w:r>
      <w:bookmarkEnd w:id="34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94" w:name="_____3494"/>
      <w:bookmarkStart w:id="3495" w:name="_1483"/>
      <w:bookmarkEnd w:id="3494"/>
      <w:r>
        <w:rPr>
          <w:rFonts w:eastAsia="Arial" w:ascii="Arial" w:hAnsi="Arial" w:cs="Arial"/>
          <w:sz w:val="24"/>
        </w:rPr>
        <w:t xml:space="preserve">编译器扩展</w:t>
      </w:r>
      <w:bookmarkEnd w:id="34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96" w:name="_____3496"/>
      <w:bookmarkStart w:id="3497" w:name="_1586"/>
      <w:bookmarkEnd w:id="3496"/>
      <w:r>
        <w:rPr>
          <w:rFonts w:eastAsia="Arial" w:ascii="Arial" w:hAnsi="Arial" w:cs="Arial"/>
          <w:sz w:val="24"/>
        </w:rPr>
        <w:t xml:space="preserve">类型检查</w:t>
      </w:r>
      <w:bookmarkEnd w:id="34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498" w:name="_____3498"/>
      <w:bookmarkStart w:id="3499" w:name="_1717"/>
      <w:bookmarkEnd w:id="3498"/>
      <w:r>
        <w:rPr>
          <w:rFonts w:eastAsia="Arial" w:ascii="Arial" w:hAnsi="Arial" w:cs="Arial"/>
          <w:sz w:val="24"/>
        </w:rPr>
        <w:t xml:space="preserve">可执行文件</w:t>
      </w:r>
      <w:bookmarkEnd w:id="34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00" w:name="_____3500"/>
      <w:bookmarkStart w:id="3501" w:name="_1726"/>
      <w:bookmarkEnd w:id="3500"/>
      <w:r>
        <w:rPr>
          <w:rFonts w:eastAsia="Arial" w:ascii="Arial" w:hAnsi="Arial" w:cs="Arial"/>
          <w:sz w:val="24"/>
        </w:rPr>
        <w:t xml:space="preserve">文件与翻译单元</w:t>
      </w:r>
      <w:bookmarkEnd w:id="35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02" w:name="_____3502"/>
      <w:bookmarkStart w:id="3503" w:name="_1727"/>
      <w:bookmarkEnd w:id="3502"/>
      <w:r>
        <w:rPr>
          <w:rFonts w:eastAsia="Arial" w:ascii="Arial" w:hAnsi="Arial" w:cs="Arial"/>
          <w:sz w:val="24"/>
        </w:rPr>
        <w:t xml:space="preserve">多个库的链接</w:t>
      </w:r>
      <w:bookmarkEnd w:id="35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04" w:name="_____3504"/>
      <w:bookmarkStart w:id="3505" w:name="_1728"/>
      <w:bookmarkEnd w:id="3504"/>
      <w:r>
        <w:rPr>
          <w:rFonts w:eastAsia="Arial" w:ascii="Arial" w:hAnsi="Arial" w:cs="Arial"/>
          <w:sz w:val="24"/>
        </w:rPr>
        <w:t xml:space="preserve">名称修饰</w:t>
      </w:r>
      <w:bookmarkEnd w:id="35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06" w:name="_____3506"/>
      <w:bookmarkStart w:id="3507" w:name="_1729"/>
      <w:bookmarkEnd w:id="3506"/>
      <w:r>
        <w:rPr>
          <w:rFonts w:eastAsia="Arial" w:ascii="Arial" w:hAnsi="Arial" w:cs="Arial"/>
          <w:sz w:val="24"/>
        </w:rPr>
        <w:t xml:space="preserve">链接错误</w:t>
      </w:r>
      <w:bookmarkEnd w:id="35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08" w:name="_____3508"/>
      <w:bookmarkStart w:id="3509" w:name="_1730"/>
      <w:bookmarkEnd w:id="3508"/>
      <w:r>
        <w:rPr>
          <w:rFonts w:eastAsia="Arial" w:ascii="Arial" w:hAnsi="Arial" w:cs="Arial"/>
          <w:sz w:val="24"/>
        </w:rPr>
        <w:t xml:space="preserve">重新编译源代码</w:t>
      </w:r>
      <w:bookmarkEnd w:id="35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10" w:name="_____3510"/>
      <w:bookmarkStart w:id="3511" w:name="_437"/>
      <w:bookmarkEnd w:id="3510"/>
      <w:r>
        <w:rPr>
          <w:rFonts w:eastAsia="Arial" w:ascii="Arial" w:hAnsi="Arial" w:cs="Arial"/>
          <w:sz w:val="24"/>
        </w:rPr>
        <w:t xml:space="preserve">程序编译过程</w:t>
      </w:r>
      <w:bookmarkEnd w:id="35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12" w:name="_____3512"/>
      <w:bookmarkStart w:id="3513" w:name="_447"/>
      <w:bookmarkEnd w:id="3512"/>
      <w:r>
        <w:rPr>
          <w:rFonts w:eastAsia="Arial" w:ascii="Arial" w:hAnsi="Arial" w:cs="Arial"/>
          <w:sz w:val="24"/>
        </w:rPr>
        <w:t xml:space="preserve">例子：gcc编译C语言程序</w:t>
      </w:r>
      <w:bookmarkEnd w:id="351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14" w:name="_____3514"/>
      <w:bookmarkStart w:id="3515" w:name="_1688"/>
      <w:bookmarkEnd w:id="3514"/>
      <w:r>
        <w:rPr>
          <w:rFonts w:eastAsia="Arial" w:ascii="Arial" w:hAnsi="Arial" w:cs="Arial"/>
          <w:sz w:val="24"/>
        </w:rPr>
        <w:t xml:space="preserve">预处理器</w:t>
      </w:r>
      <w:bookmarkEnd w:id="351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16" w:name="_____3516"/>
      <w:bookmarkStart w:id="3517" w:name="_1689"/>
      <w:bookmarkEnd w:id="3516"/>
      <w:r>
        <w:rPr>
          <w:rFonts w:eastAsia="Arial" w:ascii="Arial" w:hAnsi="Arial" w:cs="Arial"/>
          <w:sz w:val="24"/>
        </w:rPr>
        <w:t xml:space="preserve">预处理变量</w:t>
      </w:r>
      <w:bookmarkEnd w:id="351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18" w:name="_____3518"/>
      <w:bookmarkStart w:id="3519" w:name="_1694"/>
      <w:bookmarkEnd w:id="3518"/>
      <w:r>
        <w:rPr>
          <w:rFonts w:eastAsia="Arial" w:ascii="Arial" w:hAnsi="Arial" w:cs="Arial"/>
          <w:sz w:val="24"/>
        </w:rPr>
        <w:t xml:space="preserve">按状态分类</w:t>
      </w:r>
      <w:bookmarkEnd w:id="351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20" w:name="_____3520"/>
      <w:bookmarkStart w:id="3521" w:name="_1690"/>
      <w:bookmarkEnd w:id="3520"/>
      <w:r>
        <w:rPr>
          <w:rFonts w:eastAsia="Arial" w:ascii="Arial" w:hAnsi="Arial" w:cs="Arial"/>
          <w:sz w:val="24"/>
        </w:rPr>
        <w:t xml:space="preserve">已定义状态</w:t>
      </w:r>
      <w:bookmarkEnd w:id="352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22" w:name="_____3522"/>
      <w:bookmarkStart w:id="3523" w:name="_1691"/>
      <w:bookmarkEnd w:id="3522"/>
      <w:r>
        <w:rPr>
          <w:rFonts w:eastAsia="Arial" w:ascii="Arial" w:hAnsi="Arial" w:cs="Arial"/>
          <w:sz w:val="24"/>
        </w:rPr>
        <w:t xml:space="preserve">未定义状态</w:t>
      </w:r>
      <w:bookmarkEnd w:id="35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24" w:name="_____3524"/>
      <w:bookmarkStart w:id="3525" w:name="_1695"/>
      <w:bookmarkEnd w:id="3524"/>
      <w:r>
        <w:rPr>
          <w:rFonts w:eastAsia="Arial" w:ascii="Arial" w:hAnsi="Arial" w:cs="Arial"/>
          <w:sz w:val="24"/>
        </w:rPr>
        <w:t xml:space="preserve">按功能分类</w:t>
      </w:r>
      <w:bookmarkEnd w:id="35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26" w:name="_____3526"/>
      <w:bookmarkStart w:id="3527" w:name="_1686"/>
      <w:bookmarkEnd w:id="3526"/>
      <w:r>
        <w:rPr>
          <w:rFonts w:eastAsia="Arial" w:ascii="Arial" w:hAnsi="Arial" w:cs="Arial"/>
          <w:sz w:val="24"/>
        </w:rPr>
        <w:t xml:space="preserve">NDEBUG预处理变量</w:t>
      </w:r>
      <w:bookmarkEnd w:id="35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28" w:name="_____3528"/>
      <w:bookmarkStart w:id="3529" w:name="_1693"/>
      <w:bookmarkEnd w:id="3528"/>
      <w:r>
        <w:rPr>
          <w:rFonts w:eastAsia="Arial" w:ascii="Arial" w:hAnsi="Arial" w:cs="Arial"/>
          <w:sz w:val="24"/>
        </w:rPr>
        <w:t xml:space="preserve">预处理宏</w:t>
      </w:r>
      <w:bookmarkEnd w:id="35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30" w:name="_____3530"/>
      <w:bookmarkStart w:id="3531" w:name="_1692"/>
      <w:bookmarkEnd w:id="3530"/>
      <w:r>
        <w:rPr>
          <w:rFonts w:eastAsia="Arial" w:ascii="Arial" w:hAnsi="Arial" w:cs="Arial"/>
          <w:sz w:val="24"/>
        </w:rPr>
        <w:t xml:space="preserve">调试帮助</w:t>
      </w:r>
      <w:bookmarkEnd w:id="35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32" w:name="_____3532"/>
      <w:bookmarkStart w:id="3533" w:name="_1685"/>
      <w:bookmarkEnd w:id="3532"/>
      <w:r>
        <w:rPr>
          <w:rFonts w:eastAsia="Arial" w:ascii="Arial" w:hAnsi="Arial" w:cs="Arial"/>
          <w:sz w:val="24"/>
        </w:rPr>
        <w:t xml:space="preserve">assert预处理宏</w:t>
      </w:r>
      <w:bookmarkEnd w:id="35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34" w:name="_____3534"/>
      <w:bookmarkStart w:id="3535" w:name="_1725"/>
      <w:bookmarkEnd w:id="3534"/>
      <w:r>
        <w:rPr>
          <w:rFonts w:eastAsia="Arial" w:ascii="Arial" w:hAnsi="Arial" w:cs="Arial"/>
          <w:sz w:val="24"/>
        </w:rPr>
        <w:t xml:space="preserve">头文件管理</w:t>
      </w:r>
      <w:bookmarkEnd w:id="35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36" w:name="_____3536"/>
      <w:bookmarkStart w:id="3537" w:name="_1737"/>
      <w:bookmarkEnd w:id="3536"/>
      <w:r>
        <w:rPr>
          <w:rFonts w:eastAsia="Arial" w:ascii="Arial" w:hAnsi="Arial" w:cs="Arial"/>
          <w:sz w:val="24"/>
        </w:rPr>
        <w:t xml:space="preserve">头文件</w:t>
      </w:r>
      <w:bookmarkEnd w:id="35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38" w:name="_____3538"/>
      <w:bookmarkStart w:id="3539" w:name="_1731"/>
      <w:bookmarkEnd w:id="3538"/>
      <w:r>
        <w:rPr>
          <w:rFonts w:eastAsia="Arial" w:ascii="Arial" w:hAnsi="Arial" w:cs="Arial"/>
          <w:sz w:val="24"/>
        </w:rPr>
        <w:t xml:space="preserve">头文件内容</w:t>
      </w:r>
      <w:bookmarkEnd w:id="353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540" w:name="_____3540"/>
      <w:bookmarkStart w:id="3541" w:name="_1738"/>
      <w:bookmarkEnd w:id="3540"/>
      <w:r>
        <w:rPr>
          <w:rFonts w:eastAsia="Arial" w:ascii="Arial" w:hAnsi="Arial" w:cs="Arial"/>
          <w:sz w:val="24"/>
        </w:rPr>
        <w:t xml:space="preserve">头文件保护符</w:t>
      </w:r>
      <w:bookmarkEnd w:id="35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42" w:name="_____3542"/>
      <w:bookmarkStart w:id="3543" w:name="_1733"/>
      <w:bookmarkEnd w:id="3542"/>
      <w:r>
        <w:rPr>
          <w:rFonts w:eastAsia="Arial" w:ascii="Arial" w:hAnsi="Arial" w:cs="Arial"/>
          <w:sz w:val="24"/>
        </w:rPr>
        <w:t xml:space="preserve">包含头文件命令#incude</w:t>
      </w:r>
      <w:bookmarkEnd w:id="35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44" w:name="_____3544"/>
      <w:bookmarkStart w:id="3545" w:name="_1732"/>
      <w:bookmarkEnd w:id="3544"/>
      <w:r>
        <w:rPr>
          <w:rFonts w:eastAsia="Arial" w:ascii="Arial" w:hAnsi="Arial" w:cs="Arial"/>
          <w:sz w:val="24"/>
        </w:rPr>
        <w:t xml:space="preserve">"filename" 与&lt;filename&gt;</w:t>
      </w:r>
      <w:bookmarkEnd w:id="35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546" w:name="_____3546"/>
      <w:bookmarkStart w:id="3547" w:name="_1734"/>
      <w:bookmarkEnd w:id="3546"/>
      <w:r>
        <w:rPr>
          <w:rFonts w:eastAsia="Arial" w:ascii="Arial" w:hAnsi="Arial" w:cs="Arial"/>
          <w:sz w:val="24"/>
        </w:rPr>
        <w:t xml:space="preserve">预处理概述</w:t>
      </w:r>
      <w:bookmarkEnd w:id="354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548" w:name="_____3548"/>
      <w:bookmarkStart w:id="3549" w:name="_1735"/>
      <w:bookmarkEnd w:id="3548"/>
      <w:r>
        <w:rPr>
          <w:rFonts w:eastAsia="Arial" w:ascii="Arial" w:hAnsi="Arial" w:cs="Arial"/>
          <w:sz w:val="24"/>
        </w:rPr>
        <w:t xml:space="preserve">预处理指令</w:t>
      </w:r>
      <w:bookmarkEnd w:id="3549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550" w:name="_____3550"/>
      <w:bookmarkStart w:id="3551" w:name="_1736"/>
      <w:bookmarkEnd w:id="3550"/>
      <w:r>
        <w:rPr>
          <w:rFonts w:eastAsia="Arial" w:ascii="Arial" w:hAnsi="Arial" w:cs="Arial"/>
          <w:sz w:val="24"/>
        </w:rPr>
        <w:t xml:space="preserve">#ifndef、#define、#endif</w:t>
      </w:r>
      <w:bookmarkEnd w:id="355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552" w:name="_____3552"/>
      <w:bookmarkStart w:id="3553" w:name="_295"/>
      <w:bookmarkEnd w:id="3552"/>
      <w:r>
        <w:rPr>
          <w:rFonts w:eastAsia="Arial" w:ascii="Arial" w:hAnsi="Arial" w:cs="Arial"/>
          <w:sz w:val="28"/>
        </w:rPr>
        <w:t xml:space="preserve">字符函数库</w:t>
      </w:r>
      <w:bookmarkEnd w:id="355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554" w:name="_____3554"/>
      <w:bookmarkStart w:id="3555" w:name="_296"/>
      <w:bookmarkEnd w:id="3554"/>
      <w:r>
        <w:rPr>
          <w:rFonts w:eastAsia="Arial" w:ascii="Arial" w:hAnsi="Arial" w:cs="Arial"/>
          <w:sz w:val="24"/>
        </w:rPr>
        <w:t xml:space="preserve">ctype库</w:t>
      </w:r>
      <w:bookmarkEnd w:id="35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56" w:name="_____3556"/>
      <w:bookmarkStart w:id="3557" w:name="_316"/>
      <w:bookmarkEnd w:id="3556"/>
      <w:r>
        <w:rPr>
          <w:rFonts w:eastAsia="Arial" w:ascii="Arial" w:hAnsi="Arial" w:cs="Arial"/>
          <w:sz w:val="24"/>
        </w:rPr>
        <w:t xml:space="preserve">字母或数字？</w:t>
      </w:r>
      <w:bookmarkEnd w:id="35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58" w:name="_____3558"/>
      <w:bookmarkStart w:id="3559" w:name="_297"/>
      <w:bookmarkEnd w:id="3558"/>
      <w:r>
        <w:rPr>
          <w:rFonts w:eastAsia="Arial" w:ascii="Arial" w:hAnsi="Arial" w:cs="Arial"/>
          <w:sz w:val="24"/>
        </w:rPr>
        <w:t xml:space="preserve">isalnum( )</w:t>
      </w:r>
      <w:bookmarkEnd w:id="35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60" w:name="_____3560"/>
      <w:bookmarkStart w:id="3561" w:name="_310"/>
      <w:bookmarkEnd w:id="3560"/>
      <w:r>
        <w:rPr>
          <w:rFonts w:eastAsia="Arial" w:ascii="Arial" w:hAnsi="Arial" w:cs="Arial"/>
          <w:sz w:val="24"/>
        </w:rPr>
        <w:t xml:space="preserve">用于字母</w:t>
      </w:r>
      <w:bookmarkEnd w:id="35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62" w:name="_____3562"/>
      <w:bookmarkStart w:id="3563" w:name="_298"/>
      <w:bookmarkEnd w:id="3562"/>
      <w:r>
        <w:rPr>
          <w:rFonts w:eastAsia="Arial" w:ascii="Arial" w:hAnsi="Arial" w:cs="Arial"/>
          <w:sz w:val="24"/>
        </w:rPr>
        <w:t xml:space="preserve">isalpha( )</w:t>
      </w:r>
      <w:bookmarkEnd w:id="35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64" w:name="_____3564"/>
      <w:bookmarkStart w:id="3565" w:name="_302"/>
      <w:bookmarkEnd w:id="3564"/>
      <w:r>
        <w:rPr>
          <w:rFonts w:eastAsia="Arial" w:ascii="Arial" w:hAnsi="Arial" w:cs="Arial"/>
          <w:sz w:val="24"/>
        </w:rPr>
        <w:t xml:space="preserve">islower( )</w:t>
      </w:r>
      <w:bookmarkEnd w:id="35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66" w:name="_____3566"/>
      <w:bookmarkStart w:id="3567" w:name="_306"/>
      <w:bookmarkEnd w:id="3566"/>
      <w:r>
        <w:rPr>
          <w:rFonts w:eastAsia="Arial" w:ascii="Arial" w:hAnsi="Arial" w:cs="Arial"/>
          <w:sz w:val="24"/>
        </w:rPr>
        <w:t xml:space="preserve">isupper( )</w:t>
      </w:r>
      <w:bookmarkEnd w:id="35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68" w:name="_____3568"/>
      <w:bookmarkStart w:id="3569" w:name="_308"/>
      <w:bookmarkEnd w:id="3568"/>
      <w:r>
        <w:rPr>
          <w:rFonts w:eastAsia="Arial" w:ascii="Arial" w:hAnsi="Arial" w:cs="Arial"/>
          <w:sz w:val="24"/>
        </w:rPr>
        <w:t xml:space="preserve">tolower( )</w:t>
      </w:r>
      <w:bookmarkEnd w:id="35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70" w:name="_____3570"/>
      <w:bookmarkStart w:id="3571" w:name="_309"/>
      <w:bookmarkEnd w:id="3570"/>
      <w:r>
        <w:rPr>
          <w:rFonts w:eastAsia="Arial" w:ascii="Arial" w:hAnsi="Arial" w:cs="Arial"/>
          <w:sz w:val="24"/>
        </w:rPr>
        <w:t xml:space="preserve">toupper( )</w:t>
      </w:r>
      <w:bookmarkEnd w:id="357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72" w:name="_____3572"/>
      <w:bookmarkStart w:id="3573" w:name="_311"/>
      <w:bookmarkEnd w:id="3572"/>
      <w:r>
        <w:rPr>
          <w:rFonts w:eastAsia="Arial" w:ascii="Arial" w:hAnsi="Arial" w:cs="Arial"/>
          <w:sz w:val="24"/>
        </w:rPr>
        <w:t xml:space="preserve">用于数字</w:t>
      </w:r>
      <w:bookmarkEnd w:id="35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74" w:name="_____3574"/>
      <w:bookmarkStart w:id="3575" w:name="_300"/>
      <w:bookmarkEnd w:id="3574"/>
      <w:r>
        <w:rPr>
          <w:rFonts w:eastAsia="Arial" w:ascii="Arial" w:hAnsi="Arial" w:cs="Arial"/>
          <w:sz w:val="24"/>
        </w:rPr>
        <w:t xml:space="preserve">isdigit( )</w:t>
      </w:r>
      <w:bookmarkEnd w:id="35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76" w:name="_____3576"/>
      <w:bookmarkStart w:id="3577" w:name="_307"/>
      <w:bookmarkEnd w:id="3576"/>
      <w:r>
        <w:rPr>
          <w:rFonts w:eastAsia="Arial" w:ascii="Arial" w:hAnsi="Arial" w:cs="Arial"/>
          <w:sz w:val="24"/>
        </w:rPr>
        <w:t xml:space="preserve">isxdigit( )</w:t>
      </w:r>
      <w:bookmarkEnd w:id="357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78" w:name="_____3578"/>
      <w:bookmarkStart w:id="3579" w:name="_312"/>
      <w:bookmarkEnd w:id="3578"/>
      <w:r>
        <w:rPr>
          <w:rFonts w:eastAsia="Arial" w:ascii="Arial" w:hAnsi="Arial" w:cs="Arial"/>
          <w:sz w:val="24"/>
        </w:rPr>
        <w:t xml:space="preserve">用于空白</w:t>
      </w:r>
      <w:bookmarkEnd w:id="357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80" w:name="_____3580"/>
      <w:bookmarkStart w:id="3581" w:name="_305"/>
      <w:bookmarkEnd w:id="3580"/>
      <w:r>
        <w:rPr>
          <w:rFonts w:eastAsia="Arial" w:ascii="Arial" w:hAnsi="Arial" w:cs="Arial"/>
          <w:sz w:val="24"/>
        </w:rPr>
        <w:t xml:space="preserve">isspace( )</w:t>
      </w:r>
      <w:bookmarkEnd w:id="358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82" w:name="_____3582"/>
      <w:bookmarkStart w:id="3583" w:name="_313"/>
      <w:bookmarkEnd w:id="3582"/>
      <w:r>
        <w:rPr>
          <w:rFonts w:eastAsia="Arial" w:ascii="Arial" w:hAnsi="Arial" w:cs="Arial"/>
          <w:sz w:val="24"/>
        </w:rPr>
        <w:t xml:space="preserve">用于标点</w:t>
      </w:r>
      <w:bookmarkEnd w:id="35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84" w:name="_____3584"/>
      <w:bookmarkStart w:id="3585" w:name="_304"/>
      <w:bookmarkEnd w:id="3584"/>
      <w:r>
        <w:rPr>
          <w:rFonts w:eastAsia="Arial" w:ascii="Arial" w:hAnsi="Arial" w:cs="Arial"/>
          <w:sz w:val="24"/>
        </w:rPr>
        <w:t xml:space="preserve">ispunct( )</w:t>
      </w:r>
      <w:bookmarkEnd w:id="358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86" w:name="_____3586"/>
      <w:bookmarkStart w:id="3587" w:name="_314"/>
      <w:bookmarkEnd w:id="3586"/>
      <w:r>
        <w:rPr>
          <w:rFonts w:eastAsia="Arial" w:ascii="Arial" w:hAnsi="Arial" w:cs="Arial"/>
          <w:sz w:val="24"/>
        </w:rPr>
        <w:t xml:space="preserve">用于控制符</w:t>
      </w:r>
      <w:bookmarkEnd w:id="35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88" w:name="_____3588"/>
      <w:bookmarkStart w:id="3589" w:name="_299"/>
      <w:bookmarkEnd w:id="3588"/>
      <w:r>
        <w:rPr>
          <w:rFonts w:eastAsia="Arial" w:ascii="Arial" w:hAnsi="Arial" w:cs="Arial"/>
          <w:sz w:val="24"/>
        </w:rPr>
        <w:t xml:space="preserve">iscntrl( )</w:t>
      </w:r>
      <w:bookmarkEnd w:id="35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590" w:name="_____3590"/>
      <w:bookmarkStart w:id="3591" w:name="_315"/>
      <w:bookmarkEnd w:id="3590"/>
      <w:r>
        <w:rPr>
          <w:rFonts w:eastAsia="Arial" w:ascii="Arial" w:hAnsi="Arial" w:cs="Arial"/>
          <w:sz w:val="24"/>
        </w:rPr>
        <w:t xml:space="preserve">用于打印符</w:t>
      </w:r>
      <w:bookmarkEnd w:id="35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92" w:name="_____3592"/>
      <w:bookmarkStart w:id="3593" w:name="_301"/>
      <w:bookmarkEnd w:id="3592"/>
      <w:r>
        <w:rPr>
          <w:rFonts w:eastAsia="Arial" w:ascii="Arial" w:hAnsi="Arial" w:cs="Arial"/>
          <w:sz w:val="24"/>
        </w:rPr>
        <w:t xml:space="preserve">isgraph( )</w:t>
      </w:r>
      <w:bookmarkEnd w:id="35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594" w:name="_____3594"/>
      <w:bookmarkStart w:id="3595" w:name="_303"/>
      <w:bookmarkEnd w:id="3594"/>
      <w:r>
        <w:rPr>
          <w:rFonts w:eastAsia="Arial" w:ascii="Arial" w:hAnsi="Arial" w:cs="Arial"/>
          <w:sz w:val="24"/>
        </w:rPr>
        <w:t xml:space="preserve">isprint( )</w:t>
      </w:r>
      <w:bookmarkEnd w:id="3595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596" w:name="_____3596"/>
      <w:bookmarkStart w:id="3597" w:name="_438"/>
      <w:bookmarkEnd w:id="3596"/>
      <w:r>
        <w:rPr>
          <w:rFonts w:eastAsia="Arial" w:ascii="Arial" w:hAnsi="Arial" w:cs="Arial"/>
          <w:sz w:val="28"/>
        </w:rPr>
        <w:t xml:space="preserve">源代码</w:t>
      </w:r>
      <w:bookmarkEnd w:id="359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598" w:name="_____3598"/>
      <w:bookmarkStart w:id="3599" w:name="_439"/>
      <w:bookmarkEnd w:id="3598"/>
      <w:r>
        <w:rPr>
          <w:rFonts w:eastAsia="Arial" w:ascii="Arial" w:hAnsi="Arial" w:cs="Arial"/>
          <w:sz w:val="24"/>
        </w:rPr>
        <w:t xml:space="preserve">预编译</w:t>
      </w:r>
      <w:bookmarkEnd w:id="35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00" w:name="_____3600"/>
      <w:bookmarkStart w:id="3601" w:name="_440"/>
      <w:bookmarkEnd w:id="3600"/>
      <w:r>
        <w:rPr>
          <w:rFonts w:eastAsia="Arial" w:ascii="Arial" w:hAnsi="Arial" w:cs="Arial"/>
          <w:sz w:val="24"/>
        </w:rPr>
        <w:t xml:space="preserve">预处理过程的代码</w:t>
      </w:r>
      <w:bookmarkEnd w:id="360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02" w:name="_____3602"/>
      <w:bookmarkStart w:id="3603" w:name="_441"/>
      <w:bookmarkEnd w:id="3602"/>
      <w:r>
        <w:rPr>
          <w:rFonts w:eastAsia="Arial" w:ascii="Arial" w:hAnsi="Arial" w:cs="Arial"/>
          <w:sz w:val="24"/>
        </w:rPr>
        <w:t xml:space="preserve">编译</w:t>
      </w:r>
      <w:bookmarkEnd w:id="360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04" w:name="_____3604"/>
      <w:bookmarkStart w:id="3605" w:name="_443"/>
      <w:bookmarkEnd w:id="3604"/>
      <w:r>
        <w:rPr>
          <w:rFonts w:eastAsia="Arial" w:ascii="Arial" w:hAnsi="Arial" w:cs="Arial"/>
          <w:sz w:val="24"/>
        </w:rPr>
        <w:t xml:space="preserve">汇编代码</w:t>
      </w:r>
      <w:bookmarkEnd w:id="360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06" w:name="_____3606"/>
      <w:bookmarkStart w:id="3607" w:name="_442"/>
      <w:bookmarkEnd w:id="3606"/>
      <w:r>
        <w:rPr>
          <w:rFonts w:eastAsia="Arial" w:ascii="Arial" w:hAnsi="Arial" w:cs="Arial"/>
          <w:sz w:val="24"/>
        </w:rPr>
        <w:t xml:space="preserve">汇编</w:t>
      </w:r>
      <w:bookmarkEnd w:id="360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08" w:name="_____3608"/>
      <w:bookmarkStart w:id="3609" w:name="_444"/>
      <w:bookmarkEnd w:id="3608"/>
      <w:r>
        <w:rPr>
          <w:rFonts w:eastAsia="Arial" w:ascii="Arial" w:hAnsi="Arial" w:cs="Arial"/>
          <w:sz w:val="24"/>
        </w:rPr>
        <w:t xml:space="preserve">目标代码</w:t>
      </w:r>
      <w:bookmarkEnd w:id="360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10" w:name="_____3610"/>
      <w:bookmarkStart w:id="3611" w:name="_445"/>
      <w:bookmarkEnd w:id="3610"/>
      <w:r>
        <w:rPr>
          <w:rFonts w:eastAsia="Arial" w:ascii="Arial" w:hAnsi="Arial" w:cs="Arial"/>
          <w:sz w:val="24"/>
        </w:rPr>
        <w:t xml:space="preserve">链接</w:t>
      </w:r>
      <w:bookmarkEnd w:id="36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12" w:name="_____3612"/>
      <w:bookmarkStart w:id="3613" w:name="_446"/>
      <w:bookmarkEnd w:id="3612"/>
      <w:r>
        <w:rPr>
          <w:rFonts w:eastAsia="Arial" w:ascii="Arial" w:hAnsi="Arial" w:cs="Arial"/>
          <w:sz w:val="24"/>
        </w:rPr>
        <w:t xml:space="preserve">可执行代码</w:t>
      </w:r>
      <w:bookmarkEnd w:id="3613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614" w:name="_____3614"/>
      <w:bookmarkStart w:id="3615" w:name="_496"/>
      <w:bookmarkEnd w:id="3614"/>
      <w:r>
        <w:rPr>
          <w:rFonts w:eastAsia="Arial" w:ascii="Arial" w:hAnsi="Arial" w:cs="Arial"/>
          <w:sz w:val="28"/>
        </w:rPr>
        <w:t xml:space="preserve">C++开始的地方</w:t>
      </w:r>
      <w:bookmarkEnd w:id="3615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16" w:name="_____3616"/>
      <w:bookmarkStart w:id="3617" w:name="_1413"/>
      <w:bookmarkEnd w:id="3616"/>
      <w:r>
        <w:rPr>
          <w:rFonts w:eastAsia="Arial" w:ascii="Arial" w:hAnsi="Arial" w:cs="Arial"/>
          <w:sz w:val="24"/>
        </w:rPr>
        <w:t xml:space="preserve">C++百度百科</w:t>
      </w:r>
      <w:bookmarkEnd w:id="361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18" w:name="_____3618"/>
      <w:bookmarkStart w:id="3619" w:name="_1266"/>
      <w:bookmarkEnd w:id="3618"/>
      <w:r>
        <w:rPr>
          <w:rFonts w:eastAsia="Arial" w:ascii="Arial" w:hAnsi="Arial" w:cs="Arial"/>
          <w:sz w:val="24"/>
        </w:rPr>
        <w:t xml:space="preserve">官网</w:t>
      </w:r>
      <w:bookmarkEnd w:id="36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20" w:name="_____3620"/>
      <w:bookmarkStart w:id="3621" w:name="_1267"/>
      <w:bookmarkEnd w:id="3620"/>
      <w:r>
        <w:rPr>
          <w:rFonts w:eastAsia="Arial" w:ascii="Arial" w:hAnsi="Arial" w:cs="Arial"/>
          <w:sz w:val="24"/>
        </w:rPr>
        <w:t xml:space="preserve">参考手册</w:t>
      </w:r>
      <w:bookmarkEnd w:id="36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622" w:name="_____3622"/>
      <w:bookmarkStart w:id="3623" w:name="_1268"/>
      <w:bookmarkEnd w:id="3622"/>
      <w:r>
        <w:rPr>
          <w:rFonts w:eastAsia="Arial" w:ascii="Arial" w:hAnsi="Arial" w:cs="Arial"/>
          <w:sz w:val="24"/>
        </w:rPr>
        <w:t xml:space="preserve">教程</w:t>
      </w:r>
      <w:bookmarkEnd w:id="362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24" w:name="_____3624"/>
      <w:bookmarkStart w:id="3625" w:name="_495"/>
      <w:bookmarkEnd w:id="3624"/>
      <w:r>
        <w:rPr>
          <w:rFonts w:eastAsia="Arial" w:ascii="Arial" w:hAnsi="Arial" w:cs="Arial"/>
          <w:sz w:val="24"/>
        </w:rPr>
        <w:t xml:space="preserve">本资源作者 袁宵</w:t>
      </w:r>
      <w:bookmarkEnd w:id="36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26" w:name="_____3626"/>
      <w:bookmarkStart w:id="3627" w:name="_1262"/>
      <w:bookmarkEnd w:id="3626"/>
      <w:r>
        <w:rPr>
          <w:rFonts w:eastAsia="Arial" w:ascii="Arial" w:hAnsi="Arial" w:cs="Arial"/>
          <w:sz w:val="24"/>
        </w:rPr>
        <w:t xml:space="preserve">https://yuanxiaosc.github.io/</w:t>
      </w:r>
      <w:bookmarkEnd w:id="3627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628" w:name="_____3628"/>
      <w:bookmarkStart w:id="3629" w:name="_996"/>
      <w:bookmarkEnd w:id="3628"/>
      <w:r>
        <w:rPr>
          <w:rFonts w:eastAsia="Arial" w:ascii="Arial" w:hAnsi="Arial" w:cs="Arial"/>
          <w:sz w:val="28"/>
        </w:rPr>
        <w:t xml:space="preserve">附录F 模板类string</w:t>
      </w:r>
      <w:bookmarkEnd w:id="362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30" w:name="_____3630"/>
      <w:bookmarkStart w:id="3631" w:name="_998"/>
      <w:bookmarkEnd w:id="3630"/>
      <w:r>
        <w:rPr>
          <w:rFonts w:eastAsia="Arial" w:ascii="Arial" w:hAnsi="Arial" w:cs="Arial"/>
          <w:sz w:val="24"/>
        </w:rPr>
        <w:t xml:space="preserve">模板basic_string定义了13种类型,供以后定义方法时使用</w:t>
      </w:r>
      <w:bookmarkEnd w:id="363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32" w:name="_____3632"/>
      <w:bookmarkStart w:id="3633" w:name="_1045"/>
      <w:bookmarkEnd w:id="3632"/>
      <w:r>
        <w:rPr>
          <w:rFonts w:eastAsia="Arial" w:ascii="Arial" w:hAnsi="Arial" w:cs="Arial"/>
          <w:sz w:val="24"/>
        </w:rPr>
        <w:t xml:space="preserve">常量npos</w:t>
      </w:r>
      <w:bookmarkEnd w:id="363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34" w:name="_____3634"/>
      <w:bookmarkStart w:id="3635" w:name="_1046"/>
      <w:bookmarkEnd w:id="3634"/>
      <w:r>
        <w:rPr>
          <w:rFonts w:eastAsia="Arial" w:ascii="Arial" w:hAnsi="Arial" w:cs="Arial"/>
          <w:sz w:val="24"/>
        </w:rPr>
        <w:t xml:space="preserve">string的数据方法</w:t>
      </w:r>
      <w:bookmarkEnd w:id="363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36" w:name="_____3636"/>
      <w:bookmarkStart w:id="3637" w:name="_1047"/>
      <w:bookmarkEnd w:id="3636"/>
      <w:r>
        <w:rPr>
          <w:rFonts w:eastAsia="Arial" w:ascii="Arial" w:hAnsi="Arial" w:cs="Arial"/>
          <w:sz w:val="24"/>
        </w:rPr>
        <w:t xml:space="preserve">迭代器</w:t>
      </w:r>
      <w:bookmarkEnd w:id="36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38" w:name="_____3638"/>
      <w:bookmarkStart w:id="3639" w:name="_1048"/>
      <w:bookmarkEnd w:id="3638"/>
      <w:r>
        <w:rPr>
          <w:rFonts w:eastAsia="Arial" w:ascii="Arial" w:hAnsi="Arial" w:cs="Arial"/>
          <w:sz w:val="24"/>
        </w:rPr>
        <w:t xml:space="preserve">begin( )、end( )</w:t>
      </w:r>
      <w:bookmarkEnd w:id="36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40" w:name="_____3640"/>
      <w:bookmarkStart w:id="3641" w:name="_1049"/>
      <w:bookmarkEnd w:id="3640"/>
      <w:r>
        <w:rPr>
          <w:rFonts w:eastAsia="Arial" w:ascii="Arial" w:hAnsi="Arial" w:cs="Arial"/>
          <w:sz w:val="24"/>
        </w:rPr>
        <w:t xml:space="preserve">rbegin( )、rend( )</w:t>
      </w:r>
      <w:bookmarkEnd w:id="36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42" w:name="_____3642"/>
      <w:bookmarkStart w:id="3643" w:name="_1050"/>
      <w:bookmarkEnd w:id="3642"/>
      <w:r>
        <w:rPr>
          <w:rFonts w:eastAsia="Arial" w:ascii="Arial" w:hAnsi="Arial" w:cs="Arial"/>
          <w:sz w:val="24"/>
        </w:rPr>
        <w:t xml:space="preserve">说明</w:t>
      </w:r>
      <w:bookmarkEnd w:id="364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44" w:name="_____3644"/>
      <w:bookmarkStart w:id="3645" w:name="_1051"/>
      <w:bookmarkEnd w:id="3644"/>
      <w:r>
        <w:rPr>
          <w:rFonts w:eastAsia="Arial" w:ascii="Arial" w:hAnsi="Arial" w:cs="Arial"/>
          <w:sz w:val="24"/>
        </w:rPr>
        <w:t xml:space="preserve">元数个数size( )、length( )</w:t>
      </w:r>
      <w:bookmarkEnd w:id="364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46" w:name="_____3646"/>
      <w:bookmarkStart w:id="3647" w:name="_1052"/>
      <w:bookmarkEnd w:id="3646"/>
      <w:r>
        <w:rPr>
          <w:rFonts w:eastAsia="Arial" w:ascii="Arial" w:hAnsi="Arial" w:cs="Arial"/>
          <w:sz w:val="24"/>
        </w:rPr>
        <w:t xml:space="preserve">容量capacity( )</w:t>
      </w:r>
      <w:bookmarkEnd w:id="364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48" w:name="_____3648"/>
      <w:bookmarkStart w:id="3649" w:name="_1053"/>
      <w:bookmarkEnd w:id="3648"/>
      <w:r>
        <w:rPr>
          <w:rFonts w:eastAsia="Arial" w:ascii="Arial" w:hAnsi="Arial" w:cs="Arial"/>
          <w:sz w:val="24"/>
        </w:rPr>
        <w:t xml:space="preserve">最大长度max_size( )</w:t>
      </w:r>
      <w:bookmarkEnd w:id="36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50" w:name="_____3650"/>
      <w:bookmarkStart w:id="3651" w:name="_1054"/>
      <w:bookmarkEnd w:id="3650"/>
      <w:r>
        <w:rPr>
          <w:rFonts w:eastAsia="Arial" w:ascii="Arial" w:hAnsi="Arial" w:cs="Arial"/>
          <w:sz w:val="24"/>
        </w:rPr>
        <w:t xml:space="preserve">返回const charT*指针data( )、c_str( )</w:t>
      </w:r>
      <w:bookmarkEnd w:id="36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52" w:name="_____3652"/>
      <w:bookmarkStart w:id="3653" w:name="_1055"/>
      <w:bookmarkEnd w:id="3652"/>
      <w:r>
        <w:rPr>
          <w:rFonts w:eastAsia="Arial" w:ascii="Arial" w:hAnsi="Arial" w:cs="Arial"/>
          <w:sz w:val="24"/>
        </w:rPr>
        <w:t xml:space="preserve">get_alloctor( )</w:t>
      </w:r>
      <w:bookmarkEnd w:id="365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54" w:name="_____3654"/>
      <w:bookmarkStart w:id="3655" w:name="_999"/>
      <w:bookmarkEnd w:id="3654"/>
      <w:r>
        <w:rPr>
          <w:rFonts w:eastAsia="Arial" w:ascii="Arial" w:hAnsi="Arial" w:cs="Arial"/>
          <w:sz w:val="24"/>
        </w:rPr>
        <w:t xml:space="preserve">11种字符串构造函数</w:t>
      </w:r>
      <w:bookmarkEnd w:id="36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56" w:name="_____3656"/>
      <w:bookmarkStart w:id="3657" w:name="_1056"/>
      <w:bookmarkEnd w:id="3656"/>
      <w:r>
        <w:rPr>
          <w:rFonts w:eastAsia="Arial" w:ascii="Arial" w:hAnsi="Arial" w:cs="Arial"/>
          <w:sz w:val="24"/>
        </w:rPr>
        <w:t xml:space="preserve">默认构造函数</w:t>
      </w:r>
      <w:bookmarkEnd w:id="365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58" w:name="_____3658"/>
      <w:bookmarkStart w:id="3659" w:name="_1057"/>
      <w:bookmarkEnd w:id="3658"/>
      <w:r>
        <w:rPr>
          <w:rFonts w:eastAsia="Arial" w:ascii="Arial" w:hAnsi="Arial" w:cs="Arial"/>
          <w:sz w:val="24"/>
        </w:rPr>
        <w:t xml:space="preserve">C-风格字符串的构造函数、部分C-风格字符串的构造函数</w:t>
      </w:r>
      <w:bookmarkEnd w:id="365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60" w:name="_____3660"/>
      <w:bookmarkStart w:id="3661" w:name="_1058"/>
      <w:bookmarkEnd w:id="3660"/>
      <w:r>
        <w:rPr>
          <w:rFonts w:eastAsia="Arial" w:ascii="Arial" w:hAnsi="Arial" w:cs="Arial"/>
          <w:sz w:val="24"/>
        </w:rPr>
        <w:t xml:space="preserve">左值引用的构造函数、右值引用的构造函数</w:t>
      </w:r>
      <w:bookmarkEnd w:id="36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62" w:name="_____3662"/>
      <w:bookmarkStart w:id="3663" w:name="_1059"/>
      <w:bookmarkEnd w:id="3662"/>
      <w:r>
        <w:rPr>
          <w:rFonts w:eastAsia="Arial" w:ascii="Arial" w:hAnsi="Arial" w:cs="Arial"/>
          <w:sz w:val="24"/>
        </w:rPr>
        <w:t xml:space="preserve">一个字符的n个副本的构造函数</w:t>
      </w:r>
      <w:bookmarkEnd w:id="36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64" w:name="_____3664"/>
      <w:bookmarkStart w:id="3665" w:name="_1060"/>
      <w:bookmarkEnd w:id="3664"/>
      <w:r>
        <w:rPr>
          <w:rFonts w:eastAsia="Arial" w:ascii="Arial" w:hAnsi="Arial" w:cs="Arial"/>
          <w:sz w:val="24"/>
        </w:rPr>
        <w:t xml:space="preserve">区间构造函数</w:t>
      </w:r>
      <w:bookmarkEnd w:id="366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66" w:name="_____3666"/>
      <w:bookmarkStart w:id="3667" w:name="_1061"/>
      <w:bookmarkEnd w:id="3666"/>
      <w:r>
        <w:rPr>
          <w:rFonts w:eastAsia="Arial" w:ascii="Arial" w:hAnsi="Arial" w:cs="Arial"/>
          <w:sz w:val="24"/>
        </w:rPr>
        <w:t xml:space="preserve">初始化列表构造函数</w:t>
      </w:r>
      <w:bookmarkEnd w:id="366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68" w:name="_____3668"/>
      <w:bookmarkStart w:id="3669" w:name="_1000"/>
      <w:bookmarkEnd w:id="3668"/>
      <w:r>
        <w:rPr>
          <w:rFonts w:eastAsia="Arial" w:ascii="Arial" w:hAnsi="Arial" w:cs="Arial"/>
          <w:sz w:val="24"/>
        </w:rPr>
        <w:t xml:space="preserve">内存操作</w:t>
      </w:r>
      <w:bookmarkEnd w:id="366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70" w:name="_____3670"/>
      <w:bookmarkStart w:id="3671" w:name="_1062"/>
      <w:bookmarkEnd w:id="3670"/>
      <w:r>
        <w:rPr>
          <w:rFonts w:eastAsia="Arial" w:ascii="Arial" w:hAnsi="Arial" w:cs="Arial"/>
          <w:sz w:val="24"/>
        </w:rPr>
        <w:t xml:space="preserve">risize( )、shrink_to_fit( )、clear( )、empty( )</w:t>
      </w:r>
      <w:bookmarkEnd w:id="367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72" w:name="_____3672"/>
      <w:bookmarkStart w:id="3673" w:name="_1001"/>
      <w:bookmarkEnd w:id="3672"/>
      <w:r>
        <w:rPr>
          <w:rFonts w:eastAsia="Arial" w:ascii="Arial" w:hAnsi="Arial" w:cs="Arial"/>
          <w:sz w:val="24"/>
        </w:rPr>
        <w:t xml:space="preserve">字符串存取</w:t>
      </w:r>
      <w:bookmarkEnd w:id="367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74" w:name="_____3674"/>
      <w:bookmarkStart w:id="3675" w:name="_1063"/>
      <w:bookmarkEnd w:id="3674"/>
      <w:r>
        <w:rPr>
          <w:rFonts w:eastAsia="Arial" w:ascii="Arial" w:hAnsi="Arial" w:cs="Arial"/>
          <w:sz w:val="24"/>
        </w:rPr>
        <w:t xml:space="preserve">[ ]、at( )</w:t>
      </w:r>
      <w:bookmarkEnd w:id="36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76" w:name="_____3676"/>
      <w:bookmarkStart w:id="3677" w:name="_1064"/>
      <w:bookmarkEnd w:id="3676"/>
      <w:r>
        <w:rPr>
          <w:rFonts w:eastAsia="Arial" w:ascii="Arial" w:hAnsi="Arial" w:cs="Arial"/>
          <w:sz w:val="24"/>
        </w:rPr>
        <w:t xml:space="preserve">front( )、back( )</w:t>
      </w:r>
      <w:bookmarkEnd w:id="367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78" w:name="_____3678"/>
      <w:bookmarkStart w:id="3679" w:name="_1002"/>
      <w:bookmarkEnd w:id="3678"/>
      <w:r>
        <w:rPr>
          <w:rFonts w:eastAsia="Arial" w:ascii="Arial" w:hAnsi="Arial" w:cs="Arial"/>
          <w:sz w:val="24"/>
        </w:rPr>
        <w:t xml:space="preserve">字符串搜索</w:t>
      </w:r>
      <w:bookmarkEnd w:id="36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80" w:name="_____3680"/>
      <w:bookmarkStart w:id="3681" w:name="_1006"/>
      <w:bookmarkEnd w:id="3680"/>
      <w:r>
        <w:rPr>
          <w:rFonts w:eastAsia="Arial" w:ascii="Arial" w:hAnsi="Arial" w:cs="Arial"/>
          <w:sz w:val="24"/>
        </w:rPr>
        <w:t xml:space="preserve">find( )</w:t>
      </w:r>
      <w:bookmarkEnd w:id="36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82" w:name="_____3682"/>
      <w:bookmarkStart w:id="3683" w:name="_1007"/>
      <w:bookmarkEnd w:id="3682"/>
      <w:r>
        <w:rPr>
          <w:rFonts w:eastAsia="Arial" w:ascii="Arial" w:hAnsi="Arial" w:cs="Arial"/>
          <w:sz w:val="24"/>
        </w:rPr>
        <w:t xml:space="preserve">rfind( )</w:t>
      </w:r>
      <w:bookmarkEnd w:id="368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84" w:name="_____3684"/>
      <w:bookmarkStart w:id="3685" w:name="_1008"/>
      <w:bookmarkEnd w:id="3684"/>
      <w:r>
        <w:rPr>
          <w:rFonts w:eastAsia="Arial" w:ascii="Arial" w:hAnsi="Arial" w:cs="Arial"/>
          <w:sz w:val="24"/>
        </w:rPr>
        <w:t xml:space="preserve">find_first_of( )</w:t>
      </w:r>
      <w:bookmarkEnd w:id="36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86" w:name="_____3686"/>
      <w:bookmarkStart w:id="3687" w:name="_1009"/>
      <w:bookmarkEnd w:id="3686"/>
      <w:r>
        <w:rPr>
          <w:rFonts w:eastAsia="Arial" w:ascii="Arial" w:hAnsi="Arial" w:cs="Arial"/>
          <w:sz w:val="24"/>
        </w:rPr>
        <w:t xml:space="preserve">find_last_of( )</w:t>
      </w:r>
      <w:bookmarkEnd w:id="368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88" w:name="_____3688"/>
      <w:bookmarkStart w:id="3689" w:name="_1010"/>
      <w:bookmarkEnd w:id="3688"/>
      <w:r>
        <w:rPr>
          <w:rFonts w:eastAsia="Arial" w:ascii="Arial" w:hAnsi="Arial" w:cs="Arial"/>
          <w:sz w:val="24"/>
        </w:rPr>
        <w:t xml:space="preserve">find_first_not_of( )</w:t>
      </w:r>
      <w:bookmarkEnd w:id="36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690" w:name="_____3690"/>
      <w:bookmarkStart w:id="3691" w:name="_1011"/>
      <w:bookmarkEnd w:id="3690"/>
      <w:r>
        <w:rPr>
          <w:rFonts w:eastAsia="Arial" w:ascii="Arial" w:hAnsi="Arial" w:cs="Arial"/>
          <w:sz w:val="24"/>
        </w:rPr>
        <w:t xml:space="preserve">find_last_not_of( )</w:t>
      </w:r>
      <w:bookmarkEnd w:id="369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92" w:name="_____3692"/>
      <w:bookmarkStart w:id="3693" w:name="_1003"/>
      <w:bookmarkEnd w:id="3692"/>
      <w:r>
        <w:rPr>
          <w:rFonts w:eastAsia="Arial" w:ascii="Arial" w:hAnsi="Arial" w:cs="Arial"/>
          <w:sz w:val="24"/>
        </w:rPr>
        <w:t xml:space="preserve">字符串比较</w:t>
      </w:r>
      <w:bookmarkEnd w:id="369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94" w:name="_____3694"/>
      <w:bookmarkStart w:id="3695" w:name="_1012"/>
      <w:bookmarkEnd w:id="3694"/>
      <w:r>
        <w:rPr>
          <w:rFonts w:eastAsia="Arial" w:ascii="Arial" w:hAnsi="Arial" w:cs="Arial"/>
          <w:sz w:val="24"/>
        </w:rPr>
        <w:t xml:space="preserve">compare( )</w:t>
      </w:r>
      <w:bookmarkEnd w:id="369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696" w:name="_____3696"/>
      <w:bookmarkStart w:id="3697" w:name="_1015"/>
      <w:bookmarkEnd w:id="3696"/>
      <w:r>
        <w:rPr>
          <w:rFonts w:eastAsia="Arial" w:ascii="Arial" w:hAnsi="Arial" w:cs="Arial"/>
          <w:sz w:val="24"/>
        </w:rPr>
        <w:t xml:space="preserve">重载的关系运算符</w:t>
      </w:r>
      <w:bookmarkEnd w:id="369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698" w:name="_____3698"/>
      <w:bookmarkStart w:id="3699" w:name="_1004"/>
      <w:bookmarkEnd w:id="3698"/>
      <w:r>
        <w:rPr>
          <w:rFonts w:eastAsia="Arial" w:ascii="Arial" w:hAnsi="Arial" w:cs="Arial"/>
          <w:sz w:val="24"/>
        </w:rPr>
        <w:t xml:space="preserve">字符串修改</w:t>
      </w:r>
      <w:bookmarkEnd w:id="369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00" w:name="_____3700"/>
      <w:bookmarkStart w:id="3701" w:name="_1016"/>
      <w:bookmarkEnd w:id="3700"/>
      <w:r>
        <w:rPr>
          <w:rFonts w:eastAsia="Arial" w:ascii="Arial" w:hAnsi="Arial" w:cs="Arial"/>
          <w:sz w:val="24"/>
        </w:rPr>
        <w:t xml:space="preserve">追加和相加</w:t>
      </w:r>
      <w:bookmarkEnd w:id="370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02" w:name="_____3702"/>
      <w:bookmarkStart w:id="3703" w:name="_1013"/>
      <w:bookmarkEnd w:id="3702"/>
      <w:r>
        <w:rPr>
          <w:rFonts w:eastAsia="Arial" w:ascii="Arial" w:hAnsi="Arial" w:cs="Arial"/>
          <w:sz w:val="24"/>
        </w:rPr>
        <w:t xml:space="preserve">append( )、push_back( )</w:t>
      </w:r>
      <w:bookmarkEnd w:id="37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04" w:name="_____3704"/>
      <w:bookmarkStart w:id="3705" w:name="_1014"/>
      <w:bookmarkEnd w:id="3704"/>
      <w:r>
        <w:rPr>
          <w:rFonts w:eastAsia="Arial" w:ascii="Arial" w:hAnsi="Arial" w:cs="Arial"/>
          <w:sz w:val="24"/>
        </w:rPr>
        <w:t xml:space="preserve">重载的+、+=运算符</w:t>
      </w:r>
      <w:bookmarkEnd w:id="370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06" w:name="_____3706"/>
      <w:bookmarkStart w:id="3707" w:name="_1017"/>
      <w:bookmarkEnd w:id="3706"/>
      <w:r>
        <w:rPr>
          <w:rFonts w:eastAsia="Arial" w:ascii="Arial" w:hAnsi="Arial" w:cs="Arial"/>
          <w:sz w:val="24"/>
        </w:rPr>
        <w:t xml:space="preserve">赋值</w:t>
      </w:r>
      <w:bookmarkEnd w:id="37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08" w:name="_____3708"/>
      <w:bookmarkStart w:id="3709" w:name="_1018"/>
      <w:bookmarkEnd w:id="3708"/>
      <w:r>
        <w:rPr>
          <w:rFonts w:eastAsia="Arial" w:ascii="Arial" w:hAnsi="Arial" w:cs="Arial"/>
          <w:sz w:val="24"/>
        </w:rPr>
        <w:t xml:space="preserve">assign( )</w:t>
      </w:r>
      <w:bookmarkEnd w:id="37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10" w:name="_____3710"/>
      <w:bookmarkStart w:id="3711" w:name="_1019"/>
      <w:bookmarkEnd w:id="3710"/>
      <w:r>
        <w:rPr>
          <w:rFonts w:eastAsia="Arial" w:ascii="Arial" w:hAnsi="Arial" w:cs="Arial"/>
          <w:sz w:val="24"/>
        </w:rPr>
        <w:t xml:space="preserve">重载的=运算符</w:t>
      </w:r>
      <w:bookmarkEnd w:id="371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12" w:name="_____3712"/>
      <w:bookmarkStart w:id="3713" w:name="_1020"/>
      <w:bookmarkEnd w:id="3712"/>
      <w:r>
        <w:rPr>
          <w:rFonts w:eastAsia="Arial" w:ascii="Arial" w:hAnsi="Arial" w:cs="Arial"/>
          <w:sz w:val="24"/>
        </w:rPr>
        <w:t xml:space="preserve">插入</w:t>
      </w:r>
      <w:bookmarkEnd w:id="37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14" w:name="_____3714"/>
      <w:bookmarkStart w:id="3715" w:name="_1021"/>
      <w:bookmarkEnd w:id="3714"/>
      <w:r>
        <w:rPr>
          <w:rFonts w:eastAsia="Arial" w:ascii="Arial" w:hAnsi="Arial" w:cs="Arial"/>
          <w:sz w:val="24"/>
        </w:rPr>
        <w:t xml:space="preserve">insert( )</w:t>
      </w:r>
      <w:bookmarkEnd w:id="37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16" w:name="_____3716"/>
      <w:bookmarkStart w:id="3717" w:name="_1022"/>
      <w:bookmarkEnd w:id="3716"/>
      <w:r>
        <w:rPr>
          <w:rFonts w:eastAsia="Arial" w:ascii="Arial" w:hAnsi="Arial" w:cs="Arial"/>
          <w:sz w:val="24"/>
        </w:rPr>
        <w:t xml:space="preserve">清除</w:t>
      </w:r>
      <w:bookmarkEnd w:id="37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18" w:name="_____3718"/>
      <w:bookmarkStart w:id="3719" w:name="_1023"/>
      <w:bookmarkEnd w:id="3718"/>
      <w:r>
        <w:rPr>
          <w:rFonts w:eastAsia="Arial" w:ascii="Arial" w:hAnsi="Arial" w:cs="Arial"/>
          <w:sz w:val="24"/>
        </w:rPr>
        <w:t xml:space="preserve">erase( )、pop_back( )</w:t>
      </w:r>
      <w:bookmarkEnd w:id="371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20" w:name="_____3720"/>
      <w:bookmarkStart w:id="3721" w:name="_1024"/>
      <w:bookmarkEnd w:id="3720"/>
      <w:r>
        <w:rPr>
          <w:rFonts w:eastAsia="Arial" w:ascii="Arial" w:hAnsi="Arial" w:cs="Arial"/>
          <w:sz w:val="24"/>
        </w:rPr>
        <w:t xml:space="preserve">替换</w:t>
      </w:r>
      <w:bookmarkEnd w:id="37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22" w:name="_____3722"/>
      <w:bookmarkStart w:id="3723" w:name="_1025"/>
      <w:bookmarkEnd w:id="3722"/>
      <w:r>
        <w:rPr>
          <w:rFonts w:eastAsia="Arial" w:ascii="Arial" w:hAnsi="Arial" w:cs="Arial"/>
          <w:sz w:val="24"/>
        </w:rPr>
        <w:t xml:space="preserve">replace( )</w:t>
      </w:r>
      <w:bookmarkEnd w:id="37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24" w:name="_____3724"/>
      <w:bookmarkStart w:id="3725" w:name="_1035"/>
      <w:bookmarkEnd w:id="3724"/>
      <w:r>
        <w:rPr>
          <w:rFonts w:eastAsia="Arial" w:ascii="Arial" w:hAnsi="Arial" w:cs="Arial"/>
          <w:sz w:val="24"/>
        </w:rPr>
        <w:t xml:space="preserve">复制</w:t>
      </w:r>
      <w:bookmarkEnd w:id="37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26" w:name="_____3726"/>
      <w:bookmarkStart w:id="3727" w:name="_1036"/>
      <w:bookmarkEnd w:id="3726"/>
      <w:r>
        <w:rPr>
          <w:rFonts w:eastAsia="Arial" w:ascii="Arial" w:hAnsi="Arial" w:cs="Arial"/>
          <w:sz w:val="24"/>
        </w:rPr>
        <w:t xml:space="preserve">copy( )</w:t>
      </w:r>
      <w:bookmarkEnd w:id="372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28" w:name="_____3728"/>
      <w:bookmarkStart w:id="3729" w:name="_1037"/>
      <w:bookmarkEnd w:id="3728"/>
      <w:r>
        <w:rPr>
          <w:rFonts w:eastAsia="Arial" w:ascii="Arial" w:hAnsi="Arial" w:cs="Arial"/>
          <w:sz w:val="24"/>
        </w:rPr>
        <w:t xml:space="preserve">交换</w:t>
      </w:r>
      <w:bookmarkEnd w:id="37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30" w:name="_____3730"/>
      <w:bookmarkStart w:id="3731" w:name="_1038"/>
      <w:bookmarkEnd w:id="3730"/>
      <w:r>
        <w:rPr>
          <w:rFonts w:eastAsia="Arial" w:ascii="Arial" w:hAnsi="Arial" w:cs="Arial"/>
          <w:sz w:val="24"/>
        </w:rPr>
        <w:t xml:space="preserve">swap( )</w:t>
      </w:r>
      <w:bookmarkEnd w:id="3731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732" w:name="_____3732"/>
      <w:bookmarkStart w:id="3733" w:name="_1946"/>
      <w:bookmarkEnd w:id="3732"/>
      <w:r>
        <w:rPr>
          <w:rFonts w:eastAsia="Arial" w:ascii="Arial" w:hAnsi="Arial" w:cs="Arial"/>
          <w:sz w:val="24"/>
        </w:rPr>
        <w:t xml:space="preserve">数值转换</w:t>
      </w:r>
      <w:bookmarkEnd w:id="373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34" w:name="_____3734"/>
      <w:bookmarkStart w:id="3735" w:name="_1947"/>
      <w:bookmarkEnd w:id="3734"/>
      <w:r>
        <w:rPr>
          <w:rFonts w:eastAsia="Arial" w:ascii="Arial" w:hAnsi="Arial" w:cs="Arial"/>
          <w:sz w:val="24"/>
        </w:rPr>
        <w:t xml:space="preserve">数值-&gt;string</w:t>
      </w:r>
      <w:bookmarkEnd w:id="373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36" w:name="_____3736"/>
      <w:bookmarkStart w:id="3737" w:name="_1949"/>
      <w:bookmarkEnd w:id="3736"/>
      <w:r>
        <w:rPr>
          <w:rFonts w:eastAsia="Arial" w:ascii="Arial" w:hAnsi="Arial" w:cs="Arial"/>
          <w:sz w:val="24"/>
        </w:rPr>
        <w:t xml:space="preserve">to_string( )</w:t>
      </w:r>
      <w:bookmarkEnd w:id="3737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38" w:name="_____3738"/>
      <w:bookmarkStart w:id="3739" w:name="_1948"/>
      <w:bookmarkEnd w:id="3738"/>
      <w:r>
        <w:rPr>
          <w:rFonts w:eastAsia="Arial" w:ascii="Arial" w:hAnsi="Arial" w:cs="Arial"/>
          <w:sz w:val="24"/>
        </w:rPr>
        <w:t xml:space="preserve">string-&gt;数值</w:t>
      </w:r>
      <w:bookmarkEnd w:id="37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40" w:name="_____3740"/>
      <w:bookmarkStart w:id="3741" w:name="_1950"/>
      <w:bookmarkEnd w:id="3740"/>
      <w:r>
        <w:rPr>
          <w:rFonts w:eastAsia="Arial" w:ascii="Arial" w:hAnsi="Arial" w:cs="Arial"/>
          <w:sz w:val="24"/>
        </w:rPr>
        <w:t xml:space="preserve">整型</w:t>
      </w:r>
      <w:bookmarkEnd w:id="37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42" w:name="_____3742"/>
      <w:bookmarkStart w:id="3743" w:name="_1953"/>
      <w:bookmarkEnd w:id="3742"/>
      <w:r>
        <w:rPr>
          <w:rFonts w:eastAsia="Arial" w:ascii="Arial" w:hAnsi="Arial" w:cs="Arial"/>
          <w:sz w:val="24"/>
        </w:rPr>
        <w:t xml:space="preserve">stoi( )、stol( )、stoul( )、stoll( )、stoull( )</w:t>
      </w:r>
      <w:bookmarkEnd w:id="37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44" w:name="_____3744"/>
      <w:bookmarkStart w:id="3745" w:name="_1951"/>
      <w:bookmarkEnd w:id="3744"/>
      <w:r>
        <w:rPr>
          <w:rFonts w:eastAsia="Arial" w:ascii="Arial" w:hAnsi="Arial" w:cs="Arial"/>
          <w:sz w:val="24"/>
        </w:rPr>
        <w:t xml:space="preserve">浮点型</w:t>
      </w:r>
      <w:bookmarkEnd w:id="37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46" w:name="_____3746"/>
      <w:bookmarkStart w:id="3747" w:name="_1952"/>
      <w:bookmarkEnd w:id="3746"/>
      <w:r>
        <w:rPr>
          <w:rFonts w:eastAsia="Arial" w:ascii="Arial" w:hAnsi="Arial" w:cs="Arial"/>
          <w:sz w:val="24"/>
        </w:rPr>
        <w:t xml:space="preserve">stof( )、stod( )、stold( )</w:t>
      </w:r>
      <w:bookmarkEnd w:id="3747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748" w:name="_____3748"/>
      <w:bookmarkStart w:id="3749" w:name="_1005"/>
      <w:bookmarkEnd w:id="3748"/>
      <w:r>
        <w:rPr>
          <w:rFonts w:eastAsia="Arial" w:ascii="Arial" w:hAnsi="Arial" w:cs="Arial"/>
          <w:sz w:val="24"/>
        </w:rPr>
        <w:t xml:space="preserve">字符串输入和输出</w:t>
      </w:r>
      <w:bookmarkEnd w:id="374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50" w:name="_____3750"/>
      <w:bookmarkStart w:id="3751" w:name="_1039"/>
      <w:bookmarkEnd w:id="3750"/>
      <w:r>
        <w:rPr>
          <w:rFonts w:eastAsia="Arial" w:ascii="Arial" w:hAnsi="Arial" w:cs="Arial"/>
          <w:sz w:val="24"/>
        </w:rPr>
        <w:t xml:space="preserve">输入</w:t>
      </w:r>
      <w:bookmarkEnd w:id="375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52" w:name="_____3752"/>
      <w:bookmarkStart w:id="3753" w:name="_1041"/>
      <w:bookmarkEnd w:id="3752"/>
      <w:r>
        <w:rPr>
          <w:rFonts w:eastAsia="Arial" w:ascii="Arial" w:hAnsi="Arial" w:cs="Arial"/>
          <w:sz w:val="24"/>
        </w:rPr>
        <w:t xml:space="preserve">getline( )函数</w:t>
      </w:r>
      <w:bookmarkEnd w:id="37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54" w:name="_____3754"/>
      <w:bookmarkStart w:id="3755" w:name="_1043"/>
      <w:bookmarkEnd w:id="3754"/>
      <w:r>
        <w:rPr>
          <w:rFonts w:eastAsia="Arial" w:ascii="Arial" w:hAnsi="Arial" w:cs="Arial"/>
          <w:sz w:val="24"/>
        </w:rPr>
        <w:t xml:space="preserve">重载的&gt;&gt;运算符</w:t>
      </w:r>
      <w:bookmarkEnd w:id="375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56" w:name="_____3756"/>
      <w:bookmarkStart w:id="3757" w:name="_1040"/>
      <w:bookmarkEnd w:id="3756"/>
      <w:r>
        <w:rPr>
          <w:rFonts w:eastAsia="Arial" w:ascii="Arial" w:hAnsi="Arial" w:cs="Arial"/>
          <w:sz w:val="24"/>
        </w:rPr>
        <w:t xml:space="preserve">输出</w:t>
      </w:r>
      <w:bookmarkEnd w:id="37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58" w:name="_____3758"/>
      <w:bookmarkStart w:id="3759" w:name="_1042"/>
      <w:bookmarkEnd w:id="3758"/>
      <w:r>
        <w:rPr>
          <w:rFonts w:eastAsia="Arial" w:ascii="Arial" w:hAnsi="Arial" w:cs="Arial"/>
          <w:sz w:val="24"/>
        </w:rPr>
        <w:t xml:space="preserve">重载的&lt;&lt;运算符</w:t>
      </w:r>
      <w:bookmarkEnd w:id="3759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760" w:name="_____3760"/>
      <w:bookmarkStart w:id="3761" w:name="_1026"/>
      <w:bookmarkEnd w:id="3760"/>
      <w:r>
        <w:rPr>
          <w:rFonts w:eastAsia="Arial" w:ascii="Arial" w:hAnsi="Arial" w:cs="Arial"/>
          <w:sz w:val="24"/>
        </w:rPr>
        <w:t xml:space="preserve">参数规律</w:t>
      </w:r>
      <w:bookmarkEnd w:id="376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62" w:name="_____3762"/>
      <w:bookmarkStart w:id="3763" w:name="_1027"/>
      <w:bookmarkEnd w:id="3762"/>
      <w:r>
        <w:rPr>
          <w:rFonts w:eastAsia="Arial" w:ascii="Arial" w:hAnsi="Arial" w:cs="Arial"/>
          <w:sz w:val="24"/>
        </w:rPr>
        <w:t xml:space="preserve">操作对象：basic_string&amp;、const charT*、charT</w:t>
      </w:r>
      <w:bookmarkEnd w:id="376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64" w:name="_____3764"/>
      <w:bookmarkStart w:id="3765" w:name="_1028"/>
      <w:bookmarkEnd w:id="3764"/>
      <w:r>
        <w:rPr>
          <w:rFonts w:eastAsia="Arial" w:ascii="Arial" w:hAnsi="Arial" w:cs="Arial"/>
          <w:sz w:val="24"/>
        </w:rPr>
        <w:t xml:space="preserve">操作区间</w:t>
      </w:r>
      <w:bookmarkEnd w:id="37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66" w:name="_____3766"/>
      <w:bookmarkStart w:id="3767" w:name="_1029"/>
      <w:bookmarkEnd w:id="3766"/>
      <w:r>
        <w:rPr>
          <w:rFonts w:eastAsia="Arial" w:ascii="Arial" w:hAnsi="Arial" w:cs="Arial"/>
          <w:sz w:val="24"/>
        </w:rPr>
        <w:t xml:space="preserve">使用计数</w:t>
      </w:r>
      <w:bookmarkEnd w:id="37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68" w:name="_____3768"/>
      <w:bookmarkStart w:id="3769" w:name="_1030"/>
      <w:bookmarkEnd w:id="3768"/>
      <w:r>
        <w:rPr>
          <w:rFonts w:eastAsia="Arial" w:ascii="Arial" w:hAnsi="Arial" w:cs="Arial"/>
          <w:sz w:val="24"/>
        </w:rPr>
        <w:t xml:space="preserve">使用位置+使用计数</w:t>
      </w:r>
      <w:bookmarkEnd w:id="37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70" w:name="_____3770"/>
      <w:bookmarkStart w:id="3771" w:name="_1031"/>
      <w:bookmarkEnd w:id="3770"/>
      <w:r>
        <w:rPr>
          <w:rFonts w:eastAsia="Arial" w:ascii="Arial" w:hAnsi="Arial" w:cs="Arial"/>
          <w:sz w:val="24"/>
        </w:rPr>
        <w:t xml:space="preserve">使用迭代器区间</w:t>
      </w:r>
      <w:bookmarkEnd w:id="3771"/>
    </w:p>
    <w:p w:rsidP="00EE0374" w:rsidRDefault="00EE0374" w:rsidR="00EE0374">
      <w:pPr>
        <w:pStyle w:val="1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</w:pPr>
      <w:bookmarkStart w:id="3772" w:name="_____3772"/>
      <w:bookmarkStart w:id="3773" w:name="_1066"/>
      <w:bookmarkEnd w:id="3772"/>
      <w:r>
        <w:rPr>
          <w:rFonts w:eastAsia="Arial" w:ascii="Arial" w:hAnsi="Arial" w:cs="Arial"/>
          <w:sz w:val="28"/>
        </w:rPr>
        <w:t xml:space="preserve">附录G 标准模板库方法和函数</w:t>
      </w:r>
      <w:bookmarkEnd w:id="377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3774" w:name="_____3774"/>
      <w:bookmarkStart w:id="3775" w:name="_1073"/>
      <w:bookmarkEnd w:id="3774"/>
      <w:r>
        <w:rPr>
          <w:rFonts w:eastAsia="Arial" w:ascii="Arial" w:hAnsi="Arial" w:cs="Arial"/>
          <w:sz w:val="24"/>
        </w:rPr>
        <w:t xml:space="preserve">STL容器</w:t>
      </w:r>
      <w:bookmarkEnd w:id="377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776" w:name="_____3776"/>
      <w:bookmarkStart w:id="3777" w:name="_1083"/>
      <w:bookmarkEnd w:id="3776"/>
      <w:r>
        <w:rPr>
          <w:rFonts w:eastAsia="Arial" w:ascii="Arial" w:hAnsi="Arial" w:cs="Arial"/>
          <w:sz w:val="24"/>
        </w:rPr>
        <w:t xml:space="preserve">大部分容器都有的成员</w:t>
      </w:r>
      <w:bookmarkEnd w:id="37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78" w:name="_____3778"/>
      <w:bookmarkStart w:id="3779" w:name="_1074"/>
      <w:bookmarkEnd w:id="3778"/>
      <w:r>
        <w:rPr>
          <w:rFonts w:eastAsia="Arial" w:ascii="Arial" w:hAnsi="Arial" w:cs="Arial"/>
          <w:sz w:val="24"/>
        </w:rPr>
        <w:t xml:space="preserve">为所有容器定义的类型</w:t>
      </w:r>
      <w:bookmarkEnd w:id="37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80" w:name="_____3780"/>
      <w:bookmarkStart w:id="3781" w:name="_1078"/>
      <w:bookmarkEnd w:id="3780"/>
      <w:r>
        <w:rPr>
          <w:rFonts w:eastAsia="Arial" w:ascii="Arial" w:hAnsi="Arial" w:cs="Arial"/>
          <w:sz w:val="24"/>
        </w:rPr>
        <w:t xml:space="preserve">X::value_type</w:t>
      </w:r>
      <w:bookmarkEnd w:id="37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82" w:name="_____3782"/>
      <w:bookmarkStart w:id="3783" w:name="_1079"/>
      <w:bookmarkEnd w:id="3782"/>
      <w:r>
        <w:rPr>
          <w:rFonts w:eastAsia="Arial" w:ascii="Arial" w:hAnsi="Arial" w:cs="Arial"/>
          <w:sz w:val="24"/>
        </w:rPr>
        <w:t xml:space="preserve">X::reference、X::const_reference</w:t>
      </w:r>
      <w:bookmarkEnd w:id="37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84" w:name="_____3784"/>
      <w:bookmarkStart w:id="3785" w:name="_1080"/>
      <w:bookmarkEnd w:id="3784"/>
      <w:r>
        <w:rPr>
          <w:rFonts w:eastAsia="Arial" w:ascii="Arial" w:hAnsi="Arial" w:cs="Arial"/>
          <w:sz w:val="24"/>
        </w:rPr>
        <w:t xml:space="preserve">X::iterator、X::const_iterator</w:t>
      </w:r>
      <w:bookmarkEnd w:id="37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86" w:name="_____3786"/>
      <w:bookmarkStart w:id="3787" w:name="_1081"/>
      <w:bookmarkEnd w:id="3786"/>
      <w:r>
        <w:rPr>
          <w:rFonts w:eastAsia="Arial" w:ascii="Arial" w:hAnsi="Arial" w:cs="Arial"/>
          <w:sz w:val="24"/>
        </w:rPr>
        <w:t xml:space="preserve">X::different_type</w:t>
      </w:r>
      <w:bookmarkEnd w:id="37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88" w:name="_____3788"/>
      <w:bookmarkStart w:id="3789" w:name="_1082"/>
      <w:bookmarkEnd w:id="3788"/>
      <w:r>
        <w:rPr>
          <w:rFonts w:eastAsia="Arial" w:ascii="Arial" w:hAnsi="Arial" w:cs="Arial"/>
          <w:sz w:val="24"/>
        </w:rPr>
        <w:t xml:space="preserve">X::size_type</w:t>
      </w:r>
      <w:bookmarkEnd w:id="37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790" w:name="_____3790"/>
      <w:bookmarkStart w:id="3791" w:name="_1084"/>
      <w:bookmarkEnd w:id="3790"/>
      <w:r>
        <w:rPr>
          <w:rFonts w:eastAsia="Arial" w:ascii="Arial" w:hAnsi="Arial" w:cs="Arial"/>
          <w:sz w:val="24"/>
        </w:rPr>
        <w:t xml:space="preserve">为所有容器定义的操作</w:t>
      </w:r>
      <w:bookmarkEnd w:id="37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92" w:name="_____3792"/>
      <w:bookmarkStart w:id="3793" w:name="_1085"/>
      <w:bookmarkEnd w:id="3792"/>
      <w:r>
        <w:rPr>
          <w:rFonts w:eastAsia="Arial" w:ascii="Arial" w:hAnsi="Arial" w:cs="Arial"/>
          <w:sz w:val="24"/>
        </w:rPr>
        <w:t xml:space="preserve">X u、X( )、X(a)、X u(a)、X u = a</w:t>
      </w:r>
      <w:bookmarkEnd w:id="37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94" w:name="_____3794"/>
      <w:bookmarkStart w:id="3795" w:name="_1086"/>
      <w:bookmarkEnd w:id="3794"/>
      <w:r>
        <w:rPr>
          <w:rFonts w:eastAsia="Arial" w:ascii="Arial" w:hAnsi="Arial" w:cs="Arial"/>
          <w:sz w:val="24"/>
        </w:rPr>
        <w:t xml:space="preserve">r = a</w:t>
      </w:r>
      <w:bookmarkEnd w:id="37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96" w:name="_____3796"/>
      <w:bookmarkStart w:id="3797" w:name="_1087"/>
      <w:bookmarkEnd w:id="3796"/>
      <w:r>
        <w:rPr>
          <w:rFonts w:eastAsia="Arial" w:ascii="Arial" w:hAnsi="Arial" w:cs="Arial"/>
          <w:sz w:val="24"/>
        </w:rPr>
        <w:t xml:space="preserve">(&amp;a)-&gt;X( )</w:t>
      </w:r>
      <w:bookmarkEnd w:id="37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798" w:name="_____3798"/>
      <w:bookmarkStart w:id="3799" w:name="_1088"/>
      <w:bookmarkEnd w:id="3798"/>
      <w:r>
        <w:rPr>
          <w:rFonts w:eastAsia="Arial" w:ascii="Arial" w:hAnsi="Arial" w:cs="Arial"/>
          <w:sz w:val="24"/>
        </w:rPr>
        <w:t xml:space="preserve">begin( )、end( )、cbegin( )、cend( )</w:t>
      </w:r>
      <w:bookmarkEnd w:id="37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00" w:name="_____3800"/>
      <w:bookmarkStart w:id="3801" w:name="_1089"/>
      <w:bookmarkEnd w:id="3800"/>
      <w:r>
        <w:rPr>
          <w:rFonts w:eastAsia="Arial" w:ascii="Arial" w:hAnsi="Arial" w:cs="Arial"/>
          <w:sz w:val="24"/>
        </w:rPr>
        <w:t xml:space="preserve">size( )</w:t>
      </w:r>
      <w:bookmarkEnd w:id="38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02" w:name="_____3802"/>
      <w:bookmarkStart w:id="3803" w:name="_1938"/>
      <w:bookmarkEnd w:id="3802"/>
      <w:r>
        <w:rPr>
          <w:rFonts w:eastAsia="Arial" w:ascii="Arial" w:hAnsi="Arial" w:cs="Arial"/>
          <w:sz w:val="24"/>
        </w:rPr>
        <w:t xml:space="preserve">maxsize( )</w:t>
      </w:r>
      <w:bookmarkEnd w:id="38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04" w:name="_____3804"/>
      <w:bookmarkStart w:id="3805" w:name="_1090"/>
      <w:bookmarkEnd w:id="3804"/>
      <w:r>
        <w:rPr>
          <w:rFonts w:eastAsia="Arial" w:ascii="Arial" w:hAnsi="Arial" w:cs="Arial"/>
          <w:sz w:val="24"/>
        </w:rPr>
        <w:t xml:space="preserve">empty( )</w:t>
      </w:r>
      <w:bookmarkEnd w:id="38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06" w:name="_____3806"/>
      <w:bookmarkStart w:id="3807" w:name="_1091"/>
      <w:bookmarkEnd w:id="3806"/>
      <w:r>
        <w:rPr>
          <w:rFonts w:eastAsia="Arial" w:ascii="Arial" w:hAnsi="Arial" w:cs="Arial"/>
          <w:sz w:val="24"/>
        </w:rPr>
        <w:t xml:space="preserve">swap( )</w:t>
      </w:r>
      <w:bookmarkEnd w:id="38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08" w:name="_____3808"/>
      <w:bookmarkStart w:id="3809" w:name="_1092"/>
      <w:bookmarkEnd w:id="3808"/>
      <w:r>
        <w:rPr>
          <w:rFonts w:eastAsia="Arial" w:ascii="Arial" w:hAnsi="Arial" w:cs="Arial"/>
          <w:sz w:val="24"/>
        </w:rPr>
        <w:t xml:space="preserve">==、！=</w:t>
      </w:r>
      <w:bookmarkEnd w:id="38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10" w:name="_____3810"/>
      <w:bookmarkStart w:id="3811" w:name="_1093"/>
      <w:bookmarkEnd w:id="3810"/>
      <w:r>
        <w:rPr>
          <w:rFonts w:eastAsia="Arial" w:ascii="Arial" w:hAnsi="Arial" w:cs="Arial"/>
          <w:sz w:val="24"/>
        </w:rPr>
        <w:t xml:space="preserve">可反转容器定义的类型和操作</w:t>
      </w:r>
      <w:bookmarkEnd w:id="38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12" w:name="_____3812"/>
      <w:bookmarkStart w:id="3813" w:name="_1096"/>
      <w:bookmarkEnd w:id="3812"/>
      <w:r>
        <w:rPr>
          <w:rFonts w:eastAsia="Arial" w:ascii="Arial" w:hAnsi="Arial" w:cs="Arial"/>
          <w:sz w:val="24"/>
        </w:rPr>
        <w:t xml:space="preserve">可反转容器：vector、list、deque、array、set、map</w:t>
      </w:r>
      <w:bookmarkEnd w:id="38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14" w:name="_____3814"/>
      <w:bookmarkStart w:id="3815" w:name="_1094"/>
      <w:bookmarkEnd w:id="3814"/>
      <w:r>
        <w:rPr>
          <w:rFonts w:eastAsia="Arial" w:ascii="Arial" w:hAnsi="Arial" w:cs="Arial"/>
          <w:sz w:val="24"/>
        </w:rPr>
        <w:t xml:space="preserve">X::reverse_iterator( )、X::const_reverse_iterator( )</w:t>
      </w:r>
      <w:bookmarkEnd w:id="38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16" w:name="_____3816"/>
      <w:bookmarkStart w:id="3817" w:name="_1095"/>
      <w:bookmarkEnd w:id="3816"/>
      <w:r>
        <w:rPr>
          <w:rFonts w:eastAsia="Arial" w:ascii="Arial" w:hAnsi="Arial" w:cs="Arial"/>
          <w:sz w:val="24"/>
        </w:rPr>
        <w:t xml:space="preserve">a.rbegin( )、a.rend( )、a.crbegin( )、a.crend( )</w:t>
      </w:r>
      <w:bookmarkEnd w:id="38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18" w:name="_____3818"/>
      <w:bookmarkStart w:id="3819" w:name="_1097"/>
      <w:bookmarkEnd w:id="3818"/>
      <w:r>
        <w:rPr>
          <w:rFonts w:eastAsia="Arial" w:ascii="Arial" w:hAnsi="Arial" w:cs="Arial"/>
          <w:sz w:val="24"/>
        </w:rPr>
        <w:t xml:space="preserve">有序容器操作</w:t>
      </w:r>
      <w:bookmarkEnd w:id="38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20" w:name="_____3820"/>
      <w:bookmarkStart w:id="3821" w:name="_1099"/>
      <w:bookmarkEnd w:id="3820"/>
      <w:r>
        <w:rPr>
          <w:rFonts w:eastAsia="Arial" w:ascii="Arial" w:hAnsi="Arial" w:cs="Arial"/>
          <w:sz w:val="24"/>
        </w:rPr>
        <w:t xml:space="preserve">除无序set和无序map容器外都需要支持的操作</w:t>
      </w:r>
      <w:bookmarkEnd w:id="38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22" w:name="_____3822"/>
      <w:bookmarkStart w:id="3823" w:name="_1098"/>
      <w:bookmarkEnd w:id="3822"/>
      <w:r>
        <w:rPr>
          <w:rFonts w:eastAsia="Arial" w:ascii="Arial" w:hAnsi="Arial" w:cs="Arial"/>
          <w:sz w:val="24"/>
        </w:rPr>
        <w:t xml:space="preserve">&lt;、&gt;、&lt;=、&gt;=</w:t>
      </w:r>
      <w:bookmarkEnd w:id="3823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824" w:name="_____3824"/>
      <w:bookmarkStart w:id="3825" w:name="_1075"/>
      <w:bookmarkEnd w:id="3824"/>
      <w:r>
        <w:rPr>
          <w:rFonts w:eastAsia="Arial" w:ascii="Arial" w:hAnsi="Arial" w:cs="Arial"/>
          <w:sz w:val="24"/>
        </w:rPr>
        <w:t xml:space="preserve">序列容器的其它成员</w:t>
      </w:r>
      <w:bookmarkEnd w:id="382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26" w:name="_____3826"/>
      <w:bookmarkStart w:id="3827" w:name="_1100"/>
      <w:bookmarkEnd w:id="3826"/>
      <w:r>
        <w:rPr>
          <w:rFonts w:eastAsia="Arial" w:ascii="Arial" w:hAnsi="Arial" w:cs="Arial"/>
          <w:sz w:val="24"/>
        </w:rPr>
        <w:t xml:space="preserve">为序列容器定义的其它操作</w:t>
      </w:r>
      <w:bookmarkEnd w:id="38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28" w:name="_____3828"/>
      <w:bookmarkStart w:id="3829" w:name="_1103"/>
      <w:bookmarkEnd w:id="3828"/>
      <w:r>
        <w:rPr>
          <w:rFonts w:eastAsia="Arial" w:ascii="Arial" w:hAnsi="Arial" w:cs="Arial"/>
          <w:sz w:val="24"/>
        </w:rPr>
        <w:t xml:space="preserve">序列容器：vector、forward_list、list、deque、array</w:t>
      </w:r>
      <w:bookmarkEnd w:id="382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30" w:name="_____3830"/>
      <w:bookmarkStart w:id="3831" w:name="_1104"/>
      <w:bookmarkEnd w:id="3830"/>
      <w:r>
        <w:rPr>
          <w:rFonts w:eastAsia="Arial" w:ascii="Arial" w:hAnsi="Arial" w:cs="Arial"/>
          <w:sz w:val="24"/>
        </w:rPr>
        <w:t xml:space="preserve">X(n, t)、X a(n, t)</w:t>
      </w:r>
      <w:bookmarkEnd w:id="383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32" w:name="_____3832"/>
      <w:bookmarkStart w:id="3833" w:name="_1105"/>
      <w:bookmarkEnd w:id="3832"/>
      <w:r>
        <w:rPr>
          <w:rFonts w:eastAsia="Arial" w:ascii="Arial" w:hAnsi="Arial" w:cs="Arial"/>
          <w:sz w:val="24"/>
        </w:rPr>
        <w:t xml:space="preserve">X(i, j)、X a(i, j)</w:t>
      </w:r>
      <w:bookmarkEnd w:id="38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34" w:name="_____3834"/>
      <w:bookmarkStart w:id="3835" w:name="_1106"/>
      <w:bookmarkEnd w:id="3834"/>
      <w:r>
        <w:rPr>
          <w:rFonts w:eastAsia="Arial" w:ascii="Arial" w:hAnsi="Arial" w:cs="Arial"/>
          <w:sz w:val="24"/>
        </w:rPr>
        <w:t xml:space="preserve">X(初始化列表对象)</w:t>
      </w:r>
      <w:bookmarkEnd w:id="38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36" w:name="_____3836"/>
      <w:bookmarkStart w:id="3837" w:name="_1107"/>
      <w:bookmarkEnd w:id="3836"/>
      <w:r>
        <w:rPr>
          <w:rFonts w:eastAsia="Arial" w:ascii="Arial" w:hAnsi="Arial" w:cs="Arial"/>
          <w:sz w:val="24"/>
        </w:rPr>
        <w:t xml:space="preserve">a = 初始化列表对象 </w:t>
      </w:r>
      <w:bookmarkEnd w:id="38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38" w:name="_____3838"/>
      <w:bookmarkStart w:id="3839" w:name="_1108"/>
      <w:bookmarkEnd w:id="3838"/>
      <w:r>
        <w:rPr>
          <w:rFonts w:eastAsia="Arial" w:ascii="Arial" w:hAnsi="Arial" w:cs="Arial"/>
          <w:sz w:val="24"/>
        </w:rPr>
        <w:t xml:space="preserve">a.emplace(p, args)</w:t>
      </w:r>
      <w:bookmarkEnd w:id="38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40" w:name="_____3840"/>
      <w:bookmarkStart w:id="3841" w:name="_1109"/>
      <w:bookmarkEnd w:id="3840"/>
      <w:r>
        <w:rPr>
          <w:rFonts w:eastAsia="Arial" w:ascii="Arial" w:hAnsi="Arial" w:cs="Arial"/>
          <w:sz w:val="24"/>
        </w:rPr>
        <w:t xml:space="preserve">a.insert(p, t)、a.insert(p, n, t)</w:t>
      </w:r>
      <w:bookmarkEnd w:id="384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42" w:name="_____3842"/>
      <w:bookmarkStart w:id="3843" w:name="_1110"/>
      <w:bookmarkEnd w:id="3842"/>
      <w:r>
        <w:rPr>
          <w:rFonts w:eastAsia="Arial" w:ascii="Arial" w:hAnsi="Arial" w:cs="Arial"/>
          <w:sz w:val="24"/>
        </w:rPr>
        <w:t xml:space="preserve">a.insert(p, i, j)</w:t>
      </w:r>
      <w:bookmarkEnd w:id="3843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844" w:name="_____3844"/>
      <w:bookmarkStart w:id="3845" w:name="_1112"/>
      <w:bookmarkEnd w:id="3844"/>
      <w:r>
        <w:rPr>
          <w:rFonts w:eastAsia="Arial" w:ascii="Arial" w:hAnsi="Arial" w:cs="Arial"/>
          <w:sz w:val="24"/>
        </w:rPr>
        <w:t xml:space="preserve">a.insert(p, 初始化列表对象)</w:t>
      </w:r>
      <w:bookmarkEnd w:id="384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46" w:name="_____3846"/>
      <w:bookmarkStart w:id="3847" w:name="_1111"/>
      <w:bookmarkEnd w:id="3846"/>
      <w:r>
        <w:rPr>
          <w:rFonts w:eastAsia="Arial" w:ascii="Arial" w:hAnsi="Arial" w:cs="Arial"/>
          <w:sz w:val="24"/>
        </w:rPr>
        <w:t xml:space="preserve">a.resize(n)、a.resize(n, t)</w:t>
      </w:r>
      <w:bookmarkEnd w:id="38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48" w:name="_____3848"/>
      <w:bookmarkStart w:id="3849" w:name="_1113"/>
      <w:bookmarkEnd w:id="3848"/>
      <w:r>
        <w:rPr>
          <w:rFonts w:eastAsia="Arial" w:ascii="Arial" w:hAnsi="Arial" w:cs="Arial"/>
          <w:sz w:val="24"/>
        </w:rPr>
        <w:t xml:space="preserve">a.assign(i, j)、a.ssign(n, t)、a.ssign(初始化列表)</w:t>
      </w:r>
      <w:bookmarkEnd w:id="38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50" w:name="_____3850"/>
      <w:bookmarkStart w:id="3851" w:name="_1114"/>
      <w:bookmarkEnd w:id="3850"/>
      <w:r>
        <w:rPr>
          <w:rFonts w:eastAsia="Arial" w:ascii="Arial" w:hAnsi="Arial" w:cs="Arial"/>
          <w:sz w:val="24"/>
        </w:rPr>
        <w:t xml:space="preserve">a.erase(q)、a.erase(q1, q2)</w:t>
      </w:r>
      <w:bookmarkEnd w:id="38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52" w:name="_____3852"/>
      <w:bookmarkStart w:id="3853" w:name="_1115"/>
      <w:bookmarkEnd w:id="3852"/>
      <w:r>
        <w:rPr>
          <w:rFonts w:eastAsia="Arial" w:ascii="Arial" w:hAnsi="Arial" w:cs="Arial"/>
          <w:sz w:val="24"/>
        </w:rPr>
        <w:t xml:space="preserve">a.clear( )</w:t>
      </w:r>
      <w:bookmarkEnd w:id="38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54" w:name="_____3854"/>
      <w:bookmarkStart w:id="3855" w:name="_1116"/>
      <w:bookmarkEnd w:id="3854"/>
      <w:r>
        <w:rPr>
          <w:rFonts w:eastAsia="Arial" w:ascii="Arial" w:hAnsi="Arial" w:cs="Arial"/>
          <w:sz w:val="24"/>
        </w:rPr>
        <w:t xml:space="preserve">a.front( )</w:t>
      </w:r>
      <w:bookmarkEnd w:id="38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56" w:name="_____3856"/>
      <w:bookmarkStart w:id="3857" w:name="_1101"/>
      <w:bookmarkEnd w:id="3856"/>
      <w:r>
        <w:rPr>
          <w:rFonts w:eastAsia="Arial" w:ascii="Arial" w:hAnsi="Arial" w:cs="Arial"/>
          <w:sz w:val="24"/>
        </w:rPr>
        <w:t xml:space="preserve">为某些序列容器定义的操作</w:t>
      </w:r>
      <w:bookmarkEnd w:id="385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58" w:name="_____3858"/>
      <w:bookmarkStart w:id="3859" w:name="_1117"/>
      <w:bookmarkEnd w:id="3858"/>
      <w:r>
        <w:rPr>
          <w:rFonts w:eastAsia="Arial" w:ascii="Arial" w:hAnsi="Arial" w:cs="Arial"/>
          <w:sz w:val="24"/>
        </w:rPr>
        <w:t xml:space="preserve">a.back( )</w:t>
      </w:r>
      <w:bookmarkEnd w:id="385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60" w:name="_____3860"/>
      <w:bookmarkStart w:id="3861" w:name="_1122"/>
      <w:bookmarkEnd w:id="3860"/>
      <w:r>
        <w:rPr>
          <w:rFonts w:eastAsia="Arial" w:ascii="Arial" w:hAnsi="Arial" w:cs="Arial"/>
          <w:sz w:val="24"/>
        </w:rPr>
        <w:t xml:space="preserve">部分序列容器：vector、list、deque</w:t>
      </w:r>
      <w:bookmarkEnd w:id="38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62" w:name="_____3862"/>
      <w:bookmarkStart w:id="3863" w:name="_1118"/>
      <w:bookmarkEnd w:id="3862"/>
      <w:r>
        <w:rPr>
          <w:rFonts w:eastAsia="Arial" w:ascii="Arial" w:hAnsi="Arial" w:cs="Arial"/>
          <w:sz w:val="24"/>
        </w:rPr>
        <w:t xml:space="preserve">a.push_back(t)</w:t>
      </w:r>
      <w:bookmarkEnd w:id="38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64" w:name="_____3864"/>
      <w:bookmarkStart w:id="3865" w:name="_1123"/>
      <w:bookmarkEnd w:id="3864"/>
      <w:r>
        <w:rPr>
          <w:rFonts w:eastAsia="Arial" w:ascii="Arial" w:hAnsi="Arial" w:cs="Arial"/>
          <w:sz w:val="24"/>
        </w:rPr>
        <w:t xml:space="preserve">部分序列容器：vector、list、deque</w:t>
      </w:r>
      <w:bookmarkEnd w:id="386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66" w:name="_____3866"/>
      <w:bookmarkStart w:id="3867" w:name="_1119"/>
      <w:bookmarkEnd w:id="3866"/>
      <w:r>
        <w:rPr>
          <w:rFonts w:eastAsia="Arial" w:ascii="Arial" w:hAnsi="Arial" w:cs="Arial"/>
          <w:sz w:val="24"/>
        </w:rPr>
        <w:t xml:space="preserve">a.pop_back( )</w:t>
      </w:r>
      <w:bookmarkEnd w:id="386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68" w:name="_____3868"/>
      <w:bookmarkStart w:id="3869" w:name="_1124"/>
      <w:bookmarkEnd w:id="3868"/>
      <w:r>
        <w:rPr>
          <w:rFonts w:eastAsia="Arial" w:ascii="Arial" w:hAnsi="Arial" w:cs="Arial"/>
          <w:sz w:val="24"/>
        </w:rPr>
        <w:t xml:space="preserve">部分序列容器：vector、list、deque</w:t>
      </w:r>
      <w:bookmarkEnd w:id="386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70" w:name="_____3870"/>
      <w:bookmarkStart w:id="3871" w:name="_1120"/>
      <w:bookmarkEnd w:id="3870"/>
      <w:r>
        <w:rPr>
          <w:rFonts w:eastAsia="Arial" w:ascii="Arial" w:hAnsi="Arial" w:cs="Arial"/>
          <w:sz w:val="24"/>
        </w:rPr>
        <w:t xml:space="preserve">a.emplace_back(args)</w:t>
      </w:r>
      <w:bookmarkEnd w:id="3871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72" w:name="_____3872"/>
      <w:bookmarkStart w:id="3873" w:name="_1125"/>
      <w:bookmarkEnd w:id="3872"/>
      <w:r>
        <w:rPr>
          <w:rFonts w:eastAsia="Arial" w:ascii="Arial" w:hAnsi="Arial" w:cs="Arial"/>
          <w:sz w:val="24"/>
        </w:rPr>
        <w:t xml:space="preserve">部分序列容器：vector、list、deque</w:t>
      </w:r>
      <w:bookmarkEnd w:id="387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74" w:name="_____3874"/>
      <w:bookmarkStart w:id="3875" w:name="_1121"/>
      <w:bookmarkEnd w:id="3874"/>
      <w:r>
        <w:rPr>
          <w:rFonts w:eastAsia="Arial" w:ascii="Arial" w:hAnsi="Arial" w:cs="Arial"/>
          <w:sz w:val="24"/>
        </w:rPr>
        <w:t xml:space="preserve">a.push_front(t)</w:t>
      </w:r>
      <w:bookmarkEnd w:id="38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76" w:name="_____3876"/>
      <w:bookmarkStart w:id="3877" w:name="_1126"/>
      <w:bookmarkEnd w:id="3876"/>
      <w:r>
        <w:rPr>
          <w:rFonts w:eastAsia="Arial" w:ascii="Arial" w:hAnsi="Arial" w:cs="Arial"/>
          <w:sz w:val="24"/>
        </w:rPr>
        <w:t xml:space="preserve">部分序列容器：forward_list、list、deque</w:t>
      </w:r>
      <w:bookmarkEnd w:id="387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78" w:name="_____3878"/>
      <w:bookmarkStart w:id="3879" w:name="_1127"/>
      <w:bookmarkEnd w:id="3878"/>
      <w:r>
        <w:rPr>
          <w:rFonts w:eastAsia="Arial" w:ascii="Arial" w:hAnsi="Arial" w:cs="Arial"/>
          <w:sz w:val="24"/>
        </w:rPr>
        <w:t xml:space="preserve">a.emplace_front()</w:t>
      </w:r>
      <w:bookmarkEnd w:id="387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80" w:name="_____3880"/>
      <w:bookmarkStart w:id="3881" w:name="_1128"/>
      <w:bookmarkEnd w:id="3880"/>
      <w:r>
        <w:rPr>
          <w:rFonts w:eastAsia="Arial" w:ascii="Arial" w:hAnsi="Arial" w:cs="Arial"/>
          <w:sz w:val="24"/>
        </w:rPr>
        <w:t xml:space="preserve">部分序列容器：forward_list、list、deque</w:t>
      </w:r>
      <w:bookmarkEnd w:id="388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82" w:name="_____3882"/>
      <w:bookmarkStart w:id="3883" w:name="_1129"/>
      <w:bookmarkEnd w:id="3882"/>
      <w:r>
        <w:rPr>
          <w:rFonts w:eastAsia="Arial" w:ascii="Arial" w:hAnsi="Arial" w:cs="Arial"/>
          <w:sz w:val="24"/>
        </w:rPr>
        <w:t xml:space="preserve">a.pop_front( )</w:t>
      </w:r>
      <w:bookmarkEnd w:id="388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84" w:name="_____3884"/>
      <w:bookmarkStart w:id="3885" w:name="_1130"/>
      <w:bookmarkEnd w:id="3884"/>
      <w:r>
        <w:rPr>
          <w:rFonts w:eastAsia="Arial" w:ascii="Arial" w:hAnsi="Arial" w:cs="Arial"/>
          <w:sz w:val="24"/>
        </w:rPr>
        <w:t xml:space="preserve">部分序列容器：forward_list、list</w:t>
      </w:r>
      <w:bookmarkEnd w:id="38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86" w:name="_____3886"/>
      <w:bookmarkStart w:id="3887" w:name="_1131"/>
      <w:bookmarkEnd w:id="3886"/>
      <w:r>
        <w:rPr>
          <w:rFonts w:eastAsia="Arial" w:ascii="Arial" w:hAnsi="Arial" w:cs="Arial"/>
          <w:sz w:val="24"/>
        </w:rPr>
        <w:t xml:space="preserve">a[n]、a.at(n)</w:t>
      </w:r>
      <w:bookmarkEnd w:id="388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888" w:name="_____3888"/>
      <w:bookmarkStart w:id="3889" w:name="_1132"/>
      <w:bookmarkEnd w:id="3888"/>
      <w:r>
        <w:rPr>
          <w:rFonts w:eastAsia="Arial" w:ascii="Arial" w:hAnsi="Arial" w:cs="Arial"/>
          <w:sz w:val="24"/>
        </w:rPr>
        <w:t xml:space="preserve">部分序列容器：vector、deque、array</w:t>
      </w:r>
      <w:bookmarkEnd w:id="388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90" w:name="_____3890"/>
      <w:bookmarkStart w:id="3891" w:name="_1102"/>
      <w:bookmarkEnd w:id="3890"/>
      <w:r>
        <w:rPr>
          <w:rFonts w:eastAsia="Arial" w:ascii="Arial" w:hAnsi="Arial" w:cs="Arial"/>
          <w:sz w:val="24"/>
        </w:rPr>
        <w:t xml:space="preserve">vector的其它操作</w:t>
      </w:r>
      <w:bookmarkEnd w:id="38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92" w:name="_____3892"/>
      <w:bookmarkStart w:id="3893" w:name="_1133"/>
      <w:bookmarkEnd w:id="3892"/>
      <w:r>
        <w:rPr>
          <w:rFonts w:eastAsia="Arial" w:ascii="Arial" w:hAnsi="Arial" w:cs="Arial"/>
          <w:sz w:val="24"/>
        </w:rPr>
        <w:t xml:space="preserve">a.capacity( )</w:t>
      </w:r>
      <w:bookmarkEnd w:id="389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94" w:name="_____3894"/>
      <w:bookmarkStart w:id="3895" w:name="_1134"/>
      <w:bookmarkEnd w:id="3894"/>
      <w:r>
        <w:rPr>
          <w:rFonts w:eastAsia="Arial" w:ascii="Arial" w:hAnsi="Arial" w:cs="Arial"/>
          <w:sz w:val="24"/>
        </w:rPr>
        <w:t xml:space="preserve">a.reserve(n)</w:t>
      </w:r>
      <w:bookmarkEnd w:id="389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896" w:name="_____3896"/>
      <w:bookmarkStart w:id="3897" w:name="_1135"/>
      <w:bookmarkEnd w:id="3896"/>
      <w:r>
        <w:rPr>
          <w:rFonts w:eastAsia="Arial" w:ascii="Arial" w:hAnsi="Arial" w:cs="Arial"/>
          <w:sz w:val="24"/>
        </w:rPr>
        <w:t xml:space="preserve">list的其它操作</w:t>
      </w:r>
      <w:bookmarkEnd w:id="389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898" w:name="_____3898"/>
      <w:bookmarkStart w:id="3899" w:name="_1136"/>
      <w:bookmarkEnd w:id="3898"/>
      <w:r>
        <w:rPr>
          <w:rFonts w:eastAsia="Arial" w:ascii="Arial" w:hAnsi="Arial" w:cs="Arial"/>
          <w:sz w:val="24"/>
        </w:rPr>
        <w:t xml:space="preserve">a.splice(p, b)、a.splice(p, b, i)、a.splice(p, b, i, j)</w:t>
      </w:r>
      <w:bookmarkEnd w:id="38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00" w:name="_____3900"/>
      <w:bookmarkStart w:id="3901" w:name="_1137"/>
      <w:bookmarkEnd w:id="3900"/>
      <w:r>
        <w:rPr>
          <w:rFonts w:eastAsia="Arial" w:ascii="Arial" w:hAnsi="Arial" w:cs="Arial"/>
          <w:sz w:val="24"/>
        </w:rPr>
        <w:t xml:space="preserve">a.remove(const T&amp; t)</w:t>
      </w:r>
      <w:bookmarkEnd w:id="39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02" w:name="_____3902"/>
      <w:bookmarkStart w:id="3903" w:name="_1138"/>
      <w:bookmarkEnd w:id="3902"/>
      <w:r>
        <w:rPr>
          <w:rFonts w:eastAsia="Arial" w:ascii="Arial" w:hAnsi="Arial" w:cs="Arial"/>
          <w:sz w:val="24"/>
        </w:rPr>
        <w:t xml:space="preserve">a.unique( )、a.unique(BinaryPredicate bin_pred)</w:t>
      </w:r>
      <w:bookmarkEnd w:id="39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04" w:name="_____3904"/>
      <w:bookmarkStart w:id="3905" w:name="_1139"/>
      <w:bookmarkEnd w:id="3904"/>
      <w:r>
        <w:rPr>
          <w:rFonts w:eastAsia="Arial" w:ascii="Arial" w:hAnsi="Arial" w:cs="Arial"/>
          <w:sz w:val="24"/>
        </w:rPr>
        <w:t xml:space="preserve">a.merge(b)、a.merge(b, Compare comp)</w:t>
      </w:r>
      <w:bookmarkEnd w:id="39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06" w:name="_____3906"/>
      <w:bookmarkStart w:id="3907" w:name="_1140"/>
      <w:bookmarkEnd w:id="3906"/>
      <w:r>
        <w:rPr>
          <w:rFonts w:eastAsia="Arial" w:ascii="Arial" w:hAnsi="Arial" w:cs="Arial"/>
          <w:sz w:val="24"/>
        </w:rPr>
        <w:t xml:space="preserve">a.sort( )、a.sort(Compare comp)</w:t>
      </w:r>
      <w:bookmarkEnd w:id="390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08" w:name="_____3908"/>
      <w:bookmarkStart w:id="3909" w:name="_1141"/>
      <w:bookmarkEnd w:id="3908"/>
      <w:r>
        <w:rPr>
          <w:rFonts w:eastAsia="Arial" w:ascii="Arial" w:hAnsi="Arial" w:cs="Arial"/>
          <w:sz w:val="24"/>
        </w:rPr>
        <w:t xml:space="preserve">a.revese( )</w:t>
      </w:r>
      <w:bookmarkEnd w:id="390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10" w:name="_____3910"/>
      <w:bookmarkStart w:id="3911" w:name="_1142"/>
      <w:bookmarkEnd w:id="3910"/>
      <w:r>
        <w:rPr>
          <w:rFonts w:eastAsia="Arial" w:ascii="Arial" w:hAnsi="Arial" w:cs="Arial"/>
          <w:sz w:val="24"/>
        </w:rPr>
        <w:t xml:space="preserve">forward_list操作</w:t>
      </w:r>
      <w:bookmarkEnd w:id="39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12" w:name="_____3912"/>
      <w:bookmarkStart w:id="3913" w:name="_1143"/>
      <w:bookmarkEnd w:id="3912"/>
      <w:r>
        <w:rPr>
          <w:rFonts w:eastAsia="Arial" w:ascii="Arial" w:hAnsi="Arial" w:cs="Arial"/>
          <w:sz w:val="24"/>
        </w:rPr>
        <w:t xml:space="preserve">insert_after( )、erase_after( )、splice_after( )</w:t>
      </w:r>
      <w:bookmarkEnd w:id="391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14" w:name="_____3914"/>
      <w:bookmarkStart w:id="3915" w:name="_1144"/>
      <w:bookmarkEnd w:id="3914"/>
      <w:r>
        <w:rPr>
          <w:rFonts w:eastAsia="Arial" w:ascii="Arial" w:hAnsi="Arial" w:cs="Arial"/>
          <w:sz w:val="24"/>
        </w:rPr>
        <w:t xml:space="preserve">其它操作同list</w:t>
      </w:r>
      <w:bookmarkEnd w:id="391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916" w:name="_____3916"/>
      <w:bookmarkStart w:id="3917" w:name="_1076"/>
      <w:bookmarkEnd w:id="3916"/>
      <w:r>
        <w:rPr>
          <w:rFonts w:eastAsia="Arial" w:ascii="Arial" w:hAnsi="Arial" w:cs="Arial"/>
          <w:sz w:val="24"/>
        </w:rPr>
        <w:t xml:space="preserve">有序关联容器</w:t>
      </w:r>
      <w:bookmarkEnd w:id="39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18" w:name="_____3918"/>
      <w:bookmarkStart w:id="3919" w:name="_1171"/>
      <w:bookmarkEnd w:id="3918"/>
      <w:r>
        <w:rPr>
          <w:rFonts w:eastAsia="Arial" w:ascii="Arial" w:hAnsi="Arial" w:cs="Arial"/>
          <w:sz w:val="24"/>
        </w:rPr>
        <w:t xml:space="preserve">有序关联容器：set、multiset、map、multimap</w:t>
      </w:r>
      <w:bookmarkEnd w:id="391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20" w:name="_____3920"/>
      <w:bookmarkStart w:id="3921" w:name="_1145"/>
      <w:bookmarkEnd w:id="3920"/>
      <w:r>
        <w:rPr>
          <w:rFonts w:eastAsia="Arial" w:ascii="Arial" w:hAnsi="Arial" w:cs="Arial"/>
          <w:sz w:val="24"/>
        </w:rPr>
        <w:t xml:space="preserve">为有序关联容器定义的类型</w:t>
      </w:r>
      <w:bookmarkEnd w:id="39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22" w:name="_____3922"/>
      <w:bookmarkStart w:id="3923" w:name="_1146"/>
      <w:bookmarkEnd w:id="3922"/>
      <w:r>
        <w:rPr>
          <w:rFonts w:eastAsia="Arial" w:ascii="Arial" w:hAnsi="Arial" w:cs="Arial"/>
          <w:sz w:val="24"/>
        </w:rPr>
        <w:t xml:space="preserve">X::key_type</w:t>
      </w:r>
      <w:bookmarkEnd w:id="39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24" w:name="_____3924"/>
      <w:bookmarkStart w:id="3925" w:name="_1147"/>
      <w:bookmarkEnd w:id="3924"/>
      <w:r>
        <w:rPr>
          <w:rFonts w:eastAsia="Arial" w:ascii="Arial" w:hAnsi="Arial" w:cs="Arial"/>
          <w:sz w:val="24"/>
        </w:rPr>
        <w:t xml:space="preserve">X::key_compare</w:t>
      </w:r>
      <w:bookmarkEnd w:id="392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26" w:name="_____3926"/>
      <w:bookmarkStart w:id="3927" w:name="_1148"/>
      <w:bookmarkEnd w:id="3926"/>
      <w:r>
        <w:rPr>
          <w:rFonts w:eastAsia="Arial" w:ascii="Arial" w:hAnsi="Arial" w:cs="Arial"/>
          <w:sz w:val="24"/>
        </w:rPr>
        <w:t xml:space="preserve">X::value_compare</w:t>
      </w:r>
      <w:bookmarkEnd w:id="392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28" w:name="_____3928"/>
      <w:bookmarkStart w:id="3929" w:name="_1149"/>
      <w:bookmarkEnd w:id="3928"/>
      <w:r>
        <w:rPr>
          <w:rFonts w:eastAsia="Arial" w:ascii="Arial" w:hAnsi="Arial" w:cs="Arial"/>
          <w:sz w:val="24"/>
        </w:rPr>
        <w:t xml:space="preserve">X::mapped_type</w:t>
      </w:r>
      <w:bookmarkEnd w:id="392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30" w:name="_____3930"/>
      <w:bookmarkStart w:id="3931" w:name="_1150"/>
      <w:bookmarkEnd w:id="3930"/>
      <w:r>
        <w:rPr>
          <w:rFonts w:eastAsia="Arial" w:ascii="Arial" w:hAnsi="Arial" w:cs="Arial"/>
          <w:sz w:val="24"/>
        </w:rPr>
        <w:t xml:space="preserve">仅限于容器map、multimap</w:t>
      </w:r>
      <w:bookmarkEnd w:id="39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32" w:name="_____3932"/>
      <w:bookmarkStart w:id="3933" w:name="_1151"/>
      <w:bookmarkEnd w:id="3932"/>
      <w:r>
        <w:rPr>
          <w:rFonts w:eastAsia="Arial" w:ascii="Arial" w:hAnsi="Arial" w:cs="Arial"/>
          <w:sz w:val="24"/>
        </w:rPr>
        <w:t xml:space="preserve">为有序关联容器定义的操作</w:t>
      </w:r>
      <w:bookmarkEnd w:id="39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34" w:name="_____3934"/>
      <w:bookmarkStart w:id="3935" w:name="_1152"/>
      <w:bookmarkEnd w:id="3934"/>
      <w:r>
        <w:rPr>
          <w:rFonts w:eastAsia="Arial" w:ascii="Arial" w:hAnsi="Arial" w:cs="Arial"/>
          <w:sz w:val="24"/>
        </w:rPr>
        <w:t xml:space="preserve">X(i, j, c)、X a(i, j, c)、X(i, j)、X a(i, j)</w:t>
      </w:r>
      <w:bookmarkEnd w:id="39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36" w:name="_____3936"/>
      <w:bookmarkStart w:id="3937" w:name="_1153"/>
      <w:bookmarkEnd w:id="3936"/>
      <w:r>
        <w:rPr>
          <w:rFonts w:eastAsia="Arial" w:ascii="Arial" w:hAnsi="Arial" w:cs="Arial"/>
          <w:sz w:val="24"/>
        </w:rPr>
        <w:t xml:space="preserve">X(初始化列表对象)</w:t>
      </w:r>
      <w:bookmarkEnd w:id="393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38" w:name="_____3938"/>
      <w:bookmarkStart w:id="3939" w:name="_1154"/>
      <w:bookmarkEnd w:id="3938"/>
      <w:r>
        <w:rPr>
          <w:rFonts w:eastAsia="Arial" w:ascii="Arial" w:hAnsi="Arial" w:cs="Arial"/>
          <w:sz w:val="24"/>
        </w:rPr>
        <w:t xml:space="preserve">a = 初始化列表对象</w:t>
      </w:r>
      <w:bookmarkEnd w:id="393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40" w:name="_____3940"/>
      <w:bookmarkStart w:id="3941" w:name="_1155"/>
      <w:bookmarkEnd w:id="3940"/>
      <w:r>
        <w:rPr>
          <w:rFonts w:eastAsia="Arial" w:ascii="Arial" w:hAnsi="Arial" w:cs="Arial"/>
          <w:sz w:val="24"/>
        </w:rPr>
        <w:t xml:space="preserve">a.key_comp( )</w:t>
      </w:r>
      <w:bookmarkEnd w:id="39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42" w:name="_____3942"/>
      <w:bookmarkStart w:id="3943" w:name="_1156"/>
      <w:bookmarkEnd w:id="3942"/>
      <w:r>
        <w:rPr>
          <w:rFonts w:eastAsia="Arial" w:ascii="Arial" w:hAnsi="Arial" w:cs="Arial"/>
          <w:sz w:val="24"/>
        </w:rPr>
        <w:t xml:space="preserve">a.value_comp( )</w:t>
      </w:r>
      <w:bookmarkEnd w:id="394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44" w:name="_____3944"/>
      <w:bookmarkStart w:id="3945" w:name="_1157"/>
      <w:bookmarkEnd w:id="3944"/>
      <w:r>
        <w:rPr>
          <w:rFonts w:eastAsia="Arial" w:ascii="Arial" w:hAnsi="Arial" w:cs="Arial"/>
          <w:sz w:val="24"/>
        </w:rPr>
        <w:t xml:space="preserve">a_uniq.insert(t)</w:t>
      </w:r>
      <w:bookmarkEnd w:id="394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46" w:name="_____3946"/>
      <w:bookmarkStart w:id="3947" w:name="_1158"/>
      <w:bookmarkEnd w:id="3946"/>
      <w:r>
        <w:rPr>
          <w:rFonts w:eastAsia="Arial" w:ascii="Arial" w:hAnsi="Arial" w:cs="Arial"/>
          <w:sz w:val="24"/>
        </w:rPr>
        <w:t xml:space="preserve">a_eq.insert(t)</w:t>
      </w:r>
      <w:bookmarkEnd w:id="394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48" w:name="_____3948"/>
      <w:bookmarkStart w:id="3949" w:name="_1159"/>
      <w:bookmarkEnd w:id="3948"/>
      <w:r>
        <w:rPr>
          <w:rFonts w:eastAsia="Arial" w:ascii="Arial" w:hAnsi="Arial" w:cs="Arial"/>
          <w:sz w:val="24"/>
        </w:rPr>
        <w:t xml:space="preserve">a.insert(p, t)</w:t>
      </w:r>
      <w:bookmarkEnd w:id="39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50" w:name="_____3950"/>
      <w:bookmarkStart w:id="3951" w:name="_1160"/>
      <w:bookmarkEnd w:id="3950"/>
      <w:r>
        <w:rPr>
          <w:rFonts w:eastAsia="Arial" w:ascii="Arial" w:hAnsi="Arial" w:cs="Arial"/>
          <w:sz w:val="24"/>
        </w:rPr>
        <w:t xml:space="preserve">a.insert(初始列表对象)</w:t>
      </w:r>
      <w:bookmarkEnd w:id="395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52" w:name="_____3952"/>
      <w:bookmarkStart w:id="3953" w:name="_1161"/>
      <w:bookmarkEnd w:id="3952"/>
      <w:r>
        <w:rPr>
          <w:rFonts w:eastAsia="Arial" w:ascii="Arial" w:hAnsi="Arial" w:cs="Arial"/>
          <w:sz w:val="24"/>
        </w:rPr>
        <w:t xml:space="preserve">a_uniq.emplace(args)、a_eq.emplace(args)</w:t>
      </w:r>
      <w:bookmarkEnd w:id="395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54" w:name="_____3954"/>
      <w:bookmarkStart w:id="3955" w:name="_1162"/>
      <w:bookmarkEnd w:id="3954"/>
      <w:r>
        <w:rPr>
          <w:rFonts w:eastAsia="Arial" w:ascii="Arial" w:hAnsi="Arial" w:cs="Arial"/>
          <w:sz w:val="24"/>
        </w:rPr>
        <w:t xml:space="preserve">a.emplace_hint(args)</w:t>
      </w:r>
      <w:bookmarkEnd w:id="395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56" w:name="_____3956"/>
      <w:bookmarkStart w:id="3957" w:name="_1164"/>
      <w:bookmarkEnd w:id="3956"/>
      <w:r>
        <w:rPr>
          <w:rFonts w:eastAsia="Arial" w:ascii="Arial" w:hAnsi="Arial" w:cs="Arial"/>
          <w:sz w:val="24"/>
        </w:rPr>
        <w:t xml:space="preserve">a.erase(迭代器)</w:t>
      </w:r>
      <w:bookmarkEnd w:id="395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58" w:name="_____3958"/>
      <w:bookmarkStart w:id="3959" w:name="_1165"/>
      <w:bookmarkEnd w:id="3958"/>
      <w:r>
        <w:rPr>
          <w:rFonts w:eastAsia="Arial" w:ascii="Arial" w:hAnsi="Arial" w:cs="Arial"/>
          <w:sz w:val="24"/>
        </w:rPr>
        <w:t xml:space="preserve">e.erase(q1, q2)</w:t>
      </w:r>
      <w:bookmarkEnd w:id="39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60" w:name="_____3960"/>
      <w:bookmarkStart w:id="3961" w:name="_1166"/>
      <w:bookmarkEnd w:id="3960"/>
      <w:r>
        <w:rPr>
          <w:rFonts w:eastAsia="Arial" w:ascii="Arial" w:hAnsi="Arial" w:cs="Arial"/>
          <w:sz w:val="24"/>
        </w:rPr>
        <w:t xml:space="preserve">a.clear( )</w:t>
      </w:r>
      <w:bookmarkEnd w:id="396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62" w:name="_____3962"/>
      <w:bookmarkStart w:id="3963" w:name="_1170"/>
      <w:bookmarkEnd w:id="3962"/>
      <w:r>
        <w:rPr>
          <w:rFonts w:eastAsia="Arial" w:ascii="Arial" w:hAnsi="Arial" w:cs="Arial"/>
          <w:sz w:val="24"/>
        </w:rPr>
        <w:t xml:space="preserve">键值k相关操作</w:t>
      </w:r>
      <w:bookmarkEnd w:id="396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64" w:name="_____3964"/>
      <w:bookmarkStart w:id="3965" w:name="_1163"/>
      <w:bookmarkEnd w:id="3964"/>
      <w:r>
        <w:rPr>
          <w:rFonts w:eastAsia="Arial" w:ascii="Arial" w:hAnsi="Arial" w:cs="Arial"/>
          <w:sz w:val="24"/>
        </w:rPr>
        <w:t xml:space="preserve">a.erase(k)</w:t>
      </w:r>
      <w:bookmarkEnd w:id="3965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66" w:name="_____3966"/>
      <w:bookmarkStart w:id="3967" w:name="_1167"/>
      <w:bookmarkEnd w:id="3966"/>
      <w:r>
        <w:rPr>
          <w:rFonts w:eastAsia="Arial" w:ascii="Arial" w:hAnsi="Arial" w:cs="Arial"/>
          <w:sz w:val="24"/>
        </w:rPr>
        <w:t xml:space="preserve">a.find(k)</w:t>
      </w:r>
      <w:bookmarkEnd w:id="3967"/>
    </w:p>
    <w:p w:rsidP="00EE0374" w:rsidRDefault="00EE0374" w:rsidR="00EE0374">
      <w:pPr>
        <w:pStyle w:val="8"/>
        <w:tabs>
          <w:tab w:val="clear" w:pos="0"/>
        </w:tabs>
        <w:spacing w:line="340" w:lineRule="auto"/>
        <w:ind w:left="1400" w:firstLine="0"/>
      </w:pPr>
      <w:bookmarkStart w:id="3968" w:name="_____3968"/>
      <w:bookmarkStart w:id="3969" w:name="_1168"/>
      <w:bookmarkEnd w:id="3968"/>
      <w:r>
        <w:rPr>
          <w:rFonts w:eastAsia="Arial" w:ascii="Arial" w:hAnsi="Arial" w:cs="Arial"/>
          <w:sz w:val="24"/>
        </w:rPr>
        <w:t xml:space="preserve">a.count(k)</w:t>
      </w:r>
      <w:bookmarkEnd w:id="3969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70" w:name="_____3970"/>
      <w:bookmarkStart w:id="3971" w:name="_1169"/>
      <w:bookmarkEnd w:id="3970"/>
      <w:r>
        <w:rPr>
          <w:rFonts w:eastAsia="Arial" w:ascii="Arial" w:hAnsi="Arial" w:cs="Arial"/>
          <w:sz w:val="24"/>
        </w:rPr>
        <w:t xml:space="preserve">a.lower_bound(k)</w:t>
      </w:r>
      <w:bookmarkEnd w:id="3971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72" w:name="_____3972"/>
      <w:bookmarkStart w:id="3973" w:name="_1172"/>
      <w:bookmarkEnd w:id="3972"/>
      <w:r>
        <w:rPr>
          <w:rFonts w:eastAsia="Arial" w:ascii="Arial" w:hAnsi="Arial" w:cs="Arial"/>
          <w:sz w:val="24"/>
        </w:rPr>
        <w:t xml:space="preserve">a.upper_bound(k)</w:t>
      </w:r>
      <w:bookmarkEnd w:id="397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74" w:name="_____3974"/>
      <w:bookmarkStart w:id="3975" w:name="_1173"/>
      <w:bookmarkEnd w:id="3974"/>
      <w:r>
        <w:rPr>
          <w:rFonts w:eastAsia="Arial" w:ascii="Arial" w:hAnsi="Arial" w:cs="Arial"/>
          <w:sz w:val="24"/>
        </w:rPr>
        <w:t xml:space="preserve">a.equal_range(k)</w:t>
      </w:r>
      <w:bookmarkEnd w:id="397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76" w:name="_____3976"/>
      <w:bookmarkStart w:id="3977" w:name="_1174"/>
      <w:bookmarkEnd w:id="3976"/>
      <w:r>
        <w:rPr>
          <w:rFonts w:eastAsia="Arial" w:ascii="Arial" w:hAnsi="Arial" w:cs="Arial"/>
          <w:sz w:val="24"/>
        </w:rPr>
        <w:t xml:space="preserve">a.operator[ ](k)</w:t>
      </w:r>
      <w:bookmarkEnd w:id="397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3978" w:name="_____3978"/>
      <w:bookmarkStart w:id="3979" w:name="_1175"/>
      <w:bookmarkEnd w:id="3978"/>
      <w:r>
        <w:rPr>
          <w:rFonts w:eastAsia="Arial" w:ascii="Arial" w:hAnsi="Arial" w:cs="Arial"/>
          <w:sz w:val="24"/>
        </w:rPr>
        <w:t xml:space="preserve">仅限于map</w:t>
      </w:r>
      <w:bookmarkEnd w:id="397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3980" w:name="_____3980"/>
      <w:bookmarkStart w:id="3981" w:name="_1077"/>
      <w:bookmarkEnd w:id="3980"/>
      <w:r>
        <w:rPr>
          <w:rFonts w:eastAsia="Arial" w:ascii="Arial" w:hAnsi="Arial" w:cs="Arial"/>
          <w:sz w:val="24"/>
        </w:rPr>
        <w:t xml:space="preserve">无序关联容器</w:t>
      </w:r>
      <w:bookmarkEnd w:id="39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82" w:name="_____3982"/>
      <w:bookmarkStart w:id="3983" w:name="_1183"/>
      <w:bookmarkEnd w:id="3982"/>
      <w:r>
        <w:rPr>
          <w:rFonts w:eastAsia="Arial" w:ascii="Arial" w:hAnsi="Arial" w:cs="Arial"/>
          <w:sz w:val="24"/>
        </w:rPr>
        <w:t xml:space="preserve">无序关联容器：unordered_set、unordered_multiset、unordered_map、unordered_multimap</w:t>
      </w:r>
      <w:bookmarkEnd w:id="398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84" w:name="_____3984"/>
      <w:bookmarkStart w:id="3985" w:name="_1176"/>
      <w:bookmarkEnd w:id="3984"/>
      <w:r>
        <w:rPr>
          <w:rFonts w:eastAsia="Arial" w:ascii="Arial" w:hAnsi="Arial" w:cs="Arial"/>
          <w:sz w:val="24"/>
        </w:rPr>
        <w:t xml:space="preserve">为无序关联容器定义的类型</w:t>
      </w:r>
      <w:bookmarkEnd w:id="398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86" w:name="_____3986"/>
      <w:bookmarkStart w:id="3987" w:name="_1177"/>
      <w:bookmarkEnd w:id="3986"/>
      <w:r>
        <w:rPr>
          <w:rFonts w:eastAsia="Arial" w:ascii="Arial" w:hAnsi="Arial" w:cs="Arial"/>
          <w:sz w:val="24"/>
        </w:rPr>
        <w:t xml:space="preserve">X::key_type</w:t>
      </w:r>
      <w:bookmarkEnd w:id="3987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88" w:name="_____3988"/>
      <w:bookmarkStart w:id="3989" w:name="_1178"/>
      <w:bookmarkEnd w:id="3988"/>
      <w:r>
        <w:rPr>
          <w:rFonts w:eastAsia="Arial" w:ascii="Arial" w:hAnsi="Arial" w:cs="Arial"/>
          <w:sz w:val="24"/>
        </w:rPr>
        <w:t xml:space="preserve">X::key_equal</w:t>
      </w:r>
      <w:bookmarkEnd w:id="398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90" w:name="_____3990"/>
      <w:bookmarkStart w:id="3991" w:name="_1179"/>
      <w:bookmarkEnd w:id="3990"/>
      <w:r>
        <w:rPr>
          <w:rFonts w:eastAsia="Arial" w:ascii="Arial" w:hAnsi="Arial" w:cs="Arial"/>
          <w:sz w:val="24"/>
        </w:rPr>
        <w:t xml:space="preserve">X::hasher</w:t>
      </w:r>
      <w:bookmarkEnd w:id="399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92" w:name="_____3992"/>
      <w:bookmarkStart w:id="3993" w:name="_1180"/>
      <w:bookmarkEnd w:id="3992"/>
      <w:r>
        <w:rPr>
          <w:rFonts w:eastAsia="Arial" w:ascii="Arial" w:hAnsi="Arial" w:cs="Arial"/>
          <w:sz w:val="24"/>
        </w:rPr>
        <w:t xml:space="preserve">X::local_iterator</w:t>
      </w:r>
      <w:bookmarkEnd w:id="399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3994" w:name="_____3994"/>
      <w:bookmarkStart w:id="3995" w:name="_1181"/>
      <w:bookmarkEnd w:id="3994"/>
      <w:r>
        <w:rPr>
          <w:rFonts w:eastAsia="Arial" w:ascii="Arial" w:hAnsi="Arial" w:cs="Arial"/>
          <w:sz w:val="24"/>
        </w:rPr>
        <w:t xml:space="preserve">X::const_local_iterator</w:t>
      </w:r>
      <w:bookmarkEnd w:id="39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3996" w:name="_____3996"/>
      <w:bookmarkStart w:id="3997" w:name="_1182"/>
      <w:bookmarkEnd w:id="3996"/>
      <w:r>
        <w:rPr>
          <w:rFonts w:eastAsia="Arial" w:ascii="Arial" w:hAnsi="Arial" w:cs="Arial"/>
          <w:sz w:val="24"/>
        </w:rPr>
        <w:t xml:space="preserve">X::mapped_type</w:t>
      </w:r>
      <w:bookmarkEnd w:id="39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3998" w:name="_____3998"/>
      <w:bookmarkStart w:id="3999" w:name="_1184"/>
      <w:bookmarkEnd w:id="3998"/>
      <w:r>
        <w:rPr>
          <w:rFonts w:eastAsia="Arial" w:ascii="Arial" w:hAnsi="Arial" w:cs="Arial"/>
          <w:sz w:val="24"/>
        </w:rPr>
        <w:t xml:space="preserve">为无序关联容器定义的操作</w:t>
      </w:r>
      <w:bookmarkEnd w:id="399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00" w:name="_____4000"/>
      <w:bookmarkStart w:id="4001" w:name="_1185"/>
      <w:bookmarkEnd w:id="4000"/>
      <w:r>
        <w:rPr>
          <w:rFonts w:eastAsia="Arial" w:ascii="Arial" w:hAnsi="Arial" w:cs="Arial"/>
          <w:sz w:val="24"/>
        </w:rPr>
        <w:t xml:space="preserve">X(n, hf, eq)、X a(n, hf, eq)、X(i, j, n, hf, eq)、X a(i, j, n, hf, eq)</w:t>
      </w:r>
      <w:bookmarkEnd w:id="40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02" w:name="_____4002"/>
      <w:bookmarkStart w:id="4003" w:name="_1186"/>
      <w:bookmarkEnd w:id="4002"/>
      <w:r>
        <w:rPr>
          <w:rFonts w:eastAsia="Arial" w:ascii="Arial" w:hAnsi="Arial" w:cs="Arial"/>
          <w:sz w:val="24"/>
        </w:rPr>
        <w:t xml:space="preserve">b.hash_function( )</w:t>
      </w:r>
      <w:bookmarkEnd w:id="400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04" w:name="_____4004"/>
      <w:bookmarkStart w:id="4005" w:name="_1187"/>
      <w:bookmarkEnd w:id="4004"/>
      <w:r>
        <w:rPr>
          <w:rFonts w:eastAsia="Arial" w:ascii="Arial" w:hAnsi="Arial" w:cs="Arial"/>
          <w:sz w:val="24"/>
        </w:rPr>
        <w:t xml:space="preserve">b.key_eq( )</w:t>
      </w:r>
      <w:bookmarkEnd w:id="400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06" w:name="_____4006"/>
      <w:bookmarkStart w:id="4007" w:name="_1188"/>
      <w:bookmarkEnd w:id="4006"/>
      <w:r>
        <w:rPr>
          <w:rFonts w:eastAsia="Arial" w:ascii="Arial" w:hAnsi="Arial" w:cs="Arial"/>
          <w:sz w:val="24"/>
        </w:rPr>
        <w:t xml:space="preserve">b.bucket_count( )</w:t>
      </w:r>
      <w:bookmarkEnd w:id="400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08" w:name="_____4008"/>
      <w:bookmarkStart w:id="4009" w:name="_1189"/>
      <w:bookmarkEnd w:id="4008"/>
      <w:r>
        <w:rPr>
          <w:rFonts w:eastAsia="Arial" w:ascii="Arial" w:hAnsi="Arial" w:cs="Arial"/>
          <w:sz w:val="24"/>
        </w:rPr>
        <w:t xml:space="preserve">b.max_bucket_count( )</w:t>
      </w:r>
      <w:bookmarkEnd w:id="40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10" w:name="_____4010"/>
      <w:bookmarkStart w:id="4011" w:name="_1190"/>
      <w:bookmarkEnd w:id="4010"/>
      <w:r>
        <w:rPr>
          <w:rFonts w:eastAsia="Arial" w:ascii="Arial" w:hAnsi="Arial" w:cs="Arial"/>
          <w:sz w:val="24"/>
        </w:rPr>
        <w:t xml:space="preserve">b.bucket(键值)</w:t>
      </w:r>
      <w:bookmarkEnd w:id="401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12" w:name="_____4012"/>
      <w:bookmarkStart w:id="4013" w:name="_1191"/>
      <w:bookmarkEnd w:id="4012"/>
      <w:r>
        <w:rPr>
          <w:rFonts w:eastAsia="Arial" w:ascii="Arial" w:hAnsi="Arial" w:cs="Arial"/>
          <w:sz w:val="24"/>
        </w:rPr>
        <w:t xml:space="preserve">b.bucket_size(n)</w:t>
      </w:r>
      <w:bookmarkEnd w:id="401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14" w:name="_____4014"/>
      <w:bookmarkStart w:id="4015" w:name="_1192"/>
      <w:bookmarkEnd w:id="4014"/>
      <w:r>
        <w:rPr>
          <w:rFonts w:eastAsia="Arial" w:ascii="Arial" w:hAnsi="Arial" w:cs="Arial"/>
          <w:sz w:val="24"/>
        </w:rPr>
        <w:t xml:space="preserve">b.begin(n)、b.end(n)、b.cbegin(n)、b.cend(n)</w:t>
      </w:r>
      <w:bookmarkEnd w:id="40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16" w:name="_____4016"/>
      <w:bookmarkStart w:id="4017" w:name="_1193"/>
      <w:bookmarkEnd w:id="4016"/>
      <w:r>
        <w:rPr>
          <w:rFonts w:eastAsia="Arial" w:ascii="Arial" w:hAnsi="Arial" w:cs="Arial"/>
          <w:sz w:val="24"/>
        </w:rPr>
        <w:t xml:space="preserve">b.load_factor( )</w:t>
      </w:r>
      <w:bookmarkEnd w:id="401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18" w:name="_____4018"/>
      <w:bookmarkStart w:id="4019" w:name="_1194"/>
      <w:bookmarkEnd w:id="4018"/>
      <w:r>
        <w:rPr>
          <w:rFonts w:eastAsia="Arial" w:ascii="Arial" w:hAnsi="Arial" w:cs="Arial"/>
          <w:sz w:val="24"/>
        </w:rPr>
        <w:t xml:space="preserve">b.max_load_factor( )、b.max_load_factor(z)</w:t>
      </w:r>
      <w:bookmarkEnd w:id="40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20" w:name="_____4020"/>
      <w:bookmarkStart w:id="4021" w:name="_1195"/>
      <w:bookmarkEnd w:id="4020"/>
      <w:r>
        <w:rPr>
          <w:rFonts w:eastAsia="Arial" w:ascii="Arial" w:hAnsi="Arial" w:cs="Arial"/>
          <w:sz w:val="24"/>
        </w:rPr>
        <w:t xml:space="preserve">a.rehash(n)</w:t>
      </w:r>
      <w:bookmarkEnd w:id="402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22" w:name="_____4022"/>
      <w:bookmarkStart w:id="4023" w:name="_1196"/>
      <w:bookmarkEnd w:id="4022"/>
      <w:r>
        <w:rPr>
          <w:rFonts w:eastAsia="Arial" w:ascii="Arial" w:hAnsi="Arial" w:cs="Arial"/>
          <w:sz w:val="24"/>
        </w:rPr>
        <w:t xml:space="preserve">a.reserve(n)</w:t>
      </w:r>
      <w:bookmarkEnd w:id="4023"/>
    </w:p>
    <w:p w:rsidP="00EE0374" w:rsidRDefault="00EE0374" w:rsidR="00EE0374"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 w:i="0"/>
      </w:pPr>
      <w:bookmarkStart w:id="4024" w:name="_____4024"/>
      <w:bookmarkStart w:id="4025" w:name="_1068"/>
      <w:bookmarkEnd w:id="4024"/>
      <w:r>
        <w:rPr>
          <w:rFonts w:eastAsia="Arial" w:ascii="Arial" w:hAnsi="Arial" w:cs="Arial"/>
          <w:sz w:val="24"/>
        </w:rPr>
        <w:t xml:space="preserve">STL函数</w:t>
      </w:r>
      <w:bookmarkEnd w:id="4025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026" w:name="_____4026"/>
      <w:bookmarkStart w:id="4027" w:name="_1069"/>
      <w:bookmarkEnd w:id="4026"/>
      <w:r>
        <w:rPr>
          <w:rFonts w:eastAsia="Arial" w:ascii="Arial" w:hAnsi="Arial" w:cs="Arial"/>
          <w:sz w:val="24"/>
        </w:rPr>
        <w:t xml:space="preserve">非修改式序列操作</w:t>
      </w:r>
      <w:bookmarkEnd w:id="402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28" w:name="_____4028"/>
      <w:bookmarkStart w:id="4029" w:name="_1197"/>
      <w:bookmarkEnd w:id="4028"/>
      <w:r>
        <w:rPr>
          <w:rFonts w:eastAsia="Arial" w:ascii="Arial" w:hAnsi="Arial" w:cs="Arial"/>
          <w:sz w:val="24"/>
        </w:rPr>
        <w:t xml:space="preserve">all_of( )、any_of( )、none_of( )</w:t>
      </w:r>
      <w:bookmarkEnd w:id="40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30" w:name="_____4030"/>
      <w:bookmarkStart w:id="4031" w:name="_1198"/>
      <w:bookmarkEnd w:id="4030"/>
      <w:r>
        <w:rPr>
          <w:rFonts w:eastAsia="Arial" w:ascii="Arial" w:hAnsi="Arial" w:cs="Arial"/>
          <w:sz w:val="24"/>
        </w:rPr>
        <w:t xml:space="preserve">for_each( )</w:t>
      </w:r>
      <w:bookmarkEnd w:id="403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32" w:name="_____4032"/>
      <w:bookmarkStart w:id="4033" w:name="_1199"/>
      <w:bookmarkEnd w:id="4032"/>
      <w:r>
        <w:rPr>
          <w:rFonts w:eastAsia="Arial" w:ascii="Arial" w:hAnsi="Arial" w:cs="Arial"/>
          <w:sz w:val="24"/>
        </w:rPr>
        <w:t xml:space="preserve">find( )、find_if( )、find_if_not( )</w:t>
      </w:r>
      <w:bookmarkEnd w:id="403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34" w:name="_____4034"/>
      <w:bookmarkStart w:id="4035" w:name="_1200"/>
      <w:bookmarkEnd w:id="4034"/>
      <w:r>
        <w:rPr>
          <w:rFonts w:eastAsia="Arial" w:ascii="Arial" w:hAnsi="Arial" w:cs="Arial"/>
          <w:sz w:val="24"/>
        </w:rPr>
        <w:t xml:space="preserve">find_end( )</w:t>
      </w:r>
      <w:bookmarkEnd w:id="403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036" w:name="_____4036"/>
      <w:bookmarkStart w:id="4037" w:name="_1201"/>
      <w:bookmarkEnd w:id="4036"/>
      <w:r>
        <w:rPr>
          <w:rFonts w:eastAsia="Arial" w:ascii="Arial" w:hAnsi="Arial" w:cs="Arial"/>
          <w:sz w:val="24"/>
        </w:rPr>
        <w:t xml:space="preserve">find_first_of( )</w:t>
      </w:r>
      <w:bookmarkEnd w:id="403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38" w:name="_____4038"/>
      <w:bookmarkStart w:id="4039" w:name="_1202"/>
      <w:bookmarkEnd w:id="4038"/>
      <w:r>
        <w:rPr>
          <w:rFonts w:eastAsia="Arial" w:ascii="Arial" w:hAnsi="Arial" w:cs="Arial"/>
          <w:sz w:val="24"/>
        </w:rPr>
        <w:t xml:space="preserve">adjacent_find( )</w:t>
      </w:r>
      <w:bookmarkEnd w:id="40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40" w:name="_____4040"/>
      <w:bookmarkStart w:id="4041" w:name="_1203"/>
      <w:bookmarkEnd w:id="4040"/>
      <w:r>
        <w:rPr>
          <w:rFonts w:eastAsia="Arial" w:ascii="Arial" w:hAnsi="Arial" w:cs="Arial"/>
          <w:sz w:val="24"/>
        </w:rPr>
        <w:t xml:space="preserve">count( )、count_if( )</w:t>
      </w:r>
      <w:bookmarkEnd w:id="404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42" w:name="_____4042"/>
      <w:bookmarkStart w:id="4043" w:name="_1204"/>
      <w:bookmarkEnd w:id="4042"/>
      <w:r>
        <w:rPr>
          <w:rFonts w:eastAsia="Arial" w:ascii="Arial" w:hAnsi="Arial" w:cs="Arial"/>
          <w:sz w:val="24"/>
        </w:rPr>
        <w:t xml:space="preserve">mismatch( )</w:t>
      </w:r>
      <w:bookmarkEnd w:id="404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44" w:name="_____4044"/>
      <w:bookmarkStart w:id="4045" w:name="_1205"/>
      <w:bookmarkEnd w:id="4044"/>
      <w:r>
        <w:rPr>
          <w:rFonts w:eastAsia="Arial" w:ascii="Arial" w:hAnsi="Arial" w:cs="Arial"/>
          <w:sz w:val="24"/>
        </w:rPr>
        <w:t xml:space="preserve">equal( )</w:t>
      </w:r>
      <w:bookmarkEnd w:id="40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46" w:name="_____4046"/>
      <w:bookmarkStart w:id="4047" w:name="_1206"/>
      <w:bookmarkEnd w:id="4046"/>
      <w:r>
        <w:rPr>
          <w:rFonts w:eastAsia="Arial" w:ascii="Arial" w:hAnsi="Arial" w:cs="Arial"/>
          <w:sz w:val="24"/>
        </w:rPr>
        <w:t xml:space="preserve">is_permutation( )</w:t>
      </w:r>
      <w:bookmarkEnd w:id="40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48" w:name="_____4048"/>
      <w:bookmarkStart w:id="4049" w:name="_1207"/>
      <w:bookmarkEnd w:id="4048"/>
      <w:r>
        <w:rPr>
          <w:rFonts w:eastAsia="Arial" w:ascii="Arial" w:hAnsi="Arial" w:cs="Arial"/>
          <w:sz w:val="24"/>
        </w:rPr>
        <w:t xml:space="preserve">search( )</w:t>
      </w:r>
      <w:bookmarkEnd w:id="40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50" w:name="_____4050"/>
      <w:bookmarkStart w:id="4051" w:name="_1208"/>
      <w:bookmarkEnd w:id="4050"/>
      <w:r>
        <w:rPr>
          <w:rFonts w:eastAsia="Arial" w:ascii="Arial" w:hAnsi="Arial" w:cs="Arial"/>
          <w:sz w:val="24"/>
        </w:rPr>
        <w:t xml:space="preserve">search_n( )</w:t>
      </w:r>
      <w:bookmarkEnd w:id="40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052" w:name="_____4052"/>
      <w:bookmarkStart w:id="4053" w:name="_1070"/>
      <w:bookmarkEnd w:id="4052"/>
      <w:r>
        <w:rPr>
          <w:rFonts w:eastAsia="Arial" w:ascii="Arial" w:hAnsi="Arial" w:cs="Arial"/>
          <w:sz w:val="24"/>
        </w:rPr>
        <w:t xml:space="preserve">修改式序列操作</w:t>
      </w:r>
      <w:bookmarkEnd w:id="40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54" w:name="_____4054"/>
      <w:bookmarkStart w:id="4055" w:name="_1209"/>
      <w:bookmarkEnd w:id="4054"/>
      <w:r>
        <w:rPr>
          <w:rFonts w:eastAsia="Arial" w:ascii="Arial" w:hAnsi="Arial" w:cs="Arial"/>
          <w:sz w:val="24"/>
        </w:rPr>
        <w:t xml:space="preserve">copy( )、copy_n( )、copy_if( )、copy_backward( )</w:t>
      </w:r>
      <w:bookmarkEnd w:id="40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56" w:name="_____4056"/>
      <w:bookmarkStart w:id="4057" w:name="_1210"/>
      <w:bookmarkEnd w:id="4056"/>
      <w:r>
        <w:rPr>
          <w:rFonts w:eastAsia="Arial" w:ascii="Arial" w:hAnsi="Arial" w:cs="Arial"/>
          <w:sz w:val="24"/>
        </w:rPr>
        <w:t xml:space="preserve">move( )、move_backward( )</w:t>
      </w:r>
      <w:bookmarkEnd w:id="40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58" w:name="_____4058"/>
      <w:bookmarkStart w:id="4059" w:name="_1211"/>
      <w:bookmarkEnd w:id="4058"/>
      <w:r>
        <w:rPr>
          <w:rFonts w:eastAsia="Arial" w:ascii="Arial" w:hAnsi="Arial" w:cs="Arial"/>
          <w:sz w:val="24"/>
        </w:rPr>
        <w:t xml:space="preserve">swap( )、swap_ranges( )</w:t>
      </w:r>
      <w:bookmarkEnd w:id="405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60" w:name="_____4060"/>
      <w:bookmarkStart w:id="4061" w:name="_1213"/>
      <w:bookmarkEnd w:id="4060"/>
      <w:r>
        <w:rPr>
          <w:rFonts w:eastAsia="Arial" w:ascii="Arial" w:hAnsi="Arial" w:cs="Arial"/>
          <w:sz w:val="24"/>
        </w:rPr>
        <w:t xml:space="preserve">iter_swap( )</w:t>
      </w:r>
      <w:bookmarkEnd w:id="40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62" w:name="_____4062"/>
      <w:bookmarkStart w:id="4063" w:name="_1212"/>
      <w:bookmarkEnd w:id="4062"/>
      <w:r>
        <w:rPr>
          <w:rFonts w:eastAsia="Arial" w:ascii="Arial" w:hAnsi="Arial" w:cs="Arial"/>
          <w:sz w:val="24"/>
        </w:rPr>
        <w:t xml:space="preserve">transform( )</w:t>
      </w:r>
      <w:bookmarkEnd w:id="406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64" w:name="_____4064"/>
      <w:bookmarkStart w:id="4065" w:name="_1214"/>
      <w:bookmarkEnd w:id="4064"/>
      <w:r>
        <w:rPr>
          <w:rFonts w:eastAsia="Arial" w:ascii="Arial" w:hAnsi="Arial" w:cs="Arial"/>
          <w:sz w:val="24"/>
        </w:rPr>
        <w:t xml:space="preserve">replace( )、repalce_if( )、replace_if( )、replace_copy( )、replace_copy_if( )</w:t>
      </w:r>
      <w:bookmarkEnd w:id="406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66" w:name="_____4066"/>
      <w:bookmarkStart w:id="4067" w:name="_1215"/>
      <w:bookmarkEnd w:id="4066"/>
      <w:r>
        <w:rPr>
          <w:rFonts w:eastAsia="Arial" w:ascii="Arial" w:hAnsi="Arial" w:cs="Arial"/>
          <w:sz w:val="24"/>
        </w:rPr>
        <w:t xml:space="preserve">fill( )、fill(n)</w:t>
      </w:r>
      <w:bookmarkEnd w:id="406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68" w:name="_____4068"/>
      <w:bookmarkStart w:id="4069" w:name="_1216"/>
      <w:bookmarkEnd w:id="4068"/>
      <w:r>
        <w:rPr>
          <w:rFonts w:eastAsia="Arial" w:ascii="Arial" w:hAnsi="Arial" w:cs="Arial"/>
          <w:sz w:val="24"/>
        </w:rPr>
        <w:t xml:space="preserve">generate( )、generate_n( )</w:t>
      </w:r>
      <w:bookmarkEnd w:id="406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70" w:name="_____4070"/>
      <w:bookmarkStart w:id="4071" w:name="_1217"/>
      <w:bookmarkEnd w:id="4070"/>
      <w:r>
        <w:rPr>
          <w:rFonts w:eastAsia="Arial" w:ascii="Arial" w:hAnsi="Arial" w:cs="Arial"/>
          <w:sz w:val="24"/>
        </w:rPr>
        <w:t xml:space="preserve">remove( )、remove_if( )、remove_copy( )、remove_copy_if( )</w:t>
      </w:r>
      <w:bookmarkEnd w:id="407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72" w:name="_____4072"/>
      <w:bookmarkStart w:id="4073" w:name="_1218"/>
      <w:bookmarkEnd w:id="4072"/>
      <w:r>
        <w:rPr>
          <w:rFonts w:eastAsia="Arial" w:ascii="Arial" w:hAnsi="Arial" w:cs="Arial"/>
          <w:sz w:val="24"/>
        </w:rPr>
        <w:t xml:space="preserve">unique( )、unique_copy( )</w:t>
      </w:r>
      <w:bookmarkEnd w:id="407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74" w:name="_____4074"/>
      <w:bookmarkStart w:id="4075" w:name="_1219"/>
      <w:bookmarkEnd w:id="4074"/>
      <w:r>
        <w:rPr>
          <w:rFonts w:eastAsia="Arial" w:ascii="Arial" w:hAnsi="Arial" w:cs="Arial"/>
          <w:sz w:val="24"/>
        </w:rPr>
        <w:t xml:space="preserve">reverse( )、reverse_copy( )</w:t>
      </w:r>
      <w:bookmarkEnd w:id="407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76" w:name="_____4076"/>
      <w:bookmarkStart w:id="4077" w:name="_1220"/>
      <w:bookmarkEnd w:id="4076"/>
      <w:r>
        <w:rPr>
          <w:rFonts w:eastAsia="Arial" w:ascii="Arial" w:hAnsi="Arial" w:cs="Arial"/>
          <w:sz w:val="24"/>
        </w:rPr>
        <w:t xml:space="preserve">rotate( )、rotate_copy( )</w:t>
      </w:r>
      <w:bookmarkEnd w:id="407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78" w:name="_____4078"/>
      <w:bookmarkStart w:id="4079" w:name="_1222"/>
      <w:bookmarkEnd w:id="4078"/>
      <w:r>
        <w:rPr>
          <w:rFonts w:eastAsia="Arial" w:ascii="Arial" w:hAnsi="Arial" w:cs="Arial"/>
          <w:sz w:val="24"/>
        </w:rPr>
        <w:t xml:space="preserve">shuffle( )</w:t>
      </w:r>
      <w:bookmarkEnd w:id="407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80" w:name="_____4080"/>
      <w:bookmarkStart w:id="4081" w:name="_1221"/>
      <w:bookmarkEnd w:id="4080"/>
      <w:r>
        <w:rPr>
          <w:rFonts w:eastAsia="Arial" w:ascii="Arial" w:hAnsi="Arial" w:cs="Arial"/>
          <w:sz w:val="24"/>
        </w:rPr>
        <w:t xml:space="preserve">random_shuffle( )</w:t>
      </w:r>
      <w:bookmarkEnd w:id="408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82" w:name="_____4082"/>
      <w:bookmarkStart w:id="4083" w:name="_1223"/>
      <w:bookmarkEnd w:id="4082"/>
      <w:r>
        <w:rPr>
          <w:rFonts w:eastAsia="Arial" w:ascii="Arial" w:hAnsi="Arial" w:cs="Arial"/>
          <w:sz w:val="24"/>
        </w:rPr>
        <w:t xml:space="preserve">partition( )</w:t>
      </w:r>
      <w:bookmarkEnd w:id="408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84" w:name="_____4084"/>
      <w:bookmarkStart w:id="4085" w:name="_1224"/>
      <w:bookmarkEnd w:id="4084"/>
      <w:r>
        <w:rPr>
          <w:rFonts w:eastAsia="Arial" w:ascii="Arial" w:hAnsi="Arial" w:cs="Arial"/>
          <w:sz w:val="24"/>
        </w:rPr>
        <w:t xml:space="preserve">stable_partition( )</w:t>
      </w:r>
      <w:bookmarkEnd w:id="408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86" w:name="_____4086"/>
      <w:bookmarkStart w:id="4087" w:name="_1225"/>
      <w:bookmarkEnd w:id="4086"/>
      <w:r>
        <w:rPr>
          <w:rFonts w:eastAsia="Arial" w:ascii="Arial" w:hAnsi="Arial" w:cs="Arial"/>
          <w:sz w:val="24"/>
        </w:rPr>
        <w:t xml:space="preserve">partition_copy( )</w:t>
      </w:r>
      <w:bookmarkEnd w:id="408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88" w:name="_____4088"/>
      <w:bookmarkStart w:id="4089" w:name="_1226"/>
      <w:bookmarkEnd w:id="4088"/>
      <w:r>
        <w:rPr>
          <w:rFonts w:eastAsia="Arial" w:ascii="Arial" w:hAnsi="Arial" w:cs="Arial"/>
          <w:sz w:val="24"/>
        </w:rPr>
        <w:t xml:space="preserve">partition_point( )</w:t>
      </w:r>
      <w:bookmarkEnd w:id="4089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090" w:name="_____4090"/>
      <w:bookmarkStart w:id="4091" w:name="_1071"/>
      <w:bookmarkEnd w:id="4090"/>
      <w:r>
        <w:rPr>
          <w:rFonts w:eastAsia="Arial" w:ascii="Arial" w:hAnsi="Arial" w:cs="Arial"/>
          <w:sz w:val="24"/>
        </w:rPr>
        <w:t xml:space="preserve">排序和相关操作</w:t>
      </w:r>
      <w:bookmarkEnd w:id="409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92" w:name="_____4092"/>
      <w:bookmarkStart w:id="4093" w:name="_1227"/>
      <w:bookmarkEnd w:id="4092"/>
      <w:r>
        <w:rPr>
          <w:rFonts w:eastAsia="Arial" w:ascii="Arial" w:hAnsi="Arial" w:cs="Arial"/>
          <w:sz w:val="24"/>
        </w:rPr>
        <w:t xml:space="preserve">sort( )、stable_sort( )、partial_sort( )、partial_sort_copy( )</w:t>
      </w:r>
      <w:bookmarkEnd w:id="409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94" w:name="_____4094"/>
      <w:bookmarkStart w:id="4095" w:name="_1228"/>
      <w:bookmarkEnd w:id="4094"/>
      <w:r>
        <w:rPr>
          <w:rFonts w:eastAsia="Arial" w:ascii="Arial" w:hAnsi="Arial" w:cs="Arial"/>
          <w:sz w:val="24"/>
        </w:rPr>
        <w:t xml:space="preserve">is_sorted( )</w:t>
      </w:r>
      <w:bookmarkEnd w:id="409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096" w:name="_____4096"/>
      <w:bookmarkStart w:id="4097" w:name="_1229"/>
      <w:bookmarkEnd w:id="4096"/>
      <w:r>
        <w:rPr>
          <w:rFonts w:eastAsia="Arial" w:ascii="Arial" w:hAnsi="Arial" w:cs="Arial"/>
          <w:sz w:val="24"/>
        </w:rPr>
        <w:t xml:space="preserve">is_sorted_until( )</w:t>
      </w:r>
      <w:bookmarkEnd w:id="409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098" w:name="_____4098"/>
      <w:bookmarkStart w:id="4099" w:name="_1230"/>
      <w:bookmarkEnd w:id="4098"/>
      <w:r>
        <w:rPr>
          <w:rFonts w:eastAsia="Arial" w:ascii="Arial" w:hAnsi="Arial" w:cs="Arial"/>
          <w:sz w:val="24"/>
        </w:rPr>
        <w:t xml:space="preserve">nth_element( )</w:t>
      </w:r>
      <w:bookmarkEnd w:id="409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00" w:name="_____4100"/>
      <w:bookmarkStart w:id="4101" w:name="_1231"/>
      <w:bookmarkEnd w:id="4100"/>
      <w:r>
        <w:rPr>
          <w:rFonts w:eastAsia="Arial" w:ascii="Arial" w:hAnsi="Arial" w:cs="Arial"/>
          <w:sz w:val="24"/>
        </w:rPr>
        <w:t xml:space="preserve">lower_bound( )</w:t>
      </w:r>
      <w:bookmarkEnd w:id="410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02" w:name="_____4102"/>
      <w:bookmarkStart w:id="4103" w:name="_1232"/>
      <w:bookmarkEnd w:id="4102"/>
      <w:r>
        <w:rPr>
          <w:rFonts w:eastAsia="Arial" w:ascii="Arial" w:hAnsi="Arial" w:cs="Arial"/>
          <w:sz w:val="24"/>
        </w:rPr>
        <w:t xml:space="preserve">upper_bound( )</w:t>
      </w:r>
      <w:bookmarkEnd w:id="410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04" w:name="_____4104"/>
      <w:bookmarkStart w:id="4105" w:name="_1233"/>
      <w:bookmarkEnd w:id="4104"/>
      <w:r>
        <w:rPr>
          <w:rFonts w:eastAsia="Arial" w:ascii="Arial" w:hAnsi="Arial" w:cs="Arial"/>
          <w:sz w:val="24"/>
        </w:rPr>
        <w:t xml:space="preserve">equal_range( )</w:t>
      </w:r>
      <w:bookmarkEnd w:id="410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06" w:name="_____4106"/>
      <w:bookmarkStart w:id="4107" w:name="_1234"/>
      <w:bookmarkEnd w:id="4106"/>
      <w:r>
        <w:rPr>
          <w:rFonts w:eastAsia="Arial" w:ascii="Arial" w:hAnsi="Arial" w:cs="Arial"/>
          <w:sz w:val="24"/>
        </w:rPr>
        <w:t xml:space="preserve">binary_search( )</w:t>
      </w:r>
      <w:bookmarkEnd w:id="410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08" w:name="_____4108"/>
      <w:bookmarkStart w:id="4109" w:name="_1235"/>
      <w:bookmarkEnd w:id="4108"/>
      <w:r>
        <w:rPr>
          <w:rFonts w:eastAsia="Arial" w:ascii="Arial" w:hAnsi="Arial" w:cs="Arial"/>
          <w:sz w:val="24"/>
        </w:rPr>
        <w:t xml:space="preserve">merge( )</w:t>
      </w:r>
      <w:bookmarkEnd w:id="410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10" w:name="_____4110"/>
      <w:bookmarkStart w:id="4111" w:name="_1236"/>
      <w:bookmarkEnd w:id="4110"/>
      <w:r>
        <w:rPr>
          <w:rFonts w:eastAsia="Arial" w:ascii="Arial" w:hAnsi="Arial" w:cs="Arial"/>
          <w:sz w:val="24"/>
        </w:rPr>
        <w:t xml:space="preserve">implace_merge( )</w:t>
      </w:r>
      <w:bookmarkEnd w:id="411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12" w:name="_____4112"/>
      <w:bookmarkStart w:id="4113" w:name="_1237"/>
      <w:bookmarkEnd w:id="4112"/>
      <w:r>
        <w:rPr>
          <w:rFonts w:eastAsia="Arial" w:ascii="Arial" w:hAnsi="Arial" w:cs="Arial"/>
          <w:sz w:val="24"/>
        </w:rPr>
        <w:t xml:space="preserve">includes( )</w:t>
      </w:r>
      <w:bookmarkEnd w:id="411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14" w:name="_____4114"/>
      <w:bookmarkStart w:id="4115" w:name="_1238"/>
      <w:bookmarkEnd w:id="4114"/>
      <w:r>
        <w:rPr>
          <w:rFonts w:eastAsia="Arial" w:ascii="Arial" w:hAnsi="Arial" w:cs="Arial"/>
          <w:sz w:val="24"/>
        </w:rPr>
        <w:t xml:space="preserve">set_union( )</w:t>
      </w:r>
      <w:bookmarkEnd w:id="411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16" w:name="_____4116"/>
      <w:bookmarkStart w:id="4117" w:name="_1239"/>
      <w:bookmarkEnd w:id="4116"/>
      <w:r>
        <w:rPr>
          <w:rFonts w:eastAsia="Arial" w:ascii="Arial" w:hAnsi="Arial" w:cs="Arial"/>
          <w:sz w:val="24"/>
        </w:rPr>
        <w:t xml:space="preserve">set_intersection( )</w:t>
      </w:r>
      <w:bookmarkEnd w:id="411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18" w:name="_____4118"/>
      <w:bookmarkStart w:id="4119" w:name="_1240"/>
      <w:bookmarkEnd w:id="4118"/>
      <w:r>
        <w:rPr>
          <w:rFonts w:eastAsia="Arial" w:ascii="Arial" w:hAnsi="Arial" w:cs="Arial"/>
          <w:sz w:val="24"/>
        </w:rPr>
        <w:t xml:space="preserve">set_defference( )</w:t>
      </w:r>
      <w:bookmarkEnd w:id="411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20" w:name="_____4120"/>
      <w:bookmarkStart w:id="4121" w:name="_1241"/>
      <w:bookmarkEnd w:id="4120"/>
      <w:r>
        <w:rPr>
          <w:rFonts w:eastAsia="Arial" w:ascii="Arial" w:hAnsi="Arial" w:cs="Arial"/>
          <w:sz w:val="24"/>
        </w:rPr>
        <w:t xml:space="preserve">set_symmetric_difference( )</w:t>
      </w:r>
      <w:bookmarkEnd w:id="412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22" w:name="_____4122"/>
      <w:bookmarkStart w:id="4123" w:name="_1242"/>
      <w:bookmarkEnd w:id="4122"/>
      <w:r>
        <w:rPr>
          <w:rFonts w:eastAsia="Arial" w:ascii="Arial" w:hAnsi="Arial" w:cs="Arial"/>
          <w:sz w:val="24"/>
        </w:rPr>
        <w:t xml:space="preserve">make_heap( )</w:t>
      </w:r>
      <w:bookmarkEnd w:id="4123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24" w:name="_____4124"/>
      <w:bookmarkStart w:id="4125" w:name="_1243"/>
      <w:bookmarkEnd w:id="4124"/>
      <w:r>
        <w:rPr>
          <w:rFonts w:eastAsia="Arial" w:ascii="Arial" w:hAnsi="Arial" w:cs="Arial"/>
          <w:sz w:val="24"/>
        </w:rPr>
        <w:t xml:space="preserve">push_heap( )</w:t>
      </w:r>
      <w:bookmarkEnd w:id="4125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126" w:name="_____4126"/>
      <w:bookmarkStart w:id="4127" w:name="_1244"/>
      <w:bookmarkEnd w:id="4126"/>
      <w:r>
        <w:rPr>
          <w:rFonts w:eastAsia="Arial" w:ascii="Arial" w:hAnsi="Arial" w:cs="Arial"/>
          <w:sz w:val="24"/>
        </w:rPr>
        <w:t xml:space="preserve">pop_heap( )</w:t>
      </w:r>
      <w:bookmarkEnd w:id="4127"/>
    </w:p>
    <w:p w:rsidP="00EE0374" w:rsidRDefault="00EE0374" w:rsidR="00EE0374">
      <w:pPr>
        <w:pStyle w:val="7"/>
        <w:tabs>
          <w:tab w:val="clear" w:pos="0"/>
        </w:tabs>
        <w:spacing w:line="340" w:lineRule="auto"/>
        <w:ind w:left="1200" w:firstLine="0"/>
      </w:pPr>
      <w:bookmarkStart w:id="4128" w:name="_____4128"/>
      <w:bookmarkStart w:id="4129" w:name="_1245"/>
      <w:bookmarkEnd w:id="4128"/>
      <w:r>
        <w:rPr>
          <w:rFonts w:eastAsia="Arial" w:ascii="Arial" w:hAnsi="Arial" w:cs="Arial"/>
          <w:sz w:val="24"/>
        </w:rPr>
        <w:t xml:space="preserve">sort_heap( )</w:t>
      </w:r>
      <w:bookmarkEnd w:id="412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30" w:name="_____4130"/>
      <w:bookmarkStart w:id="4131" w:name="_1246"/>
      <w:bookmarkEnd w:id="4130"/>
      <w:r>
        <w:rPr>
          <w:rFonts w:eastAsia="Arial" w:ascii="Arial" w:hAnsi="Arial" w:cs="Arial"/>
          <w:sz w:val="24"/>
        </w:rPr>
        <w:t xml:space="preserve">is_heap( )</w:t>
      </w:r>
      <w:bookmarkEnd w:id="413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32" w:name="_____4132"/>
      <w:bookmarkStart w:id="4133" w:name="_1247"/>
      <w:bookmarkEnd w:id="4132"/>
      <w:r>
        <w:rPr>
          <w:rFonts w:eastAsia="Arial" w:ascii="Arial" w:hAnsi="Arial" w:cs="Arial"/>
          <w:sz w:val="24"/>
        </w:rPr>
        <w:t xml:space="preserve">is_heap_until( )</w:t>
      </w:r>
      <w:bookmarkEnd w:id="413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34" w:name="_____4134"/>
      <w:bookmarkStart w:id="4135" w:name="_1248"/>
      <w:bookmarkEnd w:id="4134"/>
      <w:r>
        <w:rPr>
          <w:rFonts w:eastAsia="Arial" w:ascii="Arial" w:hAnsi="Arial" w:cs="Arial"/>
          <w:sz w:val="24"/>
        </w:rPr>
        <w:t xml:space="preserve">min( )</w:t>
      </w:r>
      <w:bookmarkEnd w:id="4135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36" w:name="_____4136"/>
      <w:bookmarkStart w:id="4137" w:name="_1249"/>
      <w:bookmarkEnd w:id="4136"/>
      <w:r>
        <w:rPr>
          <w:rFonts w:eastAsia="Arial" w:ascii="Arial" w:hAnsi="Arial" w:cs="Arial"/>
          <w:sz w:val="24"/>
        </w:rPr>
        <w:t xml:space="preserve">max( )</w:t>
      </w:r>
      <w:bookmarkEnd w:id="4137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138" w:name="_____4138"/>
      <w:bookmarkStart w:id="4139" w:name="_1250"/>
      <w:bookmarkEnd w:id="4138"/>
      <w:r>
        <w:rPr>
          <w:rFonts w:eastAsia="Arial" w:ascii="Arial" w:hAnsi="Arial" w:cs="Arial"/>
          <w:sz w:val="24"/>
        </w:rPr>
        <w:t xml:space="preserve">minmax( )</w:t>
      </w:r>
      <w:bookmarkEnd w:id="413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40" w:name="_____4140"/>
      <w:bookmarkStart w:id="4141" w:name="_1251"/>
      <w:bookmarkEnd w:id="4140"/>
      <w:r>
        <w:rPr>
          <w:rFonts w:eastAsia="Arial" w:ascii="Arial" w:hAnsi="Arial" w:cs="Arial"/>
          <w:sz w:val="24"/>
        </w:rPr>
        <w:t xml:space="preserve">min_element( )</w:t>
      </w:r>
      <w:bookmarkEnd w:id="4141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42" w:name="_____4142"/>
      <w:bookmarkStart w:id="4143" w:name="_1252"/>
      <w:bookmarkEnd w:id="4142"/>
      <w:r>
        <w:rPr>
          <w:rFonts w:eastAsia="Arial" w:ascii="Arial" w:hAnsi="Arial" w:cs="Arial"/>
          <w:sz w:val="24"/>
        </w:rPr>
        <w:t xml:space="preserve">max_element( )</w:t>
      </w:r>
      <w:bookmarkEnd w:id="4143"/>
    </w:p>
    <w:p w:rsidP="00EE0374" w:rsidRDefault="00EE0374" w:rsidR="00EE0374">
      <w:pPr>
        <w:pStyle w:val="6"/>
        <w:tabs>
          <w:tab w:val="clear" w:pos="0"/>
        </w:tabs>
        <w:spacing w:line="340" w:lineRule="auto"/>
        <w:ind w:left="1000" w:firstLine="0"/>
      </w:pPr>
      <w:bookmarkStart w:id="4144" w:name="_____4144"/>
      <w:bookmarkStart w:id="4145" w:name="_1253"/>
      <w:bookmarkEnd w:id="4144"/>
      <w:r>
        <w:rPr>
          <w:rFonts w:eastAsia="Arial" w:ascii="Arial" w:hAnsi="Arial" w:cs="Arial"/>
          <w:sz w:val="24"/>
        </w:rPr>
        <w:t xml:space="preserve">minmax_element( )</w:t>
      </w:r>
      <w:bookmarkEnd w:id="414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46" w:name="_____4146"/>
      <w:bookmarkStart w:id="4147" w:name="_1254"/>
      <w:bookmarkEnd w:id="4146"/>
      <w:r>
        <w:rPr>
          <w:rFonts w:eastAsia="Arial" w:ascii="Arial" w:hAnsi="Arial" w:cs="Arial"/>
          <w:sz w:val="24"/>
        </w:rPr>
        <w:t xml:space="preserve">lexicographic_compare( )</w:t>
      </w:r>
      <w:bookmarkEnd w:id="414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48" w:name="_____4148"/>
      <w:bookmarkStart w:id="4149" w:name="_1255"/>
      <w:bookmarkEnd w:id="4148"/>
      <w:r>
        <w:rPr>
          <w:rFonts w:eastAsia="Arial" w:ascii="Arial" w:hAnsi="Arial" w:cs="Arial"/>
          <w:sz w:val="24"/>
        </w:rPr>
        <w:t xml:space="preserve">next_permutation( )</w:t>
      </w:r>
      <w:bookmarkEnd w:id="4149"/>
    </w:p>
    <w:p w:rsidP="00EE0374" w:rsidRDefault="00EE0374" w:rsidR="00EE0374">
      <w:pPr>
        <w:pStyle w:val="5"/>
        <w:keepNext w:val="0"/>
        <w:numPr>
          <w:ilvl w:val="4"/>
          <w:numId w:val="1"/>
        </w:numPr>
        <w:tabs>
          <w:tab w:val="clear" w:pos="0"/>
        </w:tabs>
        <w:spacing w:line="340" w:lineRule="auto"/>
        <w:ind w:left="800" w:firstLine="0"/>
      </w:pPr>
      <w:bookmarkStart w:id="4150" w:name="_____4150"/>
      <w:bookmarkStart w:id="4151" w:name="_1256"/>
      <w:bookmarkEnd w:id="4150"/>
      <w:r>
        <w:rPr>
          <w:rFonts w:eastAsia="Arial" w:ascii="Arial" w:hAnsi="Arial" w:cs="Arial"/>
          <w:sz w:val="24"/>
        </w:rPr>
        <w:t xml:space="preserve">previous_permutation( )</w:t>
      </w:r>
      <w:bookmarkEnd w:id="4151"/>
    </w:p>
    <w:p w:rsidP="00EE0374" w:rsidRDefault="00EE0374" w:rsidR="00EE0374">
      <w:pPr>
        <w:pStyle w:val="3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</w:pPr>
      <w:bookmarkStart w:id="4152" w:name="_____4152"/>
      <w:bookmarkStart w:id="4153" w:name="_1072"/>
      <w:bookmarkEnd w:id="4152"/>
      <w:r>
        <w:rPr>
          <w:rFonts w:eastAsia="Arial" w:ascii="Arial" w:hAnsi="Arial" w:cs="Arial"/>
          <w:sz w:val="24"/>
        </w:rPr>
        <w:t xml:space="preserve">通用数字运算</w:t>
      </w:r>
      <w:bookmarkEnd w:id="4153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54" w:name="_____4154"/>
      <w:bookmarkStart w:id="4155" w:name="_1257"/>
      <w:bookmarkEnd w:id="4154"/>
      <w:r>
        <w:rPr>
          <w:rFonts w:eastAsia="Arial" w:ascii="Arial" w:hAnsi="Arial" w:cs="Arial"/>
          <w:sz w:val="24"/>
        </w:rPr>
        <w:t xml:space="preserve">accumulate( )</w:t>
      </w:r>
      <w:bookmarkEnd w:id="4155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56" w:name="_____4156"/>
      <w:bookmarkStart w:id="4157" w:name="_1258"/>
      <w:bookmarkEnd w:id="4156"/>
      <w:r>
        <w:rPr>
          <w:rFonts w:eastAsia="Arial" w:ascii="Arial" w:hAnsi="Arial" w:cs="Arial"/>
          <w:sz w:val="24"/>
        </w:rPr>
        <w:t xml:space="preserve">inner_product( )</w:t>
      </w:r>
      <w:bookmarkEnd w:id="4157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58" w:name="_____4158"/>
      <w:bookmarkStart w:id="4159" w:name="_1259"/>
      <w:bookmarkEnd w:id="4158"/>
      <w:r>
        <w:rPr>
          <w:rFonts w:eastAsia="Arial" w:ascii="Arial" w:hAnsi="Arial" w:cs="Arial"/>
          <w:sz w:val="24"/>
        </w:rPr>
        <w:t xml:space="preserve">partial_sum( )</w:t>
      </w:r>
      <w:bookmarkEnd w:id="4159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60" w:name="_____4160"/>
      <w:bookmarkStart w:id="4161" w:name="_1260"/>
      <w:bookmarkEnd w:id="4160"/>
      <w:r>
        <w:rPr>
          <w:rFonts w:eastAsia="Arial" w:ascii="Arial" w:hAnsi="Arial" w:cs="Arial"/>
          <w:sz w:val="24"/>
        </w:rPr>
        <w:t xml:space="preserve">adjacent_difference( )</w:t>
      </w:r>
      <w:bookmarkEnd w:id="4161"/>
    </w:p>
    <w:p w:rsidP="00EE0374" w:rsidRDefault="00EE0374" w:rsidR="00EE0374">
      <w:pPr>
        <w:pStyle w:val="4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</w:pPr>
      <w:bookmarkStart w:id="4162" w:name="_____4162"/>
      <w:bookmarkStart w:id="4163" w:name="_1261"/>
      <w:bookmarkEnd w:id="4162"/>
      <w:r>
        <w:rPr>
          <w:rFonts w:eastAsia="Arial" w:ascii="Arial" w:hAnsi="Arial" w:cs="Arial"/>
          <w:sz w:val="24"/>
        </w:rPr>
        <w:t xml:space="preserve">iota( )</w:t>
      </w:r>
      <w:bookmarkEnd w:id="4163"/>
    </w:p>
    <w:sectPr w:rsidSect="00C22B24" w:rsidRPr="00B87C61" w:rsidR="00C22B24">
      <w:pgSz w:w="11906" w:h="16838"/>
      <w:pgMar w:header="851" w:right="1800" w:left="1800" w:top="1440" w:bottom="1440" w:gutter="0" w:footer="992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Calibri" w:eastAsia="Calibri" w:hAnsi="Calibri" w:cs="Calibri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Calibri" w:eastAsia="Calibri" w:hAnsi="Calibri" w:cs="Calibri"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Calibri" w:eastAsia="Calibri" w:hAnsi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ype="http://schemas.openxmlformats.org/officeDocument/2006/relationships/settings" Target="settings.xml" Id="rId3"/>
  <Relationship Type="http://schemas.openxmlformats.org/officeDocument/2006/relationships/styles" Target="styles.xml" Id="rId2"/>
  <Relationship Type="http://schemas.openxmlformats.org/officeDocument/2006/relationships/numbering" Target="numbering.xml" Id="rId1"/>
  <Relationship Type="http://schemas.openxmlformats.org/officeDocument/2006/relationships/theme" Target="theme/theme1.xml" Id="rId6"/>
  <Relationship Type="http://schemas.openxmlformats.org/officeDocument/2006/relationships/fontTable" Target="fontTable.xml" Id="rId5"/>
  <Relationship Type="http://schemas.openxmlformats.org/officeDocument/2006/relationships/webSettings" Target="webSettings.xml" Id="rId4"/>
  <Relationship Type="http://schemas.microsoft.com/office/2007/relationships/stylesWithEffects" Target="stylesWithEffects.xml" Id="rId7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xsi="http://www.w3.org/2001/XMLSchema-instance" xmlns:dc="http://purl.org/dc/elements/1.1/" xmlns:dcterms="http://purl.org/dc/terms/">
  <dc:creator>YuanXiao</dc:creator>
  <cp:lastModifiedBy>YuanXiao</cp:lastModifiedBy>
  <cp:revision>1</cp:revision>
  <dcterms:created xsi:type="dcterms:W3CDTF">2020-06-21T17:48:30Z</dcterms:created>
  <dcterms:modified xsi:type="dcterms:W3CDTF">2020-06-21T17:48:30Z</dcterms:modified>
</cp:coreProperties>
</file>